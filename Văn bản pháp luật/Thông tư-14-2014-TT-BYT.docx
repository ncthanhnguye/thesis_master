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108" w:type="dxa"/>
        <w:tblLook w:val="01E0" w:firstRow="1" w:lastRow="1" w:firstColumn="1" w:lastColumn="1" w:noHBand="0" w:noVBand="0"/>
      </w:tblPr>
      <w:tblGrid>
        <w:gridCol w:w="3211"/>
        <w:gridCol w:w="5789"/>
      </w:tblGrid>
      <w:tr w:rsidR="00DF6479" w:rsidRPr="00DF6479" w14:paraId="4B8920F2" w14:textId="77777777" w:rsidTr="00C07492">
        <w:tc>
          <w:tcPr>
            <w:tcW w:w="3211" w:type="dxa"/>
          </w:tcPr>
          <w:p w14:paraId="502FD864" w14:textId="77777777" w:rsidR="00DF6479" w:rsidRDefault="00DF6479" w:rsidP="00DF6479">
            <w:pPr>
              <w:jc w:val="center"/>
              <w:rPr>
                <w:rFonts w:ascii="Arial" w:hAnsi="Arial" w:cs="Arial"/>
                <w:b/>
                <w:sz w:val="20"/>
                <w:szCs w:val="20"/>
              </w:rPr>
            </w:pPr>
            <w:r w:rsidRPr="00DF6479">
              <w:rPr>
                <w:rFonts w:ascii="Arial" w:hAnsi="Arial" w:cs="Arial"/>
                <w:b/>
                <w:sz w:val="20"/>
                <w:szCs w:val="20"/>
              </w:rPr>
              <w:t>BỘ Y TẾ</w:t>
            </w:r>
            <w:r w:rsidRPr="00DF6479">
              <w:rPr>
                <w:rFonts w:ascii="Arial" w:hAnsi="Arial" w:cs="Arial"/>
                <w:b/>
                <w:sz w:val="20"/>
                <w:szCs w:val="20"/>
              </w:rPr>
              <w:br/>
              <w:t>--------</w:t>
            </w:r>
          </w:p>
          <w:p w14:paraId="568D567C" w14:textId="77777777" w:rsidR="00DF6479" w:rsidRPr="00DF6479" w:rsidRDefault="00DF6479" w:rsidP="00DF6479">
            <w:pPr>
              <w:jc w:val="center"/>
              <w:rPr>
                <w:rFonts w:ascii="Arial" w:hAnsi="Arial" w:cs="Arial"/>
                <w:b/>
                <w:sz w:val="20"/>
                <w:szCs w:val="20"/>
              </w:rPr>
            </w:pPr>
            <w:r w:rsidRPr="00DF6479">
              <w:rPr>
                <w:rFonts w:ascii="Arial" w:hAnsi="Arial" w:cs="Arial"/>
                <w:sz w:val="20"/>
                <w:szCs w:val="20"/>
              </w:rPr>
              <w:t>Số: 14/2014/TT-BYT</w:t>
            </w:r>
          </w:p>
        </w:tc>
        <w:tc>
          <w:tcPr>
            <w:tcW w:w="5789" w:type="dxa"/>
          </w:tcPr>
          <w:p w14:paraId="073BAAF1" w14:textId="77777777" w:rsidR="00DF6479" w:rsidRDefault="00DF6479" w:rsidP="00DF6479">
            <w:pPr>
              <w:jc w:val="center"/>
              <w:rPr>
                <w:rFonts w:ascii="Arial" w:hAnsi="Arial" w:cs="Arial"/>
                <w:b/>
                <w:sz w:val="20"/>
                <w:szCs w:val="20"/>
              </w:rPr>
            </w:pPr>
            <w:r w:rsidRPr="00DF6479">
              <w:rPr>
                <w:rFonts w:ascii="Arial" w:hAnsi="Arial" w:cs="Arial"/>
                <w:b/>
                <w:sz w:val="20"/>
                <w:szCs w:val="20"/>
              </w:rPr>
              <w:t xml:space="preserve">CỘNG HÒA XÃ HỘI CHỦ NGHĨA VIỆT </w:t>
            </w:r>
            <w:smartTag w:uri="urn:schemas-microsoft-com:office:smarttags" w:element="country-region">
              <w:smartTag w:uri="urn:schemas-microsoft-com:office:smarttags" w:element="place">
                <w:r w:rsidRPr="00DF6479">
                  <w:rPr>
                    <w:rFonts w:ascii="Arial" w:hAnsi="Arial" w:cs="Arial"/>
                    <w:b/>
                    <w:sz w:val="20"/>
                    <w:szCs w:val="20"/>
                  </w:rPr>
                  <w:t>NAM</w:t>
                </w:r>
              </w:smartTag>
            </w:smartTag>
            <w:r w:rsidRPr="00DF6479">
              <w:rPr>
                <w:rFonts w:ascii="Arial" w:hAnsi="Arial" w:cs="Arial"/>
                <w:b/>
                <w:sz w:val="20"/>
                <w:szCs w:val="20"/>
              </w:rPr>
              <w:br/>
              <w:t>Độc lập - Tự do - Hạnh phúc</w:t>
            </w:r>
            <w:r w:rsidRPr="00DF6479">
              <w:rPr>
                <w:rFonts w:ascii="Arial" w:hAnsi="Arial" w:cs="Arial"/>
                <w:b/>
                <w:sz w:val="20"/>
                <w:szCs w:val="20"/>
              </w:rPr>
              <w:br/>
              <w:t>----------------</w:t>
            </w:r>
          </w:p>
          <w:p w14:paraId="17199581" w14:textId="77777777" w:rsidR="00DF6479" w:rsidRPr="00DF6479" w:rsidRDefault="00DF6479" w:rsidP="00DF6479">
            <w:pPr>
              <w:jc w:val="right"/>
              <w:rPr>
                <w:rFonts w:ascii="Arial" w:hAnsi="Arial" w:cs="Arial"/>
                <w:b/>
                <w:sz w:val="20"/>
                <w:szCs w:val="20"/>
              </w:rPr>
            </w:pPr>
            <w:r w:rsidRPr="00DF6479">
              <w:rPr>
                <w:rFonts w:ascii="Arial" w:hAnsi="Arial" w:cs="Arial"/>
                <w:i/>
                <w:sz w:val="20"/>
                <w:szCs w:val="20"/>
              </w:rPr>
              <w:t>Hà Nội, ngày 14 tháng 04 năm 2014</w:t>
            </w:r>
          </w:p>
        </w:tc>
      </w:tr>
    </w:tbl>
    <w:p w14:paraId="66C1CEC2" w14:textId="77777777" w:rsidR="00DF6479" w:rsidRPr="00DF6479" w:rsidRDefault="00DF6479" w:rsidP="00DF6479">
      <w:pPr>
        <w:rPr>
          <w:rFonts w:ascii="Arial" w:hAnsi="Arial" w:cs="Arial"/>
          <w:b/>
          <w:sz w:val="20"/>
          <w:szCs w:val="20"/>
        </w:rPr>
      </w:pPr>
    </w:p>
    <w:p w14:paraId="3425E96E" w14:textId="77777777" w:rsidR="00DF6479" w:rsidRDefault="00DF6479" w:rsidP="00DF6479">
      <w:pPr>
        <w:jc w:val="center"/>
        <w:rPr>
          <w:rFonts w:ascii="Arial" w:hAnsi="Arial" w:cs="Arial"/>
          <w:b/>
          <w:sz w:val="20"/>
          <w:szCs w:val="20"/>
        </w:rPr>
      </w:pPr>
      <w:bookmarkStart w:id="0" w:name="loai_1"/>
    </w:p>
    <w:p w14:paraId="2D78EB97"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THÔNG TƯ</w:t>
      </w:r>
    </w:p>
    <w:p w14:paraId="12F2D667" w14:textId="77777777" w:rsidR="00DF6479" w:rsidRPr="00DF6479" w:rsidRDefault="00DF6479" w:rsidP="00DF6479">
      <w:pPr>
        <w:jc w:val="center"/>
        <w:rPr>
          <w:rFonts w:ascii="Arial" w:hAnsi="Arial" w:cs="Arial"/>
          <w:b/>
          <w:sz w:val="20"/>
          <w:szCs w:val="20"/>
        </w:rPr>
      </w:pPr>
      <w:bookmarkStart w:id="1" w:name="loai_1_name"/>
      <w:bookmarkEnd w:id="0"/>
      <w:r w:rsidRPr="00DF6479">
        <w:rPr>
          <w:rFonts w:ascii="Arial" w:hAnsi="Arial" w:cs="Arial"/>
          <w:b/>
          <w:sz w:val="20"/>
          <w:szCs w:val="20"/>
        </w:rPr>
        <w:t>QUY ĐỊNH VIỆC CHUYỂN TUYẾN GIỮA CÁC CƠ SỞ KHÁM BỆNH, CHỮA BỆNH</w:t>
      </w:r>
    </w:p>
    <w:p w14:paraId="0917D908" w14:textId="77777777" w:rsidR="00DF6479" w:rsidRDefault="00DF6479" w:rsidP="00DF6479">
      <w:pPr>
        <w:jc w:val="center"/>
        <w:rPr>
          <w:rFonts w:ascii="Arial" w:hAnsi="Arial" w:cs="Arial"/>
          <w:sz w:val="20"/>
          <w:szCs w:val="20"/>
        </w:rPr>
      </w:pPr>
    </w:p>
    <w:p w14:paraId="72EDB071" w14:textId="77777777" w:rsidR="00DF6479" w:rsidRPr="00DF6479" w:rsidRDefault="00DF6479" w:rsidP="00DF6479">
      <w:pPr>
        <w:jc w:val="center"/>
        <w:rPr>
          <w:rFonts w:ascii="Arial" w:hAnsi="Arial" w:cs="Arial"/>
          <w:sz w:val="20"/>
          <w:szCs w:val="20"/>
        </w:rPr>
      </w:pPr>
    </w:p>
    <w:bookmarkEnd w:id="1"/>
    <w:p w14:paraId="2396C328" w14:textId="77777777" w:rsidR="00DF6479" w:rsidRPr="00DF6479" w:rsidRDefault="00DF6479" w:rsidP="00C07492">
      <w:pPr>
        <w:spacing w:after="120"/>
        <w:ind w:firstLine="720"/>
        <w:jc w:val="both"/>
        <w:rPr>
          <w:rFonts w:ascii="Arial" w:hAnsi="Arial" w:cs="Arial"/>
          <w:i/>
          <w:sz w:val="20"/>
          <w:szCs w:val="20"/>
        </w:rPr>
      </w:pPr>
      <w:r w:rsidRPr="00DF6479">
        <w:rPr>
          <w:rFonts w:ascii="Arial" w:hAnsi="Arial" w:cs="Arial"/>
          <w:i/>
          <w:sz w:val="20"/>
          <w:szCs w:val="20"/>
        </w:rPr>
        <w:t>Căn cứ Luật Khám bệnh, chữa bệnh số 40/2009/QH12 ngày 23 tháng 11 năm 2009;</w:t>
      </w:r>
    </w:p>
    <w:p w14:paraId="69C9A2C8" w14:textId="77777777" w:rsidR="00DF6479" w:rsidRPr="00DF6479" w:rsidRDefault="00DF6479" w:rsidP="00C07492">
      <w:pPr>
        <w:spacing w:after="120"/>
        <w:ind w:firstLine="720"/>
        <w:jc w:val="both"/>
        <w:rPr>
          <w:rFonts w:ascii="Arial" w:hAnsi="Arial" w:cs="Arial"/>
          <w:i/>
          <w:sz w:val="20"/>
          <w:szCs w:val="20"/>
        </w:rPr>
      </w:pPr>
      <w:r w:rsidRPr="00DF6479">
        <w:rPr>
          <w:rFonts w:ascii="Arial" w:hAnsi="Arial" w:cs="Arial"/>
          <w:i/>
          <w:sz w:val="20"/>
          <w:szCs w:val="20"/>
        </w:rPr>
        <w:t>Căn cứ Nghị định số 63/2012/NĐ-CP ngày 31 tháng 8 năm 2012 của Chính phủ quy định chức năng, nhiệm vụ, quyền hạn và cơ cấu tổ chức của Bộ Y tế;</w:t>
      </w:r>
    </w:p>
    <w:p w14:paraId="7776B6E8" w14:textId="77777777" w:rsidR="00DF6479" w:rsidRPr="00DF6479" w:rsidRDefault="00DF6479" w:rsidP="00C07492">
      <w:pPr>
        <w:spacing w:after="120"/>
        <w:ind w:firstLine="720"/>
        <w:jc w:val="both"/>
        <w:rPr>
          <w:rFonts w:ascii="Arial" w:hAnsi="Arial" w:cs="Arial"/>
          <w:i/>
          <w:sz w:val="20"/>
          <w:szCs w:val="20"/>
        </w:rPr>
      </w:pPr>
      <w:r w:rsidRPr="00DF6479">
        <w:rPr>
          <w:rFonts w:ascii="Arial" w:hAnsi="Arial" w:cs="Arial"/>
          <w:i/>
          <w:sz w:val="20"/>
          <w:szCs w:val="20"/>
        </w:rPr>
        <w:t>Theo đề nghị của Cục trưởng Cục Quản lý Khám, chữa bệnh;</w:t>
      </w:r>
    </w:p>
    <w:p w14:paraId="2053E3D6"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i/>
          <w:sz w:val="20"/>
          <w:szCs w:val="20"/>
        </w:rPr>
        <w:t>Bộ trưởng Bộ Y tế ban hành Thông tư quy định việc chuyển tuyến giữa các cơ sở khám bệnh, chữa bệnh.</w:t>
      </w:r>
    </w:p>
    <w:p w14:paraId="4D583E77" w14:textId="77777777" w:rsidR="00DF6479" w:rsidRDefault="00DF6479" w:rsidP="00DF6479">
      <w:pPr>
        <w:rPr>
          <w:rFonts w:ascii="Arial" w:hAnsi="Arial" w:cs="Arial"/>
          <w:b/>
          <w:sz w:val="20"/>
          <w:szCs w:val="20"/>
        </w:rPr>
      </w:pPr>
      <w:bookmarkStart w:id="2" w:name="chuong_1"/>
    </w:p>
    <w:p w14:paraId="4D613E2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Chương I</w:t>
      </w:r>
    </w:p>
    <w:p w14:paraId="26999590" w14:textId="77777777" w:rsidR="00DF6479" w:rsidRDefault="00DF6479" w:rsidP="00DF6479">
      <w:pPr>
        <w:jc w:val="center"/>
        <w:rPr>
          <w:rFonts w:ascii="Arial" w:hAnsi="Arial" w:cs="Arial"/>
          <w:b/>
          <w:sz w:val="20"/>
          <w:szCs w:val="20"/>
        </w:rPr>
      </w:pPr>
      <w:bookmarkStart w:id="3" w:name="chuong_1_name"/>
      <w:bookmarkEnd w:id="2"/>
      <w:r w:rsidRPr="00DF6479">
        <w:rPr>
          <w:rFonts w:ascii="Arial" w:hAnsi="Arial" w:cs="Arial"/>
          <w:b/>
          <w:sz w:val="20"/>
          <w:szCs w:val="20"/>
        </w:rPr>
        <w:t>QUY ĐỊNH CHUNG</w:t>
      </w:r>
    </w:p>
    <w:p w14:paraId="6D0B8EC6" w14:textId="77777777" w:rsidR="00DF6479" w:rsidRPr="00DF6479" w:rsidRDefault="00DF6479" w:rsidP="00DF6479">
      <w:pPr>
        <w:jc w:val="center"/>
        <w:rPr>
          <w:rFonts w:ascii="Arial" w:hAnsi="Arial" w:cs="Arial"/>
          <w:b/>
          <w:sz w:val="20"/>
          <w:szCs w:val="20"/>
        </w:rPr>
      </w:pPr>
    </w:p>
    <w:p w14:paraId="6F713D7C" w14:textId="77777777" w:rsidR="00DF6479" w:rsidRPr="00DF6479" w:rsidRDefault="00DF6479" w:rsidP="00C07492">
      <w:pPr>
        <w:spacing w:after="120"/>
        <w:ind w:firstLine="720"/>
        <w:jc w:val="both"/>
        <w:rPr>
          <w:rFonts w:ascii="Arial" w:hAnsi="Arial" w:cs="Arial"/>
          <w:b/>
          <w:sz w:val="20"/>
          <w:szCs w:val="20"/>
        </w:rPr>
      </w:pPr>
      <w:bookmarkStart w:id="4" w:name="dieu_1"/>
      <w:bookmarkEnd w:id="3"/>
      <w:r w:rsidRPr="00DF6479">
        <w:rPr>
          <w:rFonts w:ascii="Arial" w:hAnsi="Arial" w:cs="Arial"/>
          <w:b/>
          <w:sz w:val="20"/>
          <w:szCs w:val="20"/>
        </w:rPr>
        <w:t>Điều 1. Phạm vi điều chỉnh</w:t>
      </w:r>
    </w:p>
    <w:bookmarkEnd w:id="4"/>
    <w:p w14:paraId="6650AC1D"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Thông tư này quy định về hình thức, điều kiện, thẩm quyền, thủ tục và quản lý việc chuyển người bệnh giữa các cơ sở khám bệnh, chữa bệnh ở các tuyến chuyên môn kỹ thuật (sau đây viết tắt là chuyển tuyến giữa các cơ sở khám bệnh, chữa bệnh).</w:t>
      </w:r>
    </w:p>
    <w:p w14:paraId="3FE7CE4B" w14:textId="77777777" w:rsidR="00DF6479" w:rsidRPr="00DF6479" w:rsidRDefault="00DF6479" w:rsidP="00C07492">
      <w:pPr>
        <w:spacing w:after="120"/>
        <w:ind w:firstLine="720"/>
        <w:jc w:val="both"/>
        <w:rPr>
          <w:rFonts w:ascii="Arial" w:hAnsi="Arial" w:cs="Arial"/>
          <w:b/>
          <w:sz w:val="20"/>
          <w:szCs w:val="20"/>
        </w:rPr>
      </w:pPr>
      <w:bookmarkStart w:id="5" w:name="dieu_2"/>
      <w:r w:rsidRPr="00DF6479">
        <w:rPr>
          <w:rFonts w:ascii="Arial" w:hAnsi="Arial" w:cs="Arial"/>
          <w:b/>
          <w:sz w:val="20"/>
          <w:szCs w:val="20"/>
        </w:rPr>
        <w:t>Điều 2. Đối tượng áp dụng</w:t>
      </w:r>
    </w:p>
    <w:bookmarkEnd w:id="5"/>
    <w:p w14:paraId="3AE1F374"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Cơ sở khám bệnh, chữa bệnh của Nhà nước và tư nhân theo quy định của Luật khám bệnh, chữa bệnh;</w:t>
      </w:r>
    </w:p>
    <w:p w14:paraId="09458BAD"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Cơ sở khám bệnh, chữa bệnh thuộc Bộ Quốc phòng có tham gia khám bệnh, chữa bệnh cho nhân dân.</w:t>
      </w:r>
    </w:p>
    <w:p w14:paraId="4C0C19DA" w14:textId="77777777" w:rsidR="00DF6479" w:rsidRPr="00DF6479" w:rsidRDefault="00DF6479" w:rsidP="00C07492">
      <w:pPr>
        <w:spacing w:after="120"/>
        <w:ind w:firstLine="720"/>
        <w:jc w:val="both"/>
        <w:rPr>
          <w:rFonts w:ascii="Arial" w:hAnsi="Arial" w:cs="Arial"/>
          <w:b/>
          <w:sz w:val="20"/>
          <w:szCs w:val="20"/>
        </w:rPr>
      </w:pPr>
      <w:bookmarkStart w:id="6" w:name="dieu_3"/>
      <w:r w:rsidRPr="00DF6479">
        <w:rPr>
          <w:rFonts w:ascii="Arial" w:hAnsi="Arial" w:cs="Arial"/>
          <w:b/>
          <w:sz w:val="20"/>
          <w:szCs w:val="20"/>
        </w:rPr>
        <w:t>Điều 3. Tuyến chuyên môn kỹ thuật</w:t>
      </w:r>
    </w:p>
    <w:bookmarkEnd w:id="6"/>
    <w:p w14:paraId="0748AE45"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Tuyến chuyên môn kỹ thuật áp dụng trong chuyển tuyến giữa các cơ sở khám bệnh, chữa bệnh thực hiện theo quy định tại Thông tư số 43/2013/TT-BYT ngày 11 tháng 12 năm 2013 của Bộ trưởng Bộ Y tế quy định chi tiết phân tuyến chuyên môn kỹ thuật đối với hệ thống cơ sở khám bệnh, chữa bệnh.</w:t>
      </w:r>
    </w:p>
    <w:p w14:paraId="0A523A0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Tuyến chuyên môn kỹ thuật áp dụng trong chuyển tuyến đối với cơ sở khám bệnh, chữa bệnh thuộc Bộ Quốc phòng có tham gia khám bệnh, chữa bệnh cho nhân dân do Bộ Quốc phòng quy định sau khi có ý kiến thống nhất bằng văn bản của Bộ Y tế.</w:t>
      </w:r>
    </w:p>
    <w:p w14:paraId="0F88D16C" w14:textId="77777777" w:rsidR="00DF6479" w:rsidRPr="00DF6479" w:rsidRDefault="00DF6479" w:rsidP="00C07492">
      <w:pPr>
        <w:spacing w:after="120"/>
        <w:ind w:firstLine="720"/>
        <w:jc w:val="both"/>
        <w:rPr>
          <w:rFonts w:ascii="Arial" w:hAnsi="Arial" w:cs="Arial"/>
          <w:b/>
          <w:sz w:val="20"/>
          <w:szCs w:val="20"/>
        </w:rPr>
      </w:pPr>
      <w:bookmarkStart w:id="7" w:name="dieu_4"/>
      <w:r w:rsidRPr="00DF6479">
        <w:rPr>
          <w:rFonts w:ascii="Arial" w:hAnsi="Arial" w:cs="Arial"/>
          <w:b/>
          <w:sz w:val="20"/>
          <w:szCs w:val="20"/>
        </w:rPr>
        <w:t>Điều 4. Các hình thức chuyển tuyến</w:t>
      </w:r>
    </w:p>
    <w:bookmarkEnd w:id="7"/>
    <w:p w14:paraId="0ED6DC8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Chuyển người bệnh từ tuyến dưới lên tuyến trên:</w:t>
      </w:r>
    </w:p>
    <w:p w14:paraId="63D6D4AC"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Chuyển người bệnh từ tuyến dưới lên tuyến trên liền kề theo trình tự: tuyến 4 chuyển lên tuyến 3, tuyến 3 chuyển lên tuyến 2, tuyến 2 chuyển lên tuyến 1;</w:t>
      </w:r>
    </w:p>
    <w:p w14:paraId="43A9BC13"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Chuyển người bệnh không theo trình tự quy định tại Điểm a khoản này nếu cơ sở khám bệnh, chữa bệnh đáp ứng đủ điều kiện theo quy định tại Điểm b khoản 1 Điều 5 Thông tư này.</w:t>
      </w:r>
    </w:p>
    <w:p w14:paraId="61A10CD3"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Chuyển người bệnh từ tuyến trên về tuyến dưới.</w:t>
      </w:r>
    </w:p>
    <w:p w14:paraId="7A75F861"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3. Chuyển người bệnh giữa các cơ sở khám bệnh, chữa bệnh trong cùng tuyến.</w:t>
      </w:r>
    </w:p>
    <w:p w14:paraId="1AC69980" w14:textId="77777777" w:rsidR="00DF6479" w:rsidRDefault="00DF6479" w:rsidP="00DF6479">
      <w:pPr>
        <w:rPr>
          <w:rFonts w:ascii="Arial" w:hAnsi="Arial" w:cs="Arial"/>
          <w:b/>
          <w:sz w:val="20"/>
          <w:szCs w:val="20"/>
        </w:rPr>
      </w:pPr>
      <w:bookmarkStart w:id="8" w:name="chuong_2"/>
    </w:p>
    <w:p w14:paraId="4FFB8B8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Chương II</w:t>
      </w:r>
    </w:p>
    <w:p w14:paraId="0023C310" w14:textId="77777777" w:rsidR="00DF6479" w:rsidRDefault="00DF6479" w:rsidP="00DF6479">
      <w:pPr>
        <w:jc w:val="center"/>
        <w:rPr>
          <w:rFonts w:ascii="Arial" w:hAnsi="Arial" w:cs="Arial"/>
          <w:b/>
          <w:sz w:val="20"/>
          <w:szCs w:val="20"/>
        </w:rPr>
      </w:pPr>
      <w:bookmarkStart w:id="9" w:name="chuong_2_name"/>
      <w:bookmarkEnd w:id="8"/>
      <w:r w:rsidRPr="00DF6479">
        <w:rPr>
          <w:rFonts w:ascii="Arial" w:hAnsi="Arial" w:cs="Arial"/>
          <w:b/>
          <w:sz w:val="20"/>
          <w:szCs w:val="20"/>
        </w:rPr>
        <w:t>ĐIỀU KIỆN, THẨM QUYỀN, THỦ TỤC CHUYỂN TUYẾN GIỮA</w:t>
      </w:r>
    </w:p>
    <w:p w14:paraId="76FEDF34" w14:textId="77777777" w:rsidR="00DF6479" w:rsidRDefault="00DF6479" w:rsidP="00DF6479">
      <w:pPr>
        <w:jc w:val="center"/>
        <w:rPr>
          <w:rFonts w:ascii="Arial" w:hAnsi="Arial" w:cs="Arial"/>
          <w:b/>
          <w:sz w:val="20"/>
          <w:szCs w:val="20"/>
        </w:rPr>
      </w:pPr>
      <w:r w:rsidRPr="00DF6479">
        <w:rPr>
          <w:rFonts w:ascii="Arial" w:hAnsi="Arial" w:cs="Arial"/>
          <w:b/>
          <w:sz w:val="20"/>
          <w:szCs w:val="20"/>
        </w:rPr>
        <w:t>CÁC CƠ SỞ KHÁM BỆNH, CHỮA BỆNH</w:t>
      </w:r>
    </w:p>
    <w:p w14:paraId="2AC5B60B" w14:textId="77777777" w:rsidR="00DF6479" w:rsidRPr="00DF6479" w:rsidRDefault="00DF6479" w:rsidP="00DF6479">
      <w:pPr>
        <w:jc w:val="center"/>
        <w:rPr>
          <w:rFonts w:ascii="Arial" w:hAnsi="Arial" w:cs="Arial"/>
          <w:b/>
          <w:sz w:val="20"/>
          <w:szCs w:val="20"/>
        </w:rPr>
      </w:pPr>
    </w:p>
    <w:p w14:paraId="7DE59849" w14:textId="77777777" w:rsidR="00DF6479" w:rsidRPr="00DF6479" w:rsidRDefault="00DF6479" w:rsidP="00C07492">
      <w:pPr>
        <w:spacing w:after="120"/>
        <w:ind w:firstLine="720"/>
        <w:jc w:val="both"/>
        <w:rPr>
          <w:rFonts w:ascii="Arial" w:hAnsi="Arial" w:cs="Arial"/>
          <w:b/>
          <w:sz w:val="20"/>
          <w:szCs w:val="20"/>
        </w:rPr>
      </w:pPr>
      <w:bookmarkStart w:id="10" w:name="dieu_5"/>
      <w:bookmarkEnd w:id="9"/>
      <w:r w:rsidRPr="00DF6479">
        <w:rPr>
          <w:rFonts w:ascii="Arial" w:hAnsi="Arial" w:cs="Arial"/>
          <w:b/>
          <w:sz w:val="20"/>
          <w:szCs w:val="20"/>
        </w:rPr>
        <w:t>Điều 5. Điều kiện chuyển tuyến</w:t>
      </w:r>
    </w:p>
    <w:bookmarkEnd w:id="10"/>
    <w:p w14:paraId="6C1035FB"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Cơ sở khám bệnh, chữa bệnh chuyển người bệnh từ tuyến dưới lên tuyến trên khi đáp ứng các điều kiện sau đây:</w:t>
      </w:r>
    </w:p>
    <w:p w14:paraId="44F3DBFD"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Bệnh không phù hợp với năng lực chẩn đoán và điều trị, danh mục kỹ thuật của cơ sở khám bệnh, chữa bệnh đã được cơ quan Nhà nước có thẩm quyền về y tế phê duyệt hoặc bệnh phù hợp với năng lực chẩn đoán và điều trị, danh mục kỹ thuật của cơ sở khám bệnh, chữa bệnh đã được cơ quan Nhà nước có thẩm quyền về y tế phê duyệt nhưng do điều kiện khách quan, cơ sở khám bệnh, chữa bệnh đó không đủ điều kiện để chẩn đoán và điều trị;</w:t>
      </w:r>
    </w:p>
    <w:p w14:paraId="5A4B51D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Căn cứ vào danh mục kỹ thuật đã được cơ quan Nhà nước có thẩm quyền về y tế phê duyệt, nếu cơ sở khám bệnh, chữa bệnh tuyến trên liền kề không có dịch vụ kỹ thuật phù hợp thì cơ sở khám bệnh, chữa bệnh tuyến dưới được chuyển lên tuyến cao hơn;</w:t>
      </w:r>
    </w:p>
    <w:p w14:paraId="168FE2FA"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 Trước khi chuyển tuyến, người bệnh phải được hội chẩn và có chỉ định chuyển tuyến (trừ phòng khám và cơ sở khám bệnh, chữa bệnh tuyến 4).</w:t>
      </w:r>
    </w:p>
    <w:p w14:paraId="29034EF0"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Cơ sở khám bệnh, chữa bệnh chuyển người bệnh từ tuyến trên về tuyến dưới phù hợp khi người bệnh đã được chẩn đoán, được điều trị qua giai đoạn cấp cứu, xác định tình trạng bệnh đã thuyên giảm, có thể tiếp tục điều trị ở tuyến dưới.</w:t>
      </w:r>
    </w:p>
    <w:p w14:paraId="7EF816EA"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3. Điều kiện chuyển người bệnh giữa các cơ sở khám bệnh, chữa bệnh cùng tuyến:</w:t>
      </w:r>
    </w:p>
    <w:p w14:paraId="0E940506"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Bệnh không phù hợp với danh mục kỹ thuật của cơ sở khám bệnh, chữa bệnh đã được cơ quan Nhà nước có thẩm quyền về y tế phê duyệt hoặc bệnh phù hợp với danh mục kỹ thuật của cơ sở khám bệnh, chữa bệnh đã được cơ quan Nhà nước có thẩm quyền về y tế phê duyệt nhưng do điều kiện khách quan cơ sở khám bệnh, chữa bệnh không đủ điều kiện chẩn đoán và điều trị;</w:t>
      </w:r>
    </w:p>
    <w:p w14:paraId="5F916DF3"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Bệnh phù hợp với danh mục kỹ thuật của cơ sở khám bệnh, chữa bệnh cùng tuyến dự kiến chuyển đến đã được cơ quan Nhà nước có thẩm quyền về y tế phê duyệt.</w:t>
      </w:r>
    </w:p>
    <w:p w14:paraId="6933FB03"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4. Chuyển tuyến giữa các cơ sở khám bệnh, chữa bệnh trên các địa bàn giáp ranh để bảo đảm điều kiện thuận lợi cho người bệnh:</w:t>
      </w:r>
    </w:p>
    <w:p w14:paraId="0A3185F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Giám đốc Sở Y tế hướng dẫn cụ thể việc chuyển tuyến đối với các cơ sở khám bệnh, chữa bệnh trên địa bàn giáp ranh trong tỉnh, thành phố trực thuộc Trung ương thuộc thẩm quyền quản lý;</w:t>
      </w:r>
    </w:p>
    <w:p w14:paraId="28ED59CE"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Giám đốc các Sở Y tế thống nhất, phối hợp hướng dẫn cụ thể việc chuyển tuyến đối với các cơ sở khám bệnh, chữa bệnh trên địa bàn giáp ranh giữa các tỉnh, thành phố trực thuộc Trung ương thuộc thẩm quyền quản lý.</w:t>
      </w:r>
    </w:p>
    <w:p w14:paraId="349AFE1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5. Các trường hợp chuyển người bệnh theo đúng quy định tại các khoản 1, 2, 3 và 4 Điều này được coi là chuyển đúng tuyến. Các trường hợp chuyển người bệnh không theo đúng quy định tại các khoản 1, 2, 3 và 4 Điều này được coi là chuyển vượt tuyến.</w:t>
      </w:r>
    </w:p>
    <w:p w14:paraId="3912926C"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Trường hợp người bệnh không đáp ứng điều kiện chuyển tuyến theo quy định tại các khoản 1, 2, 3 và 4 Điều này nhưng người bệnh hoặc người đại diện hợp pháp của người bệnh vẫn yêu cầu chuyển tuyến thì cơ sở khám bệnh, chữa bệnh giải quyết cho người bệnh chuyển tuyến để bảo đảm quyền lựa chọn cơ sở khám bệnh, chữa bệnh của người bệnh. Cơ sở khám bệnh, chữa bệnh nơi chuyển người bệnh đi phải cung cấp thông tin để người bệnh biết về phạm vi quyền lợi và mức thanh toán chi phí khám bệnh, chữa bệnh bảo hiểm y tế khi khám bệnh, chữa bệnh không theo đúng tuyến chuyên môn kỹ thuật.</w:t>
      </w:r>
    </w:p>
    <w:p w14:paraId="1887F973" w14:textId="77777777" w:rsidR="00DF6479" w:rsidRPr="00DF6479" w:rsidRDefault="00DF6479" w:rsidP="00C07492">
      <w:pPr>
        <w:tabs>
          <w:tab w:val="left" w:pos="5152"/>
        </w:tabs>
        <w:spacing w:after="120"/>
        <w:ind w:firstLine="720"/>
        <w:jc w:val="both"/>
        <w:rPr>
          <w:rFonts w:ascii="Arial" w:hAnsi="Arial" w:cs="Arial"/>
          <w:b/>
          <w:sz w:val="20"/>
          <w:szCs w:val="20"/>
        </w:rPr>
      </w:pPr>
      <w:bookmarkStart w:id="11" w:name="dieu_6"/>
      <w:r w:rsidRPr="00DF6479">
        <w:rPr>
          <w:rFonts w:ascii="Arial" w:hAnsi="Arial" w:cs="Arial"/>
          <w:b/>
          <w:sz w:val="20"/>
          <w:szCs w:val="20"/>
        </w:rPr>
        <w:t>Điều 6. Thẩm quyền ký giấy chuyển tuyến</w:t>
      </w:r>
    </w:p>
    <w:bookmarkEnd w:id="11"/>
    <w:p w14:paraId="33797DCE"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Đối với cơ sở khám bệnh, chữa bệnh của Nhà nước: Người đứng đầu cơ sở khám bệnh, chữa bệnh hoặc người được người đứng đầu cơ sở khám bệnh, chữa bệnh ủy quyền ký giấy chuyển tuyến.</w:t>
      </w:r>
    </w:p>
    <w:p w14:paraId="56DC172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Đối với cơ sở khám bệnh, chữa bệnh tư nhân: Người chịu trách nhiệm chuyên môn của cơ sở khám bệnh, chữa bệnh hoặc người được người chịu trách nhiệm chuyên môn của cơ sở khám bệnh, chữa bệnh ủy quyền ký giấy chuyển tuyến.</w:t>
      </w:r>
    </w:p>
    <w:p w14:paraId="54724DA0"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lastRenderedPageBreak/>
        <w:t>3. Trong phiên trực, người trực lãnh đạo ký giấy chuyển tuyến đối với trường hợp cấp cứu.</w:t>
      </w:r>
    </w:p>
    <w:p w14:paraId="4018CE03" w14:textId="77777777" w:rsidR="00DF6479" w:rsidRPr="00DF6479" w:rsidRDefault="00DF6479" w:rsidP="00C07492">
      <w:pPr>
        <w:spacing w:after="120"/>
        <w:ind w:firstLine="720"/>
        <w:jc w:val="both"/>
        <w:rPr>
          <w:rFonts w:ascii="Arial" w:hAnsi="Arial" w:cs="Arial"/>
          <w:b/>
          <w:sz w:val="20"/>
          <w:szCs w:val="20"/>
        </w:rPr>
      </w:pPr>
      <w:bookmarkStart w:id="12" w:name="dieu_7"/>
      <w:r w:rsidRPr="00DF6479">
        <w:rPr>
          <w:rFonts w:ascii="Arial" w:hAnsi="Arial" w:cs="Arial"/>
          <w:b/>
          <w:sz w:val="20"/>
          <w:szCs w:val="20"/>
        </w:rPr>
        <w:t>Điều 7. Thủ tục chuyển tuyến</w:t>
      </w:r>
    </w:p>
    <w:bookmarkEnd w:id="12"/>
    <w:p w14:paraId="12A42F98"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Cơ sở khám bệnh, chữa bệnh thực hiện chuyển người bệnh lên tuyến trên hoặc cùng tuyến theo thủ tục sau đây:</w:t>
      </w:r>
    </w:p>
    <w:p w14:paraId="3FC2A04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Thông báo và giải thích rõ lý do chuyển tuyến cho người bệnh hoặc người đại diện hợp pháp của người bệnh;</w:t>
      </w:r>
    </w:p>
    <w:p w14:paraId="288B9744"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Ký giấy chuyển tuyến theo mẫu quy định tại Phụ lục số 1 ban hành kèm theo Thông tư này;</w:t>
      </w:r>
    </w:p>
    <w:p w14:paraId="0E36CC85"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 Trường hợp người bệnh cấp cứu, cơ sở khám bệnh, chữa bệnh cần liên hệ với cơ sở khám bệnh, chữa bệnh dự kiến chuyển người bệnh đến; kiểm tra lần cuối cùng tình trạng người bệnh trước khi chuyển; chuẩn bị sẵn sàng phương tiện để cấp cứu người bệnh trên đường vận chuyển;</w:t>
      </w:r>
    </w:p>
    <w:p w14:paraId="6750C25C"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d) Trường hợp người bệnh cần sự hỗ trợ kỹ thuật của cơ sở khám bệnh, chữa bệnh dự kiến chuyển người bệnh đến, cơ sở khám bệnh, chữa bệnh chuyển người bệnh đi phải thông báo cụ thể về tình trạng của người bệnh và những yêu cầu hỗ trợ để cơ sở khám bệnh, chữa bệnh nơi chuyển đến có biện pháp xử trí phù hợp;</w:t>
      </w:r>
    </w:p>
    <w:p w14:paraId="203D3E88"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đ) Giao giấy chuyển tuyến cho người hộ tống hoặc người bệnh hoặc người đại diện hợp pháp của người bệnh để chuyển tới cơ sở khám bệnh, chữa bệnh dự kiến chuyển người bệnh đến;</w:t>
      </w:r>
    </w:p>
    <w:p w14:paraId="6894AB9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e) Bàn giao người bệnh, giấy chuyển tuyến cho cơ sở khám bệnh, chữa bệnh nơi chuyển đến.</w:t>
      </w:r>
    </w:p>
    <w:p w14:paraId="2A87A4E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Thủ tục chuyển người bệnh về tuyến dưới được thực hiện theo quy định tại các điểm a, b, đ và e Khoản 1 Điều này.</w:t>
      </w:r>
    </w:p>
    <w:p w14:paraId="30CF3FF0" w14:textId="77777777" w:rsidR="00DF6479" w:rsidRPr="00DF6479" w:rsidRDefault="00DF6479" w:rsidP="00C07492">
      <w:pPr>
        <w:spacing w:after="120"/>
        <w:ind w:firstLine="720"/>
        <w:jc w:val="both"/>
        <w:rPr>
          <w:rFonts w:ascii="Arial" w:hAnsi="Arial" w:cs="Arial"/>
          <w:b/>
          <w:sz w:val="20"/>
          <w:szCs w:val="20"/>
        </w:rPr>
      </w:pPr>
      <w:bookmarkStart w:id="13" w:name="dieu_8"/>
      <w:r w:rsidRPr="00DF6479">
        <w:rPr>
          <w:rFonts w:ascii="Arial" w:hAnsi="Arial" w:cs="Arial"/>
          <w:b/>
          <w:sz w:val="20"/>
          <w:szCs w:val="20"/>
        </w:rPr>
        <w:t>Điều 8. Vận chuyển người bệnh trong chuyển tuyến</w:t>
      </w:r>
    </w:p>
    <w:bookmarkEnd w:id="13"/>
    <w:p w14:paraId="19D4AF3C"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Vận chuyển người bệnh trong tình trạng cấp cứu: Cơ sở khám bệnh, chữa bệnh chuẩn bị các điều kiện để vận chuyển người bệnh:</w:t>
      </w:r>
    </w:p>
    <w:p w14:paraId="0F534A7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Xe cứu thương hoặc phương tiện vận chuyển phù hợp khác;</w:t>
      </w:r>
    </w:p>
    <w:p w14:paraId="095D985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Trang thiết bị y tế, thuốc cấp cứu sử dụng cho người bệnh (nếu cần) trong quá trình vận chuyển;</w:t>
      </w:r>
    </w:p>
    <w:p w14:paraId="66AB2AC2"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 Người hộ tống là bác sĩ, y sĩ, điều dưỡng, hộ sinh có nhiệm vụ theo dõi, xử trí kịp thời diễn biến bệnh lý của người bệnh trong quá trình vận chuyển và vận chuyển người bệnh theo kỹ thuật phù hợp với tình trạng bệnh lý của người bệnh.</w:t>
      </w:r>
    </w:p>
    <w:p w14:paraId="4F9441CC"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Vận chuyển người bệnh trong tình trạng không cấp cứu:</w:t>
      </w:r>
    </w:p>
    <w:p w14:paraId="05AD097A"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Căn cứ tình trạng bệnh lý của người bệnh và điều kiện thực tiễn, cơ sở khám bệnh, chữa bệnh hướng dẫn người bệnh hoặc người đại diện hợp pháp của người bệnh lựa chọn hình thức, phương tiện vận chuyển phù hợp.</w:t>
      </w:r>
    </w:p>
    <w:p w14:paraId="5A51430B" w14:textId="77777777" w:rsidR="00DF6479" w:rsidRDefault="00DF6479" w:rsidP="00DF6479">
      <w:pPr>
        <w:rPr>
          <w:rFonts w:ascii="Arial" w:hAnsi="Arial" w:cs="Arial"/>
          <w:b/>
          <w:sz w:val="20"/>
          <w:szCs w:val="20"/>
        </w:rPr>
      </w:pPr>
      <w:bookmarkStart w:id="14" w:name="chuong_3"/>
    </w:p>
    <w:p w14:paraId="7A85DFE6"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Chương III</w:t>
      </w:r>
    </w:p>
    <w:p w14:paraId="7CEB71C3" w14:textId="77777777" w:rsidR="00DF6479" w:rsidRDefault="00DF6479" w:rsidP="00DF6479">
      <w:pPr>
        <w:jc w:val="center"/>
        <w:rPr>
          <w:rFonts w:ascii="Arial" w:hAnsi="Arial" w:cs="Arial"/>
          <w:b/>
          <w:sz w:val="20"/>
          <w:szCs w:val="20"/>
        </w:rPr>
      </w:pPr>
      <w:bookmarkStart w:id="15" w:name="chuong_3_name"/>
      <w:bookmarkEnd w:id="14"/>
      <w:r w:rsidRPr="00DF6479">
        <w:rPr>
          <w:rFonts w:ascii="Arial" w:hAnsi="Arial" w:cs="Arial"/>
          <w:b/>
          <w:sz w:val="20"/>
          <w:szCs w:val="20"/>
        </w:rPr>
        <w:t>QUẢN LÝ CHUYỂN TUYẾN TRONG KHÁM BỆNH, CHỮA BỆNH</w:t>
      </w:r>
    </w:p>
    <w:p w14:paraId="6F7845BD" w14:textId="77777777" w:rsidR="00DF6479" w:rsidRPr="00DF6479" w:rsidRDefault="00DF6479" w:rsidP="00DF6479">
      <w:pPr>
        <w:jc w:val="center"/>
        <w:rPr>
          <w:rFonts w:ascii="Arial" w:hAnsi="Arial" w:cs="Arial"/>
          <w:b/>
          <w:sz w:val="20"/>
          <w:szCs w:val="20"/>
        </w:rPr>
      </w:pPr>
    </w:p>
    <w:p w14:paraId="74186642" w14:textId="77777777" w:rsidR="00DF6479" w:rsidRPr="00DF6479" w:rsidRDefault="00DF6479" w:rsidP="00C07492">
      <w:pPr>
        <w:spacing w:after="120"/>
        <w:ind w:firstLine="720"/>
        <w:jc w:val="both"/>
        <w:rPr>
          <w:rFonts w:ascii="Arial" w:hAnsi="Arial" w:cs="Arial"/>
          <w:b/>
          <w:sz w:val="20"/>
          <w:szCs w:val="20"/>
        </w:rPr>
      </w:pPr>
      <w:bookmarkStart w:id="16" w:name="dieu_9"/>
      <w:bookmarkEnd w:id="15"/>
      <w:r w:rsidRPr="00DF6479">
        <w:rPr>
          <w:rFonts w:ascii="Arial" w:hAnsi="Arial" w:cs="Arial"/>
          <w:b/>
          <w:sz w:val="20"/>
          <w:szCs w:val="20"/>
        </w:rPr>
        <w:t>Điều 9. Nội dung quản lý thông tin chuyển tuyến trong khám bệnh, chữa bệnh</w:t>
      </w:r>
    </w:p>
    <w:bookmarkEnd w:id="16"/>
    <w:p w14:paraId="6717E2E4"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Thu thập, thống kê, tổng hợp thông tin chuyển tuyến:</w:t>
      </w:r>
    </w:p>
    <w:p w14:paraId="1A683AD8"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Thông tin về chuyển người bệnh đi các tuyến (chuyển lên tuyến trên, chuyển cùng tuyến và chuyển về tuyến dưới) của cơ sở khám bệnh, chữa bệnh được thực hiện theo mẫu quy định tại Phụ lục số 2 ban hành kèm theo Thông tư này;</w:t>
      </w:r>
    </w:p>
    <w:p w14:paraId="2BA6272B"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Thông tin về nhận người bệnh từ các tuyến chuyển đến (tuyến dưới chuyển lên, cùng tuyến chuyển đến, tuyến trên chuyển về) được thực hiện theo mẫu quy định tại Phụ lục số 2 ban hành kèm theo Thông tư này.</w:t>
      </w:r>
    </w:p>
    <w:p w14:paraId="2039670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lastRenderedPageBreak/>
        <w:t>2. Phản hồi thông tin chuyển tuyến giữa các tuyến</w:t>
      </w:r>
    </w:p>
    <w:p w14:paraId="5532392E"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Phản hồi thường quy hằng tháng với cơ sở khám bệnh, chữa bệnh chuyển người bệnh đến về tình hình chẩn đoán bệnh, kết quả điều trị theo mẫu quy định tại Phụ lục số 3 ban hành kèm theo Thông tư này;</w:t>
      </w:r>
    </w:p>
    <w:p w14:paraId="02C8780D"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Phản hồi đột xuất trong trường hợp sai sót chuyên môn hoặc trường hợp cần thiết khác theo mẫu quy định tại Phụ lục số 4 ban hành kèm theo Thông tư này.</w:t>
      </w:r>
    </w:p>
    <w:p w14:paraId="5FB23222"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3. Cơ sở khám bệnh, chữa bệnh tổ chức quản lý, lưu trữ, cung cấp thông tin chuyển tuyến theo quy định của pháp luật.</w:t>
      </w:r>
    </w:p>
    <w:p w14:paraId="523A3106" w14:textId="77777777" w:rsidR="00DF6479" w:rsidRPr="00DF6479" w:rsidRDefault="00DF6479" w:rsidP="00C07492">
      <w:pPr>
        <w:spacing w:after="120"/>
        <w:ind w:firstLine="720"/>
        <w:jc w:val="both"/>
        <w:rPr>
          <w:rFonts w:ascii="Arial" w:hAnsi="Arial" w:cs="Arial"/>
          <w:b/>
          <w:sz w:val="20"/>
          <w:szCs w:val="20"/>
        </w:rPr>
      </w:pPr>
      <w:bookmarkStart w:id="17" w:name="dieu_10"/>
      <w:r w:rsidRPr="00DF6479">
        <w:rPr>
          <w:rFonts w:ascii="Arial" w:hAnsi="Arial" w:cs="Arial"/>
          <w:b/>
          <w:sz w:val="20"/>
          <w:szCs w:val="20"/>
        </w:rPr>
        <w:t>Điều 10. Chế độ báo cáo và giao ban chuyển tuyến</w:t>
      </w:r>
    </w:p>
    <w:bookmarkEnd w:id="17"/>
    <w:p w14:paraId="1D77888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Nội dung báo cáo chuyển tuyến:</w:t>
      </w:r>
    </w:p>
    <w:p w14:paraId="0DBD5240"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Báo cáo hằng tháng: Cơ sở khám bệnh, chữa bệnh tổng hợp báo cáo hằng tháng theo mẫu quy định tại Phụ lục số 2 ban hành kèm theo Thông tư này;</w:t>
      </w:r>
    </w:p>
    <w:p w14:paraId="3309255C"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Báo cáo định kỳ 6 tháng, hằng năm theo mẫu quy định tại Phụ lục số 5 ban hành kèm theo Thông tư này.</w:t>
      </w:r>
    </w:p>
    <w:p w14:paraId="00EB188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Chế độ báo cáo:</w:t>
      </w:r>
    </w:p>
    <w:p w14:paraId="5618F8A4"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Cơ sở khám bệnh, chữa bệnh trực thuộc Bộ Y tế gửi báo cáo về Bộ Y tế (Cục Quản lý Khám, chữa bệnh);</w:t>
      </w:r>
    </w:p>
    <w:p w14:paraId="17078040"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Cơ sở khám bệnh, chữa bệnh trực thuộc Bộ Công an, Bộ Quốc phòng, Bộ Giao thông vận tải gửi báo cáo về cơ quan quản lý y tế các Bộ (Cục Y tế - Bộ Công an, Cục Quân Y - Bộ Quốc phòng, Cục Y tế - Bộ Giao thông vận tải);</w:t>
      </w:r>
    </w:p>
    <w:p w14:paraId="15CFDFE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 Cơ sở khám bệnh, chữa bệnh trực thuộc Sở Y tế, thuộc Bộ, ngành (trừ các cơ sở khám bệnh, chữa bệnh thuộc Bộ Công an, Bộ Quốc phòng, Bộ Giao thông vận tải), cơ sở khám bệnh, chữa bệnh tư nhân đóng trên địa bàn gửi báo cáo về Sở Y tế;</w:t>
      </w:r>
    </w:p>
    <w:p w14:paraId="62CE8EA4"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d) Sở Y tế, cơ quan quản lý y tế của Bộ Công an, Bộ Quốc phòng, Bộ Giao thông vận tải tổng hợp và báo cáo công tác chuyển tuyến về Bộ Y tế (Cục Quản lý Khám, chữa bệnh) để tổng hợp báo cáo hằng năm.</w:t>
      </w:r>
    </w:p>
    <w:p w14:paraId="294319F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3. Chế độ giao ban chuyển tuyến định kỳ hoặc đột xuất để rút kinh nghiệm về công tác chuyển tuyến:</w:t>
      </w:r>
    </w:p>
    <w:p w14:paraId="0E482A9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Cơ sở khám bệnh, chữa bệnh giao ban chuyển tuyến giữa các khoa, phòng, bộ phận liên quan định kỳ hằng tháng;</w:t>
      </w:r>
    </w:p>
    <w:p w14:paraId="0197BBFB"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Cơ sở khám bệnh, chữa bệnh tuyến 1 tổ chức giao ban với Cơ sở khám bệnh, chữa bệnh tuyến 2 theo phạm vi phân công chỉ đạo tuyến; Cơ sở khám bệnh, chữa bệnh tuyến 2 tổ chức giao ban với cơ sở khám bệnh, chữa bệnh tuyến 3; Cơ sở khám bệnh, chữa bệnh tuyến 3 tổ chức giao ban với cơ sở khám bệnh, chữa bệnh tuyến 4 định kỳ 03 tháng/lần;</w:t>
      </w:r>
    </w:p>
    <w:p w14:paraId="351331B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 Bộ Y tế, Sở Y tế, Y tế ngành giao ban chuyển tuyến với các cơ sở khám bệnh, chữa bệnh trực thuộc định kỳ 06 tháng/lần;</w:t>
      </w:r>
    </w:p>
    <w:p w14:paraId="3C67601F"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d) Bộ Y tế giao ban chuyển tuyến toàn quốc hằng năm.</w:t>
      </w:r>
    </w:p>
    <w:p w14:paraId="64DF6967" w14:textId="77777777" w:rsidR="00DF6479" w:rsidRDefault="00DF6479" w:rsidP="00DF6479">
      <w:pPr>
        <w:rPr>
          <w:rFonts w:ascii="Arial" w:hAnsi="Arial" w:cs="Arial"/>
          <w:b/>
          <w:sz w:val="20"/>
          <w:szCs w:val="20"/>
        </w:rPr>
      </w:pPr>
      <w:bookmarkStart w:id="18" w:name="chuong_4"/>
    </w:p>
    <w:p w14:paraId="69DB785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Chương IV</w:t>
      </w:r>
    </w:p>
    <w:p w14:paraId="23A5BA31" w14:textId="77777777" w:rsidR="00DF6479" w:rsidRDefault="00DF6479" w:rsidP="00DF6479">
      <w:pPr>
        <w:jc w:val="center"/>
        <w:rPr>
          <w:rFonts w:ascii="Arial" w:hAnsi="Arial" w:cs="Arial"/>
          <w:b/>
          <w:sz w:val="20"/>
          <w:szCs w:val="20"/>
        </w:rPr>
      </w:pPr>
      <w:bookmarkStart w:id="19" w:name="chuong_4_name"/>
      <w:bookmarkEnd w:id="18"/>
      <w:r w:rsidRPr="00DF6479">
        <w:rPr>
          <w:rFonts w:ascii="Arial" w:hAnsi="Arial" w:cs="Arial"/>
          <w:b/>
          <w:sz w:val="20"/>
          <w:szCs w:val="20"/>
        </w:rPr>
        <w:t>ĐIỀU KHOẢN THI HÀNH</w:t>
      </w:r>
    </w:p>
    <w:p w14:paraId="27E4AFEF" w14:textId="77777777" w:rsidR="00DF6479" w:rsidRPr="00DF6479" w:rsidRDefault="00DF6479" w:rsidP="00DF6479">
      <w:pPr>
        <w:jc w:val="center"/>
        <w:rPr>
          <w:rFonts w:ascii="Arial" w:hAnsi="Arial" w:cs="Arial"/>
          <w:b/>
          <w:sz w:val="20"/>
          <w:szCs w:val="20"/>
        </w:rPr>
      </w:pPr>
    </w:p>
    <w:p w14:paraId="0B3E3E44" w14:textId="77777777" w:rsidR="00DF6479" w:rsidRPr="00DF6479" w:rsidRDefault="00DF6479" w:rsidP="00C07492">
      <w:pPr>
        <w:spacing w:after="120"/>
        <w:ind w:firstLine="720"/>
        <w:jc w:val="both"/>
        <w:rPr>
          <w:rFonts w:ascii="Arial" w:hAnsi="Arial" w:cs="Arial"/>
          <w:b/>
          <w:sz w:val="20"/>
          <w:szCs w:val="20"/>
        </w:rPr>
      </w:pPr>
      <w:bookmarkStart w:id="20" w:name="dieu_11"/>
      <w:bookmarkEnd w:id="19"/>
      <w:r w:rsidRPr="00DF6479">
        <w:rPr>
          <w:rFonts w:ascii="Arial" w:hAnsi="Arial" w:cs="Arial"/>
          <w:b/>
          <w:sz w:val="20"/>
          <w:szCs w:val="20"/>
        </w:rPr>
        <w:t>Điều 11. Hiệu lực thi hành</w:t>
      </w:r>
    </w:p>
    <w:bookmarkEnd w:id="20"/>
    <w:p w14:paraId="6DE77364"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Thông tư này có hiệu lực thi hành từ ngày 01 tháng 6 năm 2014.</w:t>
      </w:r>
    </w:p>
    <w:p w14:paraId="6342C87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Bãi bỏ các quy định về chuyển viện tại Mục 4 Phần IV Quy chế bệnh viện ban hành kèm theo Quyết định số 1895/1997/QĐ-BYT ngày 19 tháng 9 năm 1997 của Bộ trưởng Bộ Y tế kể từ ngày Thông tư này có hiệu lực.</w:t>
      </w:r>
    </w:p>
    <w:p w14:paraId="1411C19F" w14:textId="77777777" w:rsidR="00DF6479" w:rsidRPr="00DF6479" w:rsidRDefault="00DF6479" w:rsidP="00C07492">
      <w:pPr>
        <w:spacing w:after="120"/>
        <w:ind w:firstLine="720"/>
        <w:jc w:val="both"/>
        <w:rPr>
          <w:rFonts w:ascii="Arial" w:hAnsi="Arial" w:cs="Arial"/>
          <w:b/>
          <w:sz w:val="20"/>
          <w:szCs w:val="20"/>
        </w:rPr>
      </w:pPr>
      <w:bookmarkStart w:id="21" w:name="dieu_12"/>
      <w:r w:rsidRPr="00DF6479">
        <w:rPr>
          <w:rFonts w:ascii="Arial" w:hAnsi="Arial" w:cs="Arial"/>
          <w:b/>
          <w:sz w:val="20"/>
          <w:szCs w:val="20"/>
        </w:rPr>
        <w:t>Điều 12. Điều khoản tham chiếu</w:t>
      </w:r>
    </w:p>
    <w:bookmarkEnd w:id="21"/>
    <w:p w14:paraId="083DA750"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lastRenderedPageBreak/>
        <w:t>Trường hợp văn bản được dẫn chiếu trong Thông tư này bị thay thế hoặc sửa đổi, bổ sung thì áp dụng theo văn bản thay thế hoặc sửa đổi bổ sung.</w:t>
      </w:r>
    </w:p>
    <w:p w14:paraId="40486488" w14:textId="77777777" w:rsidR="00DF6479" w:rsidRPr="00DF6479" w:rsidRDefault="00DF6479" w:rsidP="00C07492">
      <w:pPr>
        <w:spacing w:after="120"/>
        <w:ind w:firstLine="720"/>
        <w:jc w:val="both"/>
        <w:rPr>
          <w:rFonts w:ascii="Arial" w:hAnsi="Arial" w:cs="Arial"/>
          <w:b/>
          <w:sz w:val="20"/>
          <w:szCs w:val="20"/>
        </w:rPr>
      </w:pPr>
      <w:bookmarkStart w:id="22" w:name="dieu_13"/>
      <w:r w:rsidRPr="00DF6479">
        <w:rPr>
          <w:rFonts w:ascii="Arial" w:hAnsi="Arial" w:cs="Arial"/>
          <w:b/>
          <w:sz w:val="20"/>
          <w:szCs w:val="20"/>
        </w:rPr>
        <w:t>Điều 13. Tổ chức thực hiện</w:t>
      </w:r>
    </w:p>
    <w:bookmarkEnd w:id="22"/>
    <w:p w14:paraId="34457F4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1. Cục Quản lý Khám, chữa bệnh có trách nhiệm:</w:t>
      </w:r>
    </w:p>
    <w:p w14:paraId="6930F11A"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Làm đầu mối phối hợp với các đơn vị liên quan tổ chức triển khai, hướng dẫn, thanh tra, kiểm tra và đánh giá việc thực hiện Thông tư này;</w:t>
      </w:r>
    </w:p>
    <w:p w14:paraId="159E6DA1"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Tổng hợp, báo cáo, giao ban chuyển tuyến theo quy định tại Thông tư này.</w:t>
      </w:r>
    </w:p>
    <w:p w14:paraId="79E084A3"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2. Sở Y tế, Y tế Bộ, ngành có trách nhiệm:</w:t>
      </w:r>
    </w:p>
    <w:p w14:paraId="354D6889"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Làm đầu mối phối hợp với các đơn vị liên quan tổ chức triển khai, hướng dẫn, thanh tra, kiểm tra và đánh giá việc thực hiện Thông tư này trong phạm vi quản lý của Bộ, ngành, địa phương;</w:t>
      </w:r>
    </w:p>
    <w:p w14:paraId="75B02B67"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Tổng hợp, báo cáo, giao ban chuyển tuyến theo quy định tại Thông tư này.</w:t>
      </w:r>
    </w:p>
    <w:p w14:paraId="027E143E"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3. Cơ sở khám bệnh, chữa bệnh có trách nhiệm:</w:t>
      </w:r>
    </w:p>
    <w:p w14:paraId="39DB51E2"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a) Tổ chức thực hiện Thông tư này tại cơ sở khám bệnh, chữa bệnh;</w:t>
      </w:r>
    </w:p>
    <w:p w14:paraId="2DE13042"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b) Củng cố, kiện toàn trung tâm đào tạo và chỉ đạo tuyến, phòng chỉ đạo tuyến, bộ phận chỉ đạo tuyến hoặc bố trí cán bộ làm đầu mối thực hiện công tác quản lý chuyển tuyến của cơ sở khám bệnh, chữa bệnh;</w:t>
      </w:r>
    </w:p>
    <w:p w14:paraId="330526B3"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 Tổng hợp báo cáo, giao ban chuyển tuyến theo quy định tại Thông tư này.</w:t>
      </w:r>
    </w:p>
    <w:p w14:paraId="67AA68E2"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4. Việc thực hiện quy định về chuyển tuyến giữa các cơ sở khám bệnh, chữa bệnh là tiêu chí để xem xét mức độ hoàn thành nhiệm vụ, xét danh hiệu thi đua khen thưởng đối với cá nhân, tổ chức thuộc cơ sở khám bệnh, chữa bệnh và đánh giá chất lượng, xếp hạng đối với cơ sở khám bệnh, chữa bệnh.</w:t>
      </w:r>
    </w:p>
    <w:p w14:paraId="0F86875D"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5. Căn cứ kết quả tổng hợp báo cáo chuyển tuyến và kết quả kiểm tra hằng năm, cơ quan, tổ chức có thẩm quyền xem xét, đánh giá mức độ hoàn thành nhiệm vụ đối với người đứng đầu cơ sở khám bệnh, chữa bệnh và quyết định không xét các danh hiệu thi đua, khen thưởng đối với cơ sở khám bệnh, chữa bệnh có tỷ lệ chuyển tuyến không đúng quy định so với tổng số trường hợp chuyển tuyến trên 10%.</w:t>
      </w:r>
    </w:p>
    <w:p w14:paraId="3703A56C" w14:textId="77777777" w:rsidR="00DF6479" w:rsidRPr="00DF6479" w:rsidRDefault="00DF6479" w:rsidP="00C07492">
      <w:pPr>
        <w:spacing w:after="120"/>
        <w:ind w:firstLine="720"/>
        <w:jc w:val="both"/>
        <w:rPr>
          <w:rFonts w:ascii="Arial" w:hAnsi="Arial" w:cs="Arial"/>
          <w:b/>
          <w:sz w:val="20"/>
          <w:szCs w:val="20"/>
        </w:rPr>
      </w:pPr>
      <w:bookmarkStart w:id="23" w:name="dieu_14"/>
      <w:r w:rsidRPr="00DF6479">
        <w:rPr>
          <w:rFonts w:ascii="Arial" w:hAnsi="Arial" w:cs="Arial"/>
          <w:b/>
          <w:sz w:val="20"/>
          <w:szCs w:val="20"/>
        </w:rPr>
        <w:t>Điều 14. Trách nhiệm thi hành</w:t>
      </w:r>
    </w:p>
    <w:bookmarkEnd w:id="23"/>
    <w:p w14:paraId="21EDE146"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Cục trưởng Cục Quản lý Khám, chữa bệnh, Chánh Văn phòng Bộ, Chánh Thanh tra Bộ, Vụ trưởng, Cục trưởng, Tổng cục trưởng các Vụ, Cục, Tổng cục thuộc Bộ Y tế, Giám đốc Sở Y tế, Thủ trưởng Y tế ngành và Thủ trưởng các cơ quan, tổ chức, đơn vị có liên quan chịu trách nhiệm thi hành Thông tư này.</w:t>
      </w:r>
    </w:p>
    <w:p w14:paraId="3DE80762" w14:textId="77777777" w:rsidR="00DF6479" w:rsidRPr="00DF6479" w:rsidRDefault="00DF6479" w:rsidP="00C07492">
      <w:pPr>
        <w:spacing w:after="120"/>
        <w:ind w:firstLine="720"/>
        <w:jc w:val="both"/>
        <w:rPr>
          <w:rFonts w:ascii="Arial" w:hAnsi="Arial" w:cs="Arial"/>
          <w:sz w:val="20"/>
          <w:szCs w:val="20"/>
        </w:rPr>
      </w:pPr>
      <w:r w:rsidRPr="00DF6479">
        <w:rPr>
          <w:rFonts w:ascii="Arial" w:hAnsi="Arial" w:cs="Arial"/>
          <w:sz w:val="20"/>
          <w:szCs w:val="20"/>
        </w:rPr>
        <w:t>Trong quá trình thực hiện, nếu có khó khăn, vướng mắc đề nghị cơ quan, tổ chức phản ánh kịp thời về Bộ Y tế (Cục Quản lý Khám, chữa bệnh) để nghiên cứu, giải quyết./.</w:t>
      </w:r>
    </w:p>
    <w:p w14:paraId="097002FC" w14:textId="77777777" w:rsidR="00DF6479" w:rsidRPr="00DF6479" w:rsidRDefault="00DF6479" w:rsidP="00DF6479">
      <w:pPr>
        <w:rPr>
          <w:rFonts w:ascii="Arial" w:hAnsi="Arial" w:cs="Arial"/>
          <w:sz w:val="20"/>
          <w:szCs w:val="20"/>
        </w:rPr>
      </w:pPr>
    </w:p>
    <w:tbl>
      <w:tblPr>
        <w:tblW w:w="0" w:type="auto"/>
        <w:tblInd w:w="108" w:type="dxa"/>
        <w:tblLook w:val="01E0" w:firstRow="1" w:lastRow="1" w:firstColumn="1" w:lastColumn="1" w:noHBand="0" w:noVBand="0"/>
      </w:tblPr>
      <w:tblGrid>
        <w:gridCol w:w="4383"/>
        <w:gridCol w:w="4617"/>
      </w:tblGrid>
      <w:tr w:rsidR="00DF6479" w14:paraId="3A03EA90" w14:textId="77777777">
        <w:tc>
          <w:tcPr>
            <w:tcW w:w="4383" w:type="dxa"/>
            <w:shd w:val="clear" w:color="auto" w:fill="auto"/>
          </w:tcPr>
          <w:p w14:paraId="292F42DB" w14:textId="77777777" w:rsidR="00DF6479" w:rsidRDefault="00DF6479" w:rsidP="00DF6479">
            <w:pPr>
              <w:rPr>
                <w:rFonts w:ascii="Arial" w:hAnsi="Arial" w:cs="Arial"/>
                <w:i/>
                <w:sz w:val="20"/>
                <w:szCs w:val="20"/>
              </w:rPr>
            </w:pPr>
            <w:r>
              <w:rPr>
                <w:rFonts w:ascii="Arial" w:hAnsi="Arial" w:cs="Arial"/>
                <w:b/>
                <w:i/>
                <w:sz w:val="20"/>
                <w:szCs w:val="20"/>
              </w:rPr>
              <w:t>Nơi nhận:</w:t>
            </w:r>
            <w:r>
              <w:rPr>
                <w:rFonts w:ascii="Arial" w:hAnsi="Arial" w:cs="Arial"/>
                <w:b/>
                <w:i/>
                <w:sz w:val="20"/>
                <w:szCs w:val="20"/>
              </w:rPr>
              <w:br/>
            </w:r>
            <w:r>
              <w:rPr>
                <w:rFonts w:ascii="Arial" w:hAnsi="Arial" w:cs="Arial"/>
                <w:sz w:val="20"/>
                <w:szCs w:val="20"/>
              </w:rPr>
              <w:t>- Văn phòng Chính phủ (Vụ KGVX, Công báo, Cổng TTĐTCP);</w:t>
            </w:r>
            <w:r>
              <w:rPr>
                <w:rFonts w:ascii="Arial" w:hAnsi="Arial" w:cs="Arial"/>
                <w:sz w:val="20"/>
                <w:szCs w:val="20"/>
              </w:rPr>
              <w:br/>
              <w:t>- Bộ Tư pháp (Cục kiểm tra VBQPPL);</w:t>
            </w:r>
            <w:r>
              <w:rPr>
                <w:rFonts w:ascii="Arial" w:hAnsi="Arial" w:cs="Arial"/>
                <w:sz w:val="20"/>
                <w:szCs w:val="20"/>
              </w:rPr>
              <w:br/>
              <w:t>- Các Bộ, cơ quan ngang Bộ, cơ quan thuộc Chính phủ;</w:t>
            </w:r>
            <w:r>
              <w:rPr>
                <w:rFonts w:ascii="Arial" w:hAnsi="Arial" w:cs="Arial"/>
                <w:sz w:val="20"/>
                <w:szCs w:val="20"/>
              </w:rPr>
              <w:br/>
              <w:t>- Ủy ban nhân dân tỉnh, thành phố trực thuộc TƯ;</w:t>
            </w:r>
            <w:r>
              <w:rPr>
                <w:rFonts w:ascii="Arial" w:hAnsi="Arial" w:cs="Arial"/>
                <w:sz w:val="20"/>
                <w:szCs w:val="20"/>
              </w:rPr>
              <w:br/>
              <w:t>- Sở Y tế tỉnh, thành phố trực thuộc TƯ;</w:t>
            </w:r>
            <w:r>
              <w:rPr>
                <w:rFonts w:ascii="Arial" w:hAnsi="Arial" w:cs="Arial"/>
                <w:sz w:val="20"/>
                <w:szCs w:val="20"/>
              </w:rPr>
              <w:br/>
              <w:t>- Y tế các Bộ, ngành;</w:t>
            </w:r>
            <w:r>
              <w:rPr>
                <w:rFonts w:ascii="Arial" w:hAnsi="Arial" w:cs="Arial"/>
                <w:sz w:val="20"/>
                <w:szCs w:val="20"/>
              </w:rPr>
              <w:br/>
              <w:t>- Các Thứ trưởng;</w:t>
            </w:r>
            <w:r>
              <w:rPr>
                <w:rFonts w:ascii="Arial" w:hAnsi="Arial" w:cs="Arial"/>
                <w:sz w:val="20"/>
                <w:szCs w:val="20"/>
              </w:rPr>
              <w:br/>
              <w:t>- Các Vụ, Cục, Tổng cục, Văn phòng Bộ, Thanh tra Bộ;</w:t>
            </w:r>
            <w:r>
              <w:rPr>
                <w:rFonts w:ascii="Arial" w:hAnsi="Arial" w:cs="Arial"/>
                <w:sz w:val="20"/>
                <w:szCs w:val="20"/>
              </w:rPr>
              <w:br/>
              <w:t>- Các đơn vị trực thuộc Bộ Y tế;</w:t>
            </w:r>
            <w:r>
              <w:rPr>
                <w:rFonts w:ascii="Arial" w:hAnsi="Arial" w:cs="Arial"/>
                <w:sz w:val="20"/>
                <w:szCs w:val="20"/>
              </w:rPr>
              <w:br/>
              <w:t>- Cổng Thông tin điện tử Bộ Y tế;</w:t>
            </w:r>
            <w:r>
              <w:rPr>
                <w:rFonts w:ascii="Arial" w:hAnsi="Arial" w:cs="Arial"/>
                <w:sz w:val="20"/>
                <w:szCs w:val="20"/>
              </w:rPr>
              <w:br/>
            </w:r>
            <w:r>
              <w:rPr>
                <w:rFonts w:ascii="Arial" w:hAnsi="Arial" w:cs="Arial"/>
                <w:sz w:val="20"/>
                <w:szCs w:val="20"/>
              </w:rPr>
              <w:lastRenderedPageBreak/>
              <w:t>- Lưu: VT, KCB (03b), PC.</w:t>
            </w:r>
          </w:p>
        </w:tc>
        <w:tc>
          <w:tcPr>
            <w:tcW w:w="4617" w:type="dxa"/>
            <w:shd w:val="clear" w:color="auto" w:fill="auto"/>
          </w:tcPr>
          <w:p w14:paraId="1524A613" w14:textId="77777777" w:rsidR="00DF6479" w:rsidRDefault="00DF6479">
            <w:pPr>
              <w:jc w:val="center"/>
              <w:rPr>
                <w:rFonts w:ascii="Arial" w:hAnsi="Arial" w:cs="Arial"/>
                <w:b/>
                <w:sz w:val="20"/>
                <w:szCs w:val="20"/>
              </w:rPr>
            </w:pPr>
            <w:r>
              <w:rPr>
                <w:rFonts w:ascii="Arial" w:hAnsi="Arial" w:cs="Arial"/>
                <w:b/>
                <w:sz w:val="20"/>
                <w:szCs w:val="20"/>
              </w:rPr>
              <w:lastRenderedPageBreak/>
              <w:t>BỘ TRƯỞNG</w:t>
            </w:r>
            <w:r>
              <w:rPr>
                <w:rFonts w:ascii="Arial" w:hAnsi="Arial" w:cs="Arial"/>
                <w:b/>
                <w:sz w:val="20"/>
                <w:szCs w:val="20"/>
              </w:rPr>
              <w:br/>
            </w:r>
            <w:r>
              <w:rPr>
                <w:rFonts w:ascii="Arial" w:hAnsi="Arial" w:cs="Arial"/>
                <w:b/>
                <w:sz w:val="20"/>
                <w:szCs w:val="20"/>
              </w:rPr>
              <w:br/>
            </w:r>
            <w:r>
              <w:rPr>
                <w:rFonts w:ascii="Arial" w:hAnsi="Arial" w:cs="Arial"/>
                <w:b/>
                <w:sz w:val="20"/>
                <w:szCs w:val="20"/>
              </w:rPr>
              <w:br/>
            </w:r>
            <w:r>
              <w:rPr>
                <w:rFonts w:ascii="Arial" w:hAnsi="Arial" w:cs="Arial"/>
                <w:b/>
                <w:sz w:val="20"/>
                <w:szCs w:val="20"/>
              </w:rPr>
              <w:br/>
            </w:r>
            <w:r>
              <w:rPr>
                <w:rFonts w:ascii="Arial" w:hAnsi="Arial" w:cs="Arial"/>
                <w:b/>
                <w:sz w:val="20"/>
                <w:szCs w:val="20"/>
              </w:rPr>
              <w:br/>
              <w:t>Nguyễn Thị Kim Tiến</w:t>
            </w:r>
          </w:p>
        </w:tc>
      </w:tr>
    </w:tbl>
    <w:p w14:paraId="434A70FA" w14:textId="77777777" w:rsidR="00DF6479" w:rsidRPr="00DF6479" w:rsidRDefault="00DF6479" w:rsidP="00DF6479">
      <w:pPr>
        <w:widowControl w:val="0"/>
        <w:rPr>
          <w:rFonts w:ascii="Arial" w:hAnsi="Arial" w:cs="Arial"/>
          <w:sz w:val="20"/>
          <w:szCs w:val="20"/>
        </w:rPr>
      </w:pPr>
    </w:p>
    <w:p w14:paraId="19DCF86B" w14:textId="77777777" w:rsidR="00DF6479" w:rsidRPr="00DF6479" w:rsidRDefault="00DF6479" w:rsidP="00DF6479">
      <w:pPr>
        <w:widowControl w:val="0"/>
        <w:jc w:val="center"/>
        <w:rPr>
          <w:rFonts w:ascii="Arial" w:hAnsi="Arial" w:cs="Arial"/>
          <w:b/>
          <w:sz w:val="20"/>
          <w:szCs w:val="20"/>
        </w:rPr>
      </w:pPr>
      <w:bookmarkStart w:id="24" w:name="dieu_1_1"/>
      <w:r w:rsidRPr="00DF6479">
        <w:rPr>
          <w:rFonts w:ascii="Arial" w:hAnsi="Arial" w:cs="Arial"/>
          <w:b/>
          <w:sz w:val="20"/>
          <w:szCs w:val="20"/>
        </w:rPr>
        <w:t>PHỤ LỤC SỐ 1:</w:t>
      </w:r>
    </w:p>
    <w:p w14:paraId="4D32F34B" w14:textId="77777777" w:rsidR="00DF6479" w:rsidRDefault="00DF6479" w:rsidP="00DF6479">
      <w:pPr>
        <w:widowControl w:val="0"/>
        <w:jc w:val="center"/>
        <w:rPr>
          <w:rFonts w:ascii="Arial" w:hAnsi="Arial" w:cs="Arial"/>
          <w:i/>
          <w:sz w:val="20"/>
          <w:szCs w:val="20"/>
        </w:rPr>
      </w:pPr>
      <w:r w:rsidRPr="00DF6479">
        <w:rPr>
          <w:rFonts w:ascii="Arial" w:hAnsi="Arial" w:cs="Arial"/>
          <w:sz w:val="20"/>
          <w:szCs w:val="20"/>
        </w:rPr>
        <w:t>MẪU GIẤY CHUYỂN TUYẾN</w:t>
      </w:r>
      <w:r w:rsidRPr="00DF6479">
        <w:rPr>
          <w:rFonts w:ascii="Arial" w:hAnsi="Arial" w:cs="Arial"/>
          <w:b/>
          <w:sz w:val="20"/>
          <w:szCs w:val="20"/>
        </w:rPr>
        <w:br/>
      </w:r>
      <w:bookmarkEnd w:id="24"/>
      <w:r w:rsidRPr="00DF6479">
        <w:rPr>
          <w:rFonts w:ascii="Arial" w:hAnsi="Arial" w:cs="Arial"/>
          <w:i/>
          <w:sz w:val="20"/>
          <w:szCs w:val="20"/>
        </w:rPr>
        <w:t>(Ban hành kèm theo Thông tư số 14/2014/TT-BYT ngày 14 tháng 4 năm 2014 của Bộ trưởng Bộ Y tế)</w:t>
      </w:r>
    </w:p>
    <w:p w14:paraId="36AC5698" w14:textId="77777777" w:rsidR="00DF6479" w:rsidRPr="00DF6479" w:rsidRDefault="00DF6479" w:rsidP="00DF6479">
      <w:pPr>
        <w:widowControl w:val="0"/>
        <w:jc w:val="center"/>
        <w:rPr>
          <w:rFonts w:ascii="Arial" w:hAnsi="Arial" w:cs="Arial"/>
          <w:i/>
          <w:sz w:val="20"/>
          <w:szCs w:val="20"/>
        </w:rPr>
      </w:pPr>
    </w:p>
    <w:tbl>
      <w:tblPr>
        <w:tblW w:w="0" w:type="auto"/>
        <w:tblInd w:w="108" w:type="dxa"/>
        <w:tblLook w:val="01E0" w:firstRow="1" w:lastRow="1" w:firstColumn="1" w:lastColumn="1" w:noHBand="0" w:noVBand="0"/>
      </w:tblPr>
      <w:tblGrid>
        <w:gridCol w:w="2274"/>
        <w:gridCol w:w="4441"/>
        <w:gridCol w:w="2285"/>
      </w:tblGrid>
      <w:tr w:rsidR="00DF6479" w14:paraId="63D3D7C2" w14:textId="77777777">
        <w:tc>
          <w:tcPr>
            <w:tcW w:w="2274" w:type="dxa"/>
            <w:shd w:val="clear" w:color="auto" w:fill="auto"/>
          </w:tcPr>
          <w:p w14:paraId="0C82D09A" w14:textId="77777777" w:rsidR="00DF6479" w:rsidRDefault="00DF6479">
            <w:pPr>
              <w:widowControl w:val="0"/>
              <w:rPr>
                <w:rFonts w:ascii="Arial" w:hAnsi="Arial" w:cs="Arial"/>
                <w:sz w:val="20"/>
                <w:szCs w:val="20"/>
              </w:rPr>
            </w:pPr>
            <w:r>
              <w:rPr>
                <w:rFonts w:ascii="Arial" w:hAnsi="Arial" w:cs="Arial"/>
                <w:sz w:val="20"/>
                <w:szCs w:val="20"/>
              </w:rPr>
              <w:t>Cơ quan chủ quản</w:t>
            </w:r>
            <w:r>
              <w:rPr>
                <w:rFonts w:ascii="Arial" w:hAnsi="Arial" w:cs="Arial"/>
                <w:sz w:val="20"/>
                <w:szCs w:val="20"/>
                <w:vertAlign w:val="superscript"/>
              </w:rPr>
              <w:t>1</w:t>
            </w:r>
            <w:r>
              <w:rPr>
                <w:rFonts w:ascii="Arial" w:hAnsi="Arial" w:cs="Arial"/>
                <w:sz w:val="20"/>
                <w:szCs w:val="20"/>
              </w:rPr>
              <w:t>:…</w:t>
            </w:r>
            <w:r>
              <w:rPr>
                <w:rFonts w:ascii="Arial" w:hAnsi="Arial" w:cs="Arial"/>
                <w:sz w:val="20"/>
                <w:szCs w:val="20"/>
              </w:rPr>
              <w:br/>
            </w:r>
            <w:r>
              <w:rPr>
                <w:rFonts w:ascii="Arial" w:hAnsi="Arial" w:cs="Arial"/>
                <w:b/>
                <w:sz w:val="20"/>
                <w:szCs w:val="20"/>
              </w:rPr>
              <w:t>Tên cơ sở KBCB</w:t>
            </w:r>
            <w:r>
              <w:rPr>
                <w:rFonts w:ascii="Arial" w:hAnsi="Arial" w:cs="Arial"/>
                <w:sz w:val="20"/>
                <w:szCs w:val="20"/>
                <w:vertAlign w:val="superscript"/>
              </w:rPr>
              <w:t>2</w:t>
            </w:r>
            <w:r>
              <w:rPr>
                <w:rFonts w:ascii="Arial" w:hAnsi="Arial" w:cs="Arial"/>
                <w:sz w:val="20"/>
                <w:szCs w:val="20"/>
              </w:rPr>
              <w:t>:…</w:t>
            </w:r>
            <w:r>
              <w:rPr>
                <w:rFonts w:ascii="Arial" w:hAnsi="Arial" w:cs="Arial"/>
                <w:sz w:val="20"/>
                <w:szCs w:val="20"/>
              </w:rPr>
              <w:br/>
              <w:t>Số: ……../20…/GCT</w:t>
            </w:r>
          </w:p>
        </w:tc>
        <w:tc>
          <w:tcPr>
            <w:tcW w:w="4441" w:type="dxa"/>
            <w:shd w:val="clear" w:color="auto" w:fill="auto"/>
          </w:tcPr>
          <w:p w14:paraId="11894D16" w14:textId="77777777" w:rsidR="00DF6479" w:rsidRDefault="00DF6479">
            <w:pPr>
              <w:widowControl w:val="0"/>
              <w:jc w:val="center"/>
              <w:rPr>
                <w:rFonts w:ascii="Arial" w:hAnsi="Arial" w:cs="Arial"/>
                <w:sz w:val="20"/>
                <w:szCs w:val="20"/>
              </w:rPr>
            </w:pPr>
            <w:r>
              <w:rPr>
                <w:rFonts w:ascii="Arial" w:hAnsi="Arial" w:cs="Arial"/>
                <w:b/>
                <w:sz w:val="20"/>
                <w:szCs w:val="20"/>
              </w:rPr>
              <w:t>CỘNG HÒA XÃ HỘI CHỦ NGHĨA VIỆT NAM</w:t>
            </w:r>
            <w:r>
              <w:rPr>
                <w:rFonts w:ascii="Arial" w:hAnsi="Arial" w:cs="Arial"/>
                <w:b/>
                <w:sz w:val="20"/>
                <w:szCs w:val="20"/>
              </w:rPr>
              <w:br/>
              <w:t>Độc lập - Tự do - Hạnh phúc</w:t>
            </w:r>
            <w:r>
              <w:rPr>
                <w:rFonts w:ascii="Arial" w:hAnsi="Arial" w:cs="Arial"/>
                <w:b/>
                <w:sz w:val="20"/>
                <w:szCs w:val="20"/>
              </w:rPr>
              <w:br/>
              <w:t>----------------</w:t>
            </w:r>
          </w:p>
        </w:tc>
        <w:tc>
          <w:tcPr>
            <w:tcW w:w="2285" w:type="dxa"/>
            <w:shd w:val="clear" w:color="auto" w:fill="auto"/>
          </w:tcPr>
          <w:p w14:paraId="5B5EEDC0" w14:textId="77777777" w:rsidR="00DF6479" w:rsidRDefault="00DF6479">
            <w:pPr>
              <w:widowControl w:val="0"/>
              <w:rPr>
                <w:rFonts w:ascii="Arial" w:hAnsi="Arial" w:cs="Arial"/>
                <w:b/>
                <w:sz w:val="20"/>
                <w:szCs w:val="20"/>
              </w:rPr>
            </w:pPr>
            <w:r>
              <w:rPr>
                <w:rFonts w:ascii="Arial" w:hAnsi="Arial" w:cs="Arial"/>
                <w:b/>
                <w:sz w:val="20"/>
                <w:szCs w:val="20"/>
              </w:rPr>
              <w:t>Số Hồ sơ: ……</w:t>
            </w:r>
            <w:r>
              <w:rPr>
                <w:rFonts w:ascii="Arial" w:hAnsi="Arial" w:cs="Arial"/>
                <w:b/>
                <w:sz w:val="20"/>
                <w:szCs w:val="20"/>
              </w:rPr>
              <w:br/>
              <w:t>Vào sổ chuyển tuyến số: ………..</w:t>
            </w:r>
          </w:p>
        </w:tc>
      </w:tr>
    </w:tbl>
    <w:p w14:paraId="510914BA" w14:textId="77777777" w:rsidR="00DF6479" w:rsidRPr="00DF6479" w:rsidRDefault="00DF6479" w:rsidP="00DF6479">
      <w:pPr>
        <w:widowControl w:val="0"/>
        <w:rPr>
          <w:rFonts w:ascii="Arial" w:hAnsi="Arial" w:cs="Arial"/>
          <w:sz w:val="20"/>
          <w:szCs w:val="20"/>
        </w:rPr>
      </w:pPr>
    </w:p>
    <w:p w14:paraId="646D08F2" w14:textId="77777777" w:rsidR="00DF6479" w:rsidRDefault="00DF6479" w:rsidP="00DF6479">
      <w:pPr>
        <w:jc w:val="center"/>
        <w:rPr>
          <w:rFonts w:ascii="Arial" w:hAnsi="Arial" w:cs="Arial"/>
          <w:b/>
          <w:sz w:val="20"/>
          <w:szCs w:val="20"/>
        </w:rPr>
      </w:pPr>
    </w:p>
    <w:p w14:paraId="45FD22E6" w14:textId="77777777" w:rsidR="00DF6479" w:rsidRDefault="00DF6479" w:rsidP="00DF6479">
      <w:pPr>
        <w:jc w:val="center"/>
        <w:rPr>
          <w:rFonts w:ascii="Arial" w:hAnsi="Arial" w:cs="Arial"/>
          <w:b/>
          <w:sz w:val="20"/>
          <w:szCs w:val="20"/>
        </w:rPr>
      </w:pPr>
      <w:r w:rsidRPr="00DF6479">
        <w:rPr>
          <w:rFonts w:ascii="Arial" w:hAnsi="Arial" w:cs="Arial"/>
          <w:b/>
          <w:sz w:val="20"/>
          <w:szCs w:val="20"/>
        </w:rPr>
        <w:t>GIẤY CHUYỂN TUYẾN</w:t>
      </w:r>
    </w:p>
    <w:p w14:paraId="1B30BC7B" w14:textId="77777777" w:rsidR="00DF6479" w:rsidRPr="00DF6479" w:rsidRDefault="00DF6479" w:rsidP="00DF6479">
      <w:pPr>
        <w:jc w:val="center"/>
        <w:rPr>
          <w:rFonts w:ascii="Arial" w:hAnsi="Arial" w:cs="Arial"/>
          <w:b/>
          <w:sz w:val="20"/>
          <w:szCs w:val="20"/>
        </w:rPr>
      </w:pPr>
    </w:p>
    <w:p w14:paraId="37BB75E1" w14:textId="77777777" w:rsidR="00DF6479" w:rsidRDefault="00DF6479" w:rsidP="00DF6479">
      <w:pPr>
        <w:jc w:val="center"/>
        <w:rPr>
          <w:rFonts w:ascii="Arial" w:hAnsi="Arial" w:cs="Arial"/>
          <w:sz w:val="20"/>
          <w:szCs w:val="20"/>
        </w:rPr>
      </w:pPr>
      <w:r w:rsidRPr="00DF6479">
        <w:rPr>
          <w:rFonts w:ascii="Arial" w:hAnsi="Arial" w:cs="Arial"/>
          <w:b/>
          <w:sz w:val="20"/>
          <w:szCs w:val="20"/>
        </w:rPr>
        <w:t>Kính gửi:</w:t>
      </w:r>
      <w:r w:rsidRPr="00DF6479">
        <w:rPr>
          <w:rFonts w:ascii="Arial" w:hAnsi="Arial" w:cs="Arial"/>
          <w:sz w:val="20"/>
          <w:szCs w:val="20"/>
        </w:rPr>
        <w:t xml:space="preserve"> …………………………………………………………………….</w:t>
      </w:r>
    </w:p>
    <w:p w14:paraId="2DA5FF3F" w14:textId="77777777" w:rsidR="00DF6479" w:rsidRPr="00DF6479" w:rsidRDefault="00DF6479" w:rsidP="00DF6479">
      <w:pPr>
        <w:jc w:val="center"/>
        <w:rPr>
          <w:rFonts w:ascii="Arial" w:hAnsi="Arial" w:cs="Arial"/>
          <w:sz w:val="20"/>
          <w:szCs w:val="20"/>
        </w:rPr>
      </w:pPr>
    </w:p>
    <w:p w14:paraId="543DEACD"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Cơ sở KBCB</w:t>
      </w:r>
      <w:r w:rsidRPr="00DF6479">
        <w:rPr>
          <w:rFonts w:ascii="Arial" w:hAnsi="Arial" w:cs="Arial"/>
          <w:sz w:val="20"/>
          <w:szCs w:val="20"/>
          <w:vertAlign w:val="superscript"/>
        </w:rPr>
        <w:t>2</w:t>
      </w:r>
      <w:r w:rsidRPr="00DF6479">
        <w:rPr>
          <w:rFonts w:ascii="Arial" w:hAnsi="Arial" w:cs="Arial"/>
          <w:sz w:val="20"/>
          <w:szCs w:val="20"/>
        </w:rPr>
        <w:t>: …………………………………………… trân trọng giới thiệu:</w:t>
      </w:r>
    </w:p>
    <w:p w14:paraId="6665AF49"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xml:space="preserve">- Họ và tên người bệnh: ……………………………………… Nam/Nữ:……..… Tuổi: </w:t>
      </w:r>
      <w:r w:rsidRPr="00DF6479">
        <w:rPr>
          <w:rFonts w:ascii="Arial" w:hAnsi="Arial" w:cs="Arial"/>
          <w:sz w:val="20"/>
          <w:szCs w:val="20"/>
        </w:rPr>
        <w:tab/>
      </w:r>
    </w:p>
    <w:p w14:paraId="6602642D"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xml:space="preserve">- Địa chỉ: </w:t>
      </w:r>
      <w:r w:rsidRPr="00DF6479">
        <w:rPr>
          <w:rFonts w:ascii="Arial" w:hAnsi="Arial" w:cs="Arial"/>
          <w:sz w:val="20"/>
          <w:szCs w:val="20"/>
        </w:rPr>
        <w:tab/>
      </w:r>
    </w:p>
    <w:p w14:paraId="04C9F854"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Dân tộc: ……………………………………………………….. Quốc tịch:</w:t>
      </w:r>
      <w:r w:rsidRPr="00DF6479">
        <w:rPr>
          <w:rFonts w:ascii="Arial" w:hAnsi="Arial" w:cs="Arial"/>
          <w:sz w:val="20"/>
          <w:szCs w:val="20"/>
        </w:rPr>
        <w:tab/>
      </w:r>
    </w:p>
    <w:p w14:paraId="53486A28" w14:textId="77777777" w:rsid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Nghề nghiệp: …………………………………………………. Nơi làm việc.</w:t>
      </w:r>
      <w:r w:rsidRPr="00DF6479">
        <w:rPr>
          <w:rFonts w:ascii="Arial" w:hAnsi="Arial" w:cs="Arial"/>
          <w:sz w:val="20"/>
          <w:szCs w:val="20"/>
        </w:rPr>
        <w:tab/>
      </w:r>
    </w:p>
    <w:p w14:paraId="1C1D70DA" w14:textId="77777777" w:rsidR="00DF6479" w:rsidRPr="00DF6479" w:rsidRDefault="00DF6479" w:rsidP="00C07492">
      <w:pPr>
        <w:tabs>
          <w:tab w:val="right" w:leader="dot" w:pos="8208"/>
        </w:tabs>
        <w:spacing w:after="120"/>
        <w:rPr>
          <w:rFonts w:ascii="Arial" w:hAnsi="Arial" w:cs="Arial"/>
          <w:sz w:val="20"/>
          <w:szCs w:val="20"/>
        </w:rPr>
      </w:pPr>
    </w:p>
    <w:tbl>
      <w:tblPr>
        <w:tblW w:w="0" w:type="auto"/>
        <w:tblInd w:w="108" w:type="dxa"/>
        <w:tblLook w:val="01E0" w:firstRow="1" w:lastRow="1" w:firstColumn="1" w:lastColumn="1" w:noHBand="0" w:noVBand="0"/>
      </w:tblPr>
      <w:tblGrid>
        <w:gridCol w:w="4862"/>
        <w:gridCol w:w="397"/>
        <w:gridCol w:w="442"/>
        <w:gridCol w:w="389"/>
        <w:gridCol w:w="926"/>
        <w:gridCol w:w="1444"/>
      </w:tblGrid>
      <w:tr w:rsidR="00000000" w14:paraId="141A8D22" w14:textId="77777777">
        <w:tc>
          <w:tcPr>
            <w:tcW w:w="4862" w:type="dxa"/>
            <w:tcBorders>
              <w:right w:val="single" w:sz="4" w:space="0" w:color="auto"/>
            </w:tcBorders>
            <w:shd w:val="clear" w:color="auto" w:fill="auto"/>
          </w:tcPr>
          <w:p w14:paraId="307F1963" w14:textId="77777777" w:rsidR="00DF6479" w:rsidRDefault="00DF6479">
            <w:pPr>
              <w:tabs>
                <w:tab w:val="right" w:leader="dot" w:pos="8208"/>
              </w:tabs>
              <w:spacing w:after="120"/>
              <w:rPr>
                <w:rFonts w:ascii="Arial" w:hAnsi="Arial" w:cs="Arial"/>
                <w:sz w:val="20"/>
                <w:szCs w:val="20"/>
              </w:rPr>
            </w:pPr>
            <w:r>
              <w:rPr>
                <w:rFonts w:ascii="Arial" w:hAnsi="Arial" w:cs="Arial"/>
                <w:sz w:val="20"/>
                <w:szCs w:val="20"/>
              </w:rPr>
              <w:t>- BHYT: giá trị từ …./…./….. đến …./…../….. Số thẻ:</w:t>
            </w:r>
          </w:p>
        </w:tc>
        <w:tc>
          <w:tcPr>
            <w:tcW w:w="397" w:type="dxa"/>
            <w:tcBorders>
              <w:top w:val="single" w:sz="4" w:space="0" w:color="auto"/>
              <w:left w:val="single" w:sz="4" w:space="0" w:color="auto"/>
              <w:bottom w:val="single" w:sz="4" w:space="0" w:color="auto"/>
              <w:right w:val="single" w:sz="4" w:space="0" w:color="auto"/>
            </w:tcBorders>
            <w:shd w:val="clear" w:color="auto" w:fill="auto"/>
          </w:tcPr>
          <w:p w14:paraId="16FDBBAA" w14:textId="77777777" w:rsidR="00DF6479" w:rsidRDefault="00DF6479">
            <w:pPr>
              <w:tabs>
                <w:tab w:val="right" w:leader="dot" w:pos="8208"/>
              </w:tabs>
              <w:spacing w:after="120"/>
              <w:rPr>
                <w:rFonts w:ascii="Arial" w:hAnsi="Arial" w:cs="Arial"/>
                <w:sz w:val="20"/>
                <w:szCs w:val="20"/>
              </w:rPr>
            </w:pPr>
          </w:p>
        </w:tc>
        <w:tc>
          <w:tcPr>
            <w:tcW w:w="442" w:type="dxa"/>
            <w:tcBorders>
              <w:top w:val="single" w:sz="4" w:space="0" w:color="auto"/>
              <w:left w:val="single" w:sz="4" w:space="0" w:color="auto"/>
              <w:bottom w:val="single" w:sz="4" w:space="0" w:color="auto"/>
              <w:right w:val="single" w:sz="4" w:space="0" w:color="auto"/>
            </w:tcBorders>
            <w:shd w:val="clear" w:color="auto" w:fill="auto"/>
          </w:tcPr>
          <w:p w14:paraId="1F15344A" w14:textId="77777777" w:rsidR="00DF6479" w:rsidRDefault="00DF6479">
            <w:pPr>
              <w:tabs>
                <w:tab w:val="right" w:leader="dot" w:pos="8208"/>
              </w:tabs>
              <w:spacing w:after="120"/>
              <w:rPr>
                <w:rFonts w:ascii="Arial" w:hAnsi="Arial" w:cs="Arial"/>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auto"/>
          </w:tcPr>
          <w:p w14:paraId="0B83B1F5" w14:textId="77777777" w:rsidR="00DF6479" w:rsidRDefault="00DF6479">
            <w:pPr>
              <w:tabs>
                <w:tab w:val="right" w:leader="dot" w:pos="8208"/>
              </w:tabs>
              <w:spacing w:after="120"/>
              <w:rPr>
                <w:rFonts w:ascii="Arial" w:hAnsi="Arial" w:cs="Arial"/>
                <w:sz w:val="20"/>
                <w:szCs w:val="20"/>
              </w:rPr>
            </w:pPr>
          </w:p>
        </w:tc>
        <w:tc>
          <w:tcPr>
            <w:tcW w:w="926" w:type="dxa"/>
            <w:tcBorders>
              <w:top w:val="single" w:sz="4" w:space="0" w:color="auto"/>
              <w:left w:val="single" w:sz="4" w:space="0" w:color="auto"/>
              <w:bottom w:val="single" w:sz="4" w:space="0" w:color="auto"/>
              <w:right w:val="single" w:sz="4" w:space="0" w:color="auto"/>
            </w:tcBorders>
            <w:shd w:val="clear" w:color="auto" w:fill="auto"/>
          </w:tcPr>
          <w:p w14:paraId="564ECAE3" w14:textId="77777777" w:rsidR="00DF6479" w:rsidRDefault="00DF6479">
            <w:pPr>
              <w:tabs>
                <w:tab w:val="right" w:leader="dot" w:pos="8208"/>
              </w:tabs>
              <w:spacing w:after="120"/>
              <w:rPr>
                <w:rFonts w:ascii="Arial" w:hAnsi="Arial" w:cs="Arial"/>
                <w:sz w:val="20"/>
                <w:szCs w:val="20"/>
              </w:rPr>
            </w:pPr>
          </w:p>
        </w:tc>
        <w:tc>
          <w:tcPr>
            <w:tcW w:w="1444" w:type="dxa"/>
            <w:tcBorders>
              <w:top w:val="single" w:sz="4" w:space="0" w:color="auto"/>
              <w:left w:val="single" w:sz="4" w:space="0" w:color="auto"/>
              <w:bottom w:val="single" w:sz="4" w:space="0" w:color="auto"/>
              <w:right w:val="single" w:sz="4" w:space="0" w:color="auto"/>
            </w:tcBorders>
            <w:shd w:val="clear" w:color="auto" w:fill="auto"/>
          </w:tcPr>
          <w:p w14:paraId="27CA39DD" w14:textId="77777777" w:rsidR="00DF6479" w:rsidRDefault="00DF6479">
            <w:pPr>
              <w:tabs>
                <w:tab w:val="right" w:leader="dot" w:pos="8208"/>
              </w:tabs>
              <w:spacing w:after="120"/>
              <w:rPr>
                <w:rFonts w:ascii="Arial" w:hAnsi="Arial" w:cs="Arial"/>
                <w:sz w:val="20"/>
                <w:szCs w:val="20"/>
              </w:rPr>
            </w:pPr>
          </w:p>
        </w:tc>
      </w:tr>
    </w:tbl>
    <w:p w14:paraId="59A50D85" w14:textId="77777777" w:rsidR="00DF6479" w:rsidRDefault="00DF6479" w:rsidP="00C07492">
      <w:pPr>
        <w:tabs>
          <w:tab w:val="right" w:leader="dot" w:pos="8208"/>
        </w:tabs>
        <w:spacing w:after="120"/>
        <w:rPr>
          <w:rFonts w:ascii="Arial" w:hAnsi="Arial" w:cs="Arial"/>
          <w:sz w:val="20"/>
          <w:szCs w:val="20"/>
        </w:rPr>
      </w:pPr>
    </w:p>
    <w:p w14:paraId="2C047BB0"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Đã được khám bệnh/điều trị:</w:t>
      </w:r>
    </w:p>
    <w:p w14:paraId="4309D6A5" w14:textId="77777777" w:rsidR="00DF6479" w:rsidRPr="00DF6479" w:rsidRDefault="00DF6479" w:rsidP="00C07492">
      <w:pPr>
        <w:spacing w:after="120"/>
        <w:rPr>
          <w:rFonts w:ascii="Arial" w:hAnsi="Arial" w:cs="Arial"/>
          <w:sz w:val="20"/>
          <w:szCs w:val="20"/>
        </w:rPr>
      </w:pPr>
      <w:r w:rsidRPr="00DF6479">
        <w:rPr>
          <w:rFonts w:ascii="Arial" w:hAnsi="Arial" w:cs="Arial"/>
          <w:sz w:val="20"/>
          <w:szCs w:val="20"/>
        </w:rPr>
        <w:t>+ Tại: ……………………….(Tuyến………) Từ ngày ……/……/…….. đến ngày ……./...../…….</w:t>
      </w:r>
    </w:p>
    <w:p w14:paraId="6B7C4B42" w14:textId="77777777" w:rsidR="00DF6479" w:rsidRPr="00DF6479" w:rsidRDefault="00DF6479" w:rsidP="00C07492">
      <w:pPr>
        <w:spacing w:after="120"/>
        <w:rPr>
          <w:rFonts w:ascii="Arial" w:hAnsi="Arial" w:cs="Arial"/>
          <w:sz w:val="20"/>
          <w:szCs w:val="20"/>
        </w:rPr>
      </w:pPr>
      <w:r w:rsidRPr="00DF6479">
        <w:rPr>
          <w:rFonts w:ascii="Arial" w:hAnsi="Arial" w:cs="Arial"/>
          <w:sz w:val="20"/>
          <w:szCs w:val="20"/>
        </w:rPr>
        <w:t>+ Tại: ……………………….(Tuyến………) Từ ngày ……/……/…….. đến ngày ……./...../…….</w:t>
      </w:r>
    </w:p>
    <w:p w14:paraId="1A602295" w14:textId="77777777" w:rsidR="00DF6479" w:rsidRPr="00DF6479" w:rsidRDefault="00DF6479" w:rsidP="00C07492">
      <w:pPr>
        <w:tabs>
          <w:tab w:val="right" w:leader="dot" w:pos="8208"/>
        </w:tabs>
        <w:spacing w:after="120"/>
        <w:jc w:val="center"/>
        <w:rPr>
          <w:rFonts w:ascii="Arial" w:hAnsi="Arial" w:cs="Arial"/>
          <w:b/>
          <w:sz w:val="20"/>
          <w:szCs w:val="20"/>
        </w:rPr>
      </w:pPr>
      <w:r w:rsidRPr="00DF6479">
        <w:rPr>
          <w:rFonts w:ascii="Arial" w:hAnsi="Arial" w:cs="Arial"/>
          <w:b/>
          <w:sz w:val="20"/>
          <w:szCs w:val="20"/>
        </w:rPr>
        <w:t>TÓM TẮT BỆNH ÁN</w:t>
      </w:r>
    </w:p>
    <w:p w14:paraId="751B6E7D"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xml:space="preserve">- Dấu hiệu lâm sàng: </w:t>
      </w:r>
      <w:r w:rsidRPr="00DF6479">
        <w:rPr>
          <w:rFonts w:ascii="Arial" w:hAnsi="Arial" w:cs="Arial"/>
          <w:sz w:val="20"/>
          <w:szCs w:val="20"/>
        </w:rPr>
        <w:tab/>
      </w:r>
    </w:p>
    <w:p w14:paraId="386AB2BD"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7057C3EA"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7203DE3E"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1971E2A4"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411079A1"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3016FD57"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7D01C300"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Kết quả xét nghiệm, cận lâm sàng</w:t>
      </w:r>
      <w:r w:rsidRPr="00DF6479">
        <w:rPr>
          <w:rFonts w:ascii="Arial" w:hAnsi="Arial" w:cs="Arial"/>
          <w:sz w:val="20"/>
          <w:szCs w:val="20"/>
          <w:vertAlign w:val="superscript"/>
        </w:rPr>
        <w:t>3</w:t>
      </w:r>
      <w:r w:rsidRPr="00DF6479">
        <w:rPr>
          <w:rFonts w:ascii="Arial" w:hAnsi="Arial" w:cs="Arial"/>
          <w:sz w:val="20"/>
          <w:szCs w:val="20"/>
        </w:rPr>
        <w:t>:</w:t>
      </w:r>
      <w:r w:rsidRPr="00DF6479">
        <w:rPr>
          <w:rFonts w:ascii="Arial" w:hAnsi="Arial" w:cs="Arial"/>
          <w:sz w:val="20"/>
          <w:szCs w:val="20"/>
        </w:rPr>
        <w:tab/>
      </w:r>
    </w:p>
    <w:p w14:paraId="47A2D361"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4C941E28"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6955D047"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1C241547"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2F510455"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52200BEA"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32760473"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74956D97"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Chẩn đoán:</w:t>
      </w:r>
      <w:r w:rsidRPr="00DF6479">
        <w:rPr>
          <w:rFonts w:ascii="Arial" w:hAnsi="Arial" w:cs="Arial"/>
          <w:sz w:val="20"/>
          <w:szCs w:val="20"/>
        </w:rPr>
        <w:tab/>
      </w:r>
    </w:p>
    <w:p w14:paraId="239A3471"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6DDA8CD1"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Phương pháp, thủ thuật, kỹ thuật, thuốc đã sử dụng trong điều trị:</w:t>
      </w:r>
      <w:r w:rsidRPr="00DF6479">
        <w:rPr>
          <w:rFonts w:ascii="Arial" w:hAnsi="Arial" w:cs="Arial"/>
          <w:sz w:val="20"/>
          <w:szCs w:val="20"/>
        </w:rPr>
        <w:tab/>
      </w:r>
    </w:p>
    <w:p w14:paraId="74592FD9"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1C8D96D7"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7EE06515"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0192D290"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78A4A292"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5EFDA716"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43FFD986"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4948BE0C"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Tình trạng người bệnh lúc chuyển tuyến:</w:t>
      </w:r>
      <w:r w:rsidRPr="00DF6479">
        <w:rPr>
          <w:rFonts w:ascii="Arial" w:hAnsi="Arial" w:cs="Arial"/>
          <w:sz w:val="20"/>
          <w:szCs w:val="20"/>
        </w:rPr>
        <w:tab/>
      </w:r>
    </w:p>
    <w:p w14:paraId="06AFC06F"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1F760F49"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0F351666"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02A90759"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298B8EF7"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Lí do chuyển tuyến: Khoanh tròn vào lý do chuyển tuyến phù hợp sau đây:</w:t>
      </w:r>
    </w:p>
    <w:p w14:paraId="69F864F5"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1. Đủ điều kiện chuyển tuyến.</w:t>
      </w:r>
    </w:p>
    <w:p w14:paraId="794609EE"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2. Theo yêu cầu của người bệnh hoặc người đại diện hợp pháp của người bệnh.</w:t>
      </w:r>
    </w:p>
    <w:p w14:paraId="0EF7E421"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Hướng điều trị</w:t>
      </w:r>
      <w:r w:rsidRPr="00DF6479">
        <w:rPr>
          <w:rFonts w:ascii="Arial" w:hAnsi="Arial" w:cs="Arial"/>
          <w:sz w:val="20"/>
          <w:szCs w:val="20"/>
          <w:vertAlign w:val="superscript"/>
        </w:rPr>
        <w:t>4</w:t>
      </w:r>
      <w:r w:rsidRPr="00DF6479">
        <w:rPr>
          <w:rFonts w:ascii="Arial" w:hAnsi="Arial" w:cs="Arial"/>
          <w:sz w:val="20"/>
          <w:szCs w:val="20"/>
        </w:rPr>
        <w:t xml:space="preserve">: </w:t>
      </w:r>
      <w:r w:rsidRPr="00DF6479">
        <w:rPr>
          <w:rFonts w:ascii="Arial" w:hAnsi="Arial" w:cs="Arial"/>
          <w:sz w:val="20"/>
          <w:szCs w:val="20"/>
        </w:rPr>
        <w:tab/>
      </w:r>
    </w:p>
    <w:p w14:paraId="56F7726B"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6DED680E"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47BDE496"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5AF71FF0"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55912509"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3C46A4DC"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Chuyển tuyến hồi: …….giờ ……phút, ngày …… tháng ……. năm 20</w:t>
      </w:r>
      <w:r w:rsidRPr="00DF6479">
        <w:rPr>
          <w:rFonts w:ascii="Arial" w:hAnsi="Arial" w:cs="Arial"/>
          <w:sz w:val="20"/>
          <w:szCs w:val="20"/>
        </w:rPr>
        <w:tab/>
      </w:r>
    </w:p>
    <w:p w14:paraId="7D2F568C"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xml:space="preserve">- Phương tiện vận chuyển: </w:t>
      </w:r>
      <w:r w:rsidRPr="00DF6479">
        <w:rPr>
          <w:rFonts w:ascii="Arial" w:hAnsi="Arial" w:cs="Arial"/>
          <w:sz w:val="20"/>
          <w:szCs w:val="20"/>
        </w:rPr>
        <w:tab/>
      </w:r>
    </w:p>
    <w:p w14:paraId="1C1835C4"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 xml:space="preserve">- Họ tên, chức danh, trình độ chuyên môn của người hộ tống: </w:t>
      </w:r>
      <w:r w:rsidRPr="00DF6479">
        <w:rPr>
          <w:rFonts w:ascii="Arial" w:hAnsi="Arial" w:cs="Arial"/>
          <w:sz w:val="20"/>
          <w:szCs w:val="20"/>
        </w:rPr>
        <w:tab/>
      </w:r>
    </w:p>
    <w:p w14:paraId="67D3723F" w14:textId="77777777" w:rsidR="00DF6479" w:rsidRPr="00DF6479" w:rsidRDefault="00DF6479" w:rsidP="00C07492">
      <w:pPr>
        <w:tabs>
          <w:tab w:val="right" w:leader="dot" w:pos="8208"/>
        </w:tabs>
        <w:spacing w:after="120"/>
        <w:rPr>
          <w:rFonts w:ascii="Arial" w:hAnsi="Arial" w:cs="Arial"/>
          <w:sz w:val="20"/>
          <w:szCs w:val="20"/>
        </w:rPr>
      </w:pPr>
      <w:r w:rsidRPr="00DF6479">
        <w:rPr>
          <w:rFonts w:ascii="Arial" w:hAnsi="Arial" w:cs="Arial"/>
          <w:sz w:val="20"/>
          <w:szCs w:val="20"/>
        </w:rPr>
        <w:tab/>
      </w:r>
    </w:p>
    <w:p w14:paraId="35D2D71E" w14:textId="77777777" w:rsidR="00DF6479" w:rsidRPr="00DF6479" w:rsidRDefault="00DF6479" w:rsidP="00DF6479">
      <w:pPr>
        <w:tabs>
          <w:tab w:val="right" w:leader="dot" w:pos="8640"/>
        </w:tabs>
        <w:rPr>
          <w:rFonts w:ascii="Arial" w:hAnsi="Arial" w:cs="Arial"/>
          <w:sz w:val="20"/>
          <w:szCs w:val="20"/>
        </w:rPr>
      </w:pPr>
    </w:p>
    <w:tbl>
      <w:tblPr>
        <w:tblW w:w="0" w:type="auto"/>
        <w:tblInd w:w="108" w:type="dxa"/>
        <w:tblLook w:val="01E0" w:firstRow="1" w:lastRow="1" w:firstColumn="1" w:lastColumn="1" w:noHBand="0" w:noVBand="0"/>
      </w:tblPr>
      <w:tblGrid>
        <w:gridCol w:w="3927"/>
        <w:gridCol w:w="5073"/>
      </w:tblGrid>
      <w:tr w:rsidR="00DF6479" w14:paraId="4DEBD341" w14:textId="77777777">
        <w:tc>
          <w:tcPr>
            <w:tcW w:w="3927" w:type="dxa"/>
            <w:shd w:val="clear" w:color="auto" w:fill="auto"/>
          </w:tcPr>
          <w:p w14:paraId="749379E1" w14:textId="77777777" w:rsidR="00DF6479" w:rsidRDefault="00DF6479">
            <w:pPr>
              <w:tabs>
                <w:tab w:val="right" w:leader="dot" w:pos="8640"/>
              </w:tabs>
              <w:jc w:val="center"/>
              <w:rPr>
                <w:rFonts w:ascii="Arial" w:hAnsi="Arial" w:cs="Arial"/>
                <w:b/>
                <w:sz w:val="20"/>
                <w:szCs w:val="20"/>
              </w:rPr>
            </w:pPr>
          </w:p>
          <w:p w14:paraId="58B7A0BA" w14:textId="77777777" w:rsidR="00DF6479" w:rsidRDefault="00DF6479">
            <w:pPr>
              <w:tabs>
                <w:tab w:val="right" w:leader="dot" w:pos="8640"/>
              </w:tabs>
              <w:jc w:val="center"/>
              <w:rPr>
                <w:rFonts w:ascii="Arial" w:hAnsi="Arial" w:cs="Arial"/>
                <w:sz w:val="20"/>
                <w:szCs w:val="20"/>
              </w:rPr>
            </w:pPr>
            <w:r>
              <w:rPr>
                <w:rFonts w:ascii="Arial" w:hAnsi="Arial" w:cs="Arial"/>
                <w:b/>
                <w:sz w:val="20"/>
                <w:szCs w:val="20"/>
              </w:rPr>
              <w:t>Y, BÁC SĨ KHÁM, ĐIỀU TRỊ</w:t>
            </w:r>
            <w:r>
              <w:rPr>
                <w:rFonts w:ascii="Arial" w:hAnsi="Arial" w:cs="Arial"/>
                <w:b/>
                <w:sz w:val="20"/>
                <w:szCs w:val="20"/>
              </w:rPr>
              <w:br/>
            </w:r>
            <w:r>
              <w:rPr>
                <w:rFonts w:ascii="Arial" w:hAnsi="Arial" w:cs="Arial"/>
                <w:sz w:val="20"/>
                <w:szCs w:val="20"/>
              </w:rPr>
              <w:t>(Ký và ghi rõ họ tên)</w:t>
            </w:r>
          </w:p>
        </w:tc>
        <w:tc>
          <w:tcPr>
            <w:tcW w:w="5073" w:type="dxa"/>
            <w:shd w:val="clear" w:color="auto" w:fill="auto"/>
          </w:tcPr>
          <w:p w14:paraId="179DE04E" w14:textId="77777777" w:rsidR="00DF6479" w:rsidRDefault="00DF6479">
            <w:pPr>
              <w:tabs>
                <w:tab w:val="right" w:leader="dot" w:pos="8640"/>
              </w:tabs>
              <w:jc w:val="center"/>
              <w:rPr>
                <w:rFonts w:ascii="Arial" w:hAnsi="Arial" w:cs="Arial"/>
                <w:sz w:val="20"/>
                <w:szCs w:val="20"/>
              </w:rPr>
            </w:pPr>
            <w:r>
              <w:rPr>
                <w:rFonts w:ascii="Arial" w:hAnsi="Arial" w:cs="Arial"/>
                <w:sz w:val="20"/>
                <w:szCs w:val="20"/>
              </w:rPr>
              <w:t>Ngày …. tháng ….. năm 20…</w:t>
            </w:r>
          </w:p>
          <w:p w14:paraId="1EB2D6EC" w14:textId="77777777" w:rsidR="00DF6479" w:rsidRDefault="00DF6479">
            <w:pPr>
              <w:tabs>
                <w:tab w:val="right" w:leader="dot" w:pos="8640"/>
              </w:tabs>
              <w:jc w:val="center"/>
              <w:rPr>
                <w:rFonts w:ascii="Arial" w:hAnsi="Arial" w:cs="Arial"/>
                <w:sz w:val="20"/>
                <w:szCs w:val="20"/>
              </w:rPr>
            </w:pPr>
            <w:r>
              <w:rPr>
                <w:rFonts w:ascii="Arial" w:hAnsi="Arial" w:cs="Arial"/>
                <w:b/>
                <w:sz w:val="20"/>
                <w:szCs w:val="20"/>
              </w:rPr>
              <w:t>NGƯỜI CÓ THẨM QUYỀN CHUYỂN TUYẾN</w:t>
            </w:r>
            <w:r>
              <w:rPr>
                <w:rFonts w:ascii="Arial" w:hAnsi="Arial" w:cs="Arial"/>
                <w:b/>
                <w:sz w:val="20"/>
                <w:szCs w:val="20"/>
                <w:vertAlign w:val="superscript"/>
              </w:rPr>
              <w:t>5</w:t>
            </w:r>
            <w:r>
              <w:rPr>
                <w:rFonts w:ascii="Arial" w:hAnsi="Arial" w:cs="Arial"/>
                <w:b/>
                <w:sz w:val="20"/>
                <w:szCs w:val="20"/>
              </w:rPr>
              <w:br/>
            </w:r>
            <w:r>
              <w:rPr>
                <w:rFonts w:ascii="Arial" w:hAnsi="Arial" w:cs="Arial"/>
                <w:sz w:val="20"/>
                <w:szCs w:val="20"/>
              </w:rPr>
              <w:t>(Ký tên, đóng dấu)</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tc>
      </w:tr>
    </w:tbl>
    <w:p w14:paraId="6B14554E" w14:textId="77777777" w:rsidR="00DF6479" w:rsidRPr="00DF6479" w:rsidRDefault="00DF6479" w:rsidP="00DF6479">
      <w:pPr>
        <w:tabs>
          <w:tab w:val="right" w:leader="dot" w:pos="8640"/>
        </w:tabs>
        <w:rPr>
          <w:rFonts w:ascii="Arial" w:hAnsi="Arial" w:cs="Arial"/>
          <w:b/>
          <w:sz w:val="20"/>
          <w:szCs w:val="20"/>
        </w:rPr>
      </w:pPr>
      <w:r w:rsidRPr="00DF6479">
        <w:rPr>
          <w:rFonts w:ascii="Arial" w:hAnsi="Arial" w:cs="Arial"/>
          <w:b/>
          <w:sz w:val="20"/>
          <w:szCs w:val="20"/>
        </w:rPr>
        <w:t>Ghi chú:</w:t>
      </w:r>
    </w:p>
    <w:p w14:paraId="0619725F" w14:textId="77777777" w:rsidR="00DF6479" w:rsidRPr="00DF6479" w:rsidRDefault="00DF6479" w:rsidP="00DF6479">
      <w:pPr>
        <w:tabs>
          <w:tab w:val="right" w:leader="dot" w:pos="8640"/>
        </w:tabs>
        <w:rPr>
          <w:rFonts w:ascii="Arial" w:hAnsi="Arial" w:cs="Arial"/>
          <w:sz w:val="20"/>
          <w:szCs w:val="20"/>
        </w:rPr>
      </w:pPr>
      <w:r w:rsidRPr="00DF6479">
        <w:rPr>
          <w:rFonts w:ascii="Arial" w:hAnsi="Arial" w:cs="Arial"/>
          <w:sz w:val="20"/>
          <w:szCs w:val="20"/>
        </w:rPr>
        <w:t>1. Cơ quan chủ quản: Bộ Y tế/Sở Y tế/Cục Y tế (đối với y tế bộ, ngành)...</w:t>
      </w:r>
    </w:p>
    <w:p w14:paraId="194562AF" w14:textId="77777777" w:rsidR="00DF6479" w:rsidRPr="00DF6479" w:rsidRDefault="00DF6479" w:rsidP="00DF6479">
      <w:pPr>
        <w:tabs>
          <w:tab w:val="right" w:leader="dot" w:pos="8640"/>
        </w:tabs>
        <w:rPr>
          <w:rFonts w:ascii="Arial" w:hAnsi="Arial" w:cs="Arial"/>
          <w:sz w:val="20"/>
          <w:szCs w:val="20"/>
        </w:rPr>
      </w:pPr>
      <w:r w:rsidRPr="00DF6479">
        <w:rPr>
          <w:rFonts w:ascii="Arial" w:hAnsi="Arial" w:cs="Arial"/>
          <w:sz w:val="20"/>
          <w:szCs w:val="20"/>
        </w:rPr>
        <w:t>2. Cơ sở KB, CB: Bệnh viện/ Phòng khám/ Trạm Y tế...</w:t>
      </w:r>
    </w:p>
    <w:p w14:paraId="15E78195" w14:textId="77777777" w:rsidR="00DF6479" w:rsidRPr="00DF6479" w:rsidRDefault="00DF6479" w:rsidP="00DF6479">
      <w:pPr>
        <w:tabs>
          <w:tab w:val="right" w:leader="dot" w:pos="8640"/>
        </w:tabs>
        <w:rPr>
          <w:rFonts w:ascii="Arial" w:hAnsi="Arial" w:cs="Arial"/>
          <w:sz w:val="20"/>
          <w:szCs w:val="20"/>
        </w:rPr>
      </w:pPr>
      <w:r w:rsidRPr="00DF6479">
        <w:rPr>
          <w:rFonts w:ascii="Arial" w:hAnsi="Arial" w:cs="Arial"/>
          <w:sz w:val="20"/>
          <w:szCs w:val="20"/>
        </w:rPr>
        <w:t>3. Kết quả xét nghiệm, cận lâm sàng: bao gồm xét nghiệm sinh hóa, huyết học, GPB, thăm dò chức năng, chẩn đoán hình ảnh...</w:t>
      </w:r>
    </w:p>
    <w:p w14:paraId="6D62F8D5" w14:textId="77777777" w:rsidR="00DF6479" w:rsidRPr="00DF6479" w:rsidRDefault="00DF6479" w:rsidP="00DF6479">
      <w:pPr>
        <w:tabs>
          <w:tab w:val="right" w:leader="dot" w:pos="8640"/>
        </w:tabs>
        <w:rPr>
          <w:rFonts w:ascii="Arial" w:hAnsi="Arial" w:cs="Arial"/>
          <w:sz w:val="20"/>
          <w:szCs w:val="20"/>
        </w:rPr>
      </w:pPr>
      <w:r w:rsidRPr="00DF6479">
        <w:rPr>
          <w:rFonts w:ascii="Arial" w:hAnsi="Arial" w:cs="Arial"/>
          <w:sz w:val="20"/>
          <w:szCs w:val="20"/>
        </w:rPr>
        <w:t>4. Hướng điều trị: đối với trường hợp cơ sở khám bệnh, chữa bệnh tuyến trên chuyển người bệnh về tuyến dưới điều trị.</w:t>
      </w:r>
    </w:p>
    <w:p w14:paraId="08F0FD11" w14:textId="77777777" w:rsidR="00DF6479" w:rsidRPr="00DF6479" w:rsidRDefault="00DF6479" w:rsidP="00DF6479">
      <w:pPr>
        <w:tabs>
          <w:tab w:val="right" w:leader="dot" w:pos="8640"/>
        </w:tabs>
        <w:rPr>
          <w:rFonts w:ascii="Arial" w:hAnsi="Arial" w:cs="Arial"/>
          <w:sz w:val="20"/>
          <w:szCs w:val="20"/>
        </w:rPr>
      </w:pPr>
      <w:r w:rsidRPr="00DF6479">
        <w:rPr>
          <w:rFonts w:ascii="Arial" w:hAnsi="Arial" w:cs="Arial"/>
          <w:sz w:val="20"/>
          <w:szCs w:val="20"/>
        </w:rPr>
        <w:t>5. Người có thẩm quyền chuyển tuyến là người đứng đầu cơ sở khám bệnh, chữa bệnh hoặc người chịu trách nhiệm chuyên môn hoặc người được ủy quyền.</w:t>
      </w:r>
    </w:p>
    <w:p w14:paraId="2029280E" w14:textId="77777777" w:rsidR="00DF6479" w:rsidRPr="00DF6479" w:rsidRDefault="00DF6479" w:rsidP="00DF6479">
      <w:pPr>
        <w:tabs>
          <w:tab w:val="right" w:leader="dot" w:pos="8640"/>
        </w:tabs>
        <w:rPr>
          <w:rFonts w:ascii="Arial" w:hAnsi="Arial" w:cs="Arial"/>
          <w:sz w:val="20"/>
          <w:szCs w:val="20"/>
        </w:rPr>
        <w:sectPr w:rsidR="00DF6479" w:rsidRPr="00DF6479" w:rsidSect="00DF6479">
          <w:footerReference w:type="even" r:id="rId7"/>
          <w:footerReference w:type="default" r:id="rId8"/>
          <w:pgSz w:w="11907" w:h="16840" w:code="9"/>
          <w:pgMar w:top="1440" w:right="1107" w:bottom="1440" w:left="1800" w:header="720" w:footer="720" w:gutter="0"/>
          <w:cols w:space="720"/>
          <w:docGrid w:linePitch="78"/>
        </w:sectPr>
      </w:pPr>
    </w:p>
    <w:p w14:paraId="65F2615F" w14:textId="77777777" w:rsidR="00DF6479" w:rsidRPr="00DF6479" w:rsidRDefault="00DF6479" w:rsidP="00DF6479">
      <w:pPr>
        <w:tabs>
          <w:tab w:val="right" w:leader="dot" w:pos="8640"/>
        </w:tabs>
        <w:jc w:val="center"/>
        <w:rPr>
          <w:rFonts w:ascii="Arial" w:hAnsi="Arial" w:cs="Arial"/>
          <w:b/>
          <w:sz w:val="20"/>
          <w:szCs w:val="20"/>
        </w:rPr>
      </w:pPr>
      <w:bookmarkStart w:id="25" w:name="dieu_2_1"/>
      <w:r w:rsidRPr="00DF6479">
        <w:rPr>
          <w:rFonts w:ascii="Arial" w:hAnsi="Arial" w:cs="Arial"/>
          <w:b/>
          <w:sz w:val="20"/>
          <w:szCs w:val="20"/>
        </w:rPr>
        <w:t>PHỤ LỤC SỐ 2:</w:t>
      </w:r>
    </w:p>
    <w:p w14:paraId="1E8E73DF" w14:textId="77777777" w:rsidR="00DF6479" w:rsidRPr="00DF6479" w:rsidRDefault="00DF6479" w:rsidP="00DF6479">
      <w:pPr>
        <w:tabs>
          <w:tab w:val="right" w:leader="dot" w:pos="8640"/>
        </w:tabs>
        <w:jc w:val="center"/>
        <w:rPr>
          <w:rFonts w:ascii="Arial" w:hAnsi="Arial" w:cs="Arial"/>
          <w:i/>
          <w:sz w:val="20"/>
          <w:szCs w:val="20"/>
        </w:rPr>
      </w:pPr>
      <w:r w:rsidRPr="00DF6479">
        <w:rPr>
          <w:rFonts w:ascii="Arial" w:hAnsi="Arial" w:cs="Arial"/>
          <w:sz w:val="20"/>
          <w:szCs w:val="20"/>
        </w:rPr>
        <w:t>MẪU BẢNG TỔNG HỢP THÔNG TIN CHUYỂN TUYẾN</w:t>
      </w:r>
      <w:r w:rsidRPr="00DF6479">
        <w:rPr>
          <w:rFonts w:ascii="Arial" w:hAnsi="Arial" w:cs="Arial"/>
          <w:b/>
          <w:sz w:val="20"/>
          <w:szCs w:val="20"/>
        </w:rPr>
        <w:br/>
      </w:r>
      <w:bookmarkEnd w:id="25"/>
      <w:r w:rsidRPr="00DF6479">
        <w:rPr>
          <w:rFonts w:ascii="Arial" w:hAnsi="Arial" w:cs="Arial"/>
          <w:i/>
          <w:sz w:val="20"/>
          <w:szCs w:val="20"/>
        </w:rPr>
        <w:t>(Ban hành kèm theo Thông tư số 14/2014/TT-BYT ngày 14 tháng 4 năm 2014 của Bộ trưởng Bộ Y tế)</w:t>
      </w:r>
    </w:p>
    <w:p w14:paraId="59FFFD3D" w14:textId="77777777" w:rsidR="00DF6479" w:rsidRPr="00DF6479" w:rsidRDefault="00DF6479" w:rsidP="00DF6479">
      <w:pPr>
        <w:tabs>
          <w:tab w:val="right" w:leader="dot" w:pos="8640"/>
        </w:tabs>
        <w:rPr>
          <w:rFonts w:ascii="Arial" w:hAnsi="Arial" w:cs="Arial"/>
          <w:b/>
          <w:sz w:val="20"/>
          <w:szCs w:val="20"/>
        </w:rPr>
      </w:pPr>
      <w:r w:rsidRPr="00DF6479">
        <w:rPr>
          <w:rFonts w:ascii="Arial" w:hAnsi="Arial" w:cs="Arial"/>
          <w:b/>
          <w:sz w:val="20"/>
          <w:szCs w:val="20"/>
        </w:rPr>
        <w:t>Tên cơ sở KBCB: ………………</w:t>
      </w:r>
    </w:p>
    <w:p w14:paraId="4CA2F516" w14:textId="77777777" w:rsidR="00DF6479" w:rsidRPr="00DF6479" w:rsidRDefault="00DF6479" w:rsidP="00DF6479">
      <w:pPr>
        <w:tabs>
          <w:tab w:val="right" w:leader="dot" w:pos="8640"/>
        </w:tabs>
        <w:rPr>
          <w:rFonts w:ascii="Arial" w:hAnsi="Arial" w:cs="Arial"/>
          <w:b/>
          <w:sz w:val="20"/>
          <w:szCs w:val="20"/>
        </w:rPr>
      </w:pPr>
    </w:p>
    <w:p w14:paraId="22A1245C"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TỔNG HỢP THÔNG TIN CHUYỂN TUYẾN</w:t>
      </w:r>
    </w:p>
    <w:p w14:paraId="1AFCAF52" w14:textId="77777777" w:rsidR="00DF6479" w:rsidRDefault="00DF6479" w:rsidP="00DF6479">
      <w:pPr>
        <w:jc w:val="center"/>
        <w:rPr>
          <w:rFonts w:ascii="Arial" w:hAnsi="Arial" w:cs="Arial"/>
          <w:b/>
          <w:sz w:val="20"/>
          <w:szCs w:val="20"/>
        </w:rPr>
      </w:pPr>
      <w:r w:rsidRPr="00DF6479">
        <w:rPr>
          <w:rFonts w:ascii="Arial" w:hAnsi="Arial" w:cs="Arial"/>
          <w:b/>
          <w:sz w:val="20"/>
          <w:szCs w:val="20"/>
        </w:rPr>
        <w:t>Tháng ………. năm 20……</w:t>
      </w:r>
    </w:p>
    <w:p w14:paraId="6ADEA4B8" w14:textId="77777777" w:rsidR="00DF6479" w:rsidRDefault="00DF6479" w:rsidP="00DF6479">
      <w:pPr>
        <w:jc w:val="center"/>
        <w:rPr>
          <w:rFonts w:ascii="Arial" w:hAnsi="Arial" w:cs="Arial"/>
          <w:b/>
          <w:sz w:val="20"/>
          <w:szCs w:val="20"/>
        </w:rPr>
      </w:pPr>
    </w:p>
    <w:p w14:paraId="7A620F11" w14:textId="77777777" w:rsidR="00DF6479" w:rsidRPr="00DF6479" w:rsidRDefault="00DF6479" w:rsidP="00DF6479">
      <w:pPr>
        <w:jc w:val="center"/>
        <w:rPr>
          <w:rFonts w:ascii="Arial" w:hAnsi="Arial" w:cs="Arial"/>
          <w:b/>
          <w:sz w:val="20"/>
          <w:szCs w:val="20"/>
        </w:rPr>
      </w:pPr>
    </w:p>
    <w:p w14:paraId="1EE8F27E" w14:textId="77777777" w:rsidR="00DF6479" w:rsidRDefault="00C07492" w:rsidP="00DF6479">
      <w:pPr>
        <w:rPr>
          <w:rFonts w:ascii="Arial" w:hAnsi="Arial" w:cs="Arial"/>
          <w:b/>
          <w:sz w:val="20"/>
          <w:szCs w:val="20"/>
        </w:rPr>
      </w:pPr>
      <w:r>
        <w:rPr>
          <w:rFonts w:ascii="Arial" w:hAnsi="Arial" w:cs="Arial"/>
          <w:b/>
          <w:sz w:val="20"/>
          <w:szCs w:val="20"/>
        </w:rPr>
        <w:tab/>
      </w:r>
      <w:r w:rsidR="00DF6479" w:rsidRPr="00DF6479">
        <w:rPr>
          <w:rFonts w:ascii="Arial" w:hAnsi="Arial" w:cs="Arial"/>
          <w:b/>
          <w:sz w:val="20"/>
          <w:szCs w:val="20"/>
        </w:rPr>
        <w:t>A. TỔNG HỢP THÔNG TIN CHUYỂN NGƯỜI BỆNH ĐI CÁC TUYẾN</w:t>
      </w:r>
    </w:p>
    <w:p w14:paraId="69AB943A" w14:textId="77777777" w:rsidR="00DF6479" w:rsidRPr="00DF6479" w:rsidRDefault="00DF6479" w:rsidP="00DF6479">
      <w:pPr>
        <w:rPr>
          <w:rFonts w:ascii="Arial" w:hAnsi="Arial" w:cs="Arial"/>
          <w:b/>
          <w:sz w:val="20"/>
          <w:szCs w:val="20"/>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534"/>
        <w:gridCol w:w="1217"/>
        <w:gridCol w:w="780"/>
        <w:gridCol w:w="619"/>
        <w:gridCol w:w="924"/>
        <w:gridCol w:w="1127"/>
        <w:gridCol w:w="1226"/>
        <w:gridCol w:w="675"/>
        <w:gridCol w:w="672"/>
        <w:gridCol w:w="600"/>
        <w:gridCol w:w="648"/>
        <w:gridCol w:w="672"/>
        <w:gridCol w:w="648"/>
        <w:gridCol w:w="2088"/>
        <w:gridCol w:w="1560"/>
      </w:tblGrid>
      <w:tr w:rsidR="00DF6479" w:rsidRPr="00DF6479" w14:paraId="56C45C37" w14:textId="77777777" w:rsidTr="00DF6479">
        <w:trPr>
          <w:trHeight w:val="20"/>
        </w:trPr>
        <w:tc>
          <w:tcPr>
            <w:tcW w:w="534" w:type="dxa"/>
            <w:vMerge w:val="restart"/>
            <w:shd w:val="clear" w:color="auto" w:fill="auto"/>
            <w:vAlign w:val="center"/>
          </w:tcPr>
          <w:p w14:paraId="766267B5"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1217" w:type="dxa"/>
            <w:vMerge w:val="restart"/>
            <w:shd w:val="clear" w:color="auto" w:fill="auto"/>
            <w:vAlign w:val="center"/>
          </w:tcPr>
          <w:p w14:paraId="3831878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Họ và tên người bệnh</w:t>
            </w:r>
          </w:p>
        </w:tc>
        <w:tc>
          <w:tcPr>
            <w:tcW w:w="1399" w:type="dxa"/>
            <w:gridSpan w:val="2"/>
            <w:shd w:val="clear" w:color="auto" w:fill="auto"/>
            <w:vAlign w:val="center"/>
          </w:tcPr>
          <w:p w14:paraId="5F2870B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Tuổi, giới</w:t>
            </w:r>
          </w:p>
        </w:tc>
        <w:tc>
          <w:tcPr>
            <w:tcW w:w="924" w:type="dxa"/>
            <w:vMerge w:val="restart"/>
            <w:shd w:val="clear" w:color="auto" w:fill="auto"/>
            <w:vAlign w:val="center"/>
          </w:tcPr>
          <w:p w14:paraId="2D786124"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Có thẻ BHYT</w:t>
            </w:r>
          </w:p>
        </w:tc>
        <w:tc>
          <w:tcPr>
            <w:tcW w:w="1127" w:type="dxa"/>
            <w:vMerge w:val="restart"/>
            <w:shd w:val="clear" w:color="auto" w:fill="auto"/>
            <w:vAlign w:val="center"/>
          </w:tcPr>
          <w:p w14:paraId="7E335AF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Khoa/ Phòng chuyển NB</w:t>
            </w:r>
          </w:p>
        </w:tc>
        <w:tc>
          <w:tcPr>
            <w:tcW w:w="1226" w:type="dxa"/>
            <w:vMerge w:val="restart"/>
            <w:shd w:val="clear" w:color="auto" w:fill="auto"/>
            <w:vAlign w:val="center"/>
          </w:tcPr>
          <w:p w14:paraId="1334F0F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khi chuyển tuyến</w:t>
            </w:r>
          </w:p>
        </w:tc>
        <w:tc>
          <w:tcPr>
            <w:tcW w:w="2595" w:type="dxa"/>
            <w:gridSpan w:val="4"/>
            <w:shd w:val="clear" w:color="auto" w:fill="auto"/>
            <w:vAlign w:val="center"/>
          </w:tcPr>
          <w:p w14:paraId="710C57A4"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Hình thức chuyển</w:t>
            </w:r>
          </w:p>
        </w:tc>
        <w:tc>
          <w:tcPr>
            <w:tcW w:w="1320" w:type="dxa"/>
            <w:gridSpan w:val="2"/>
            <w:shd w:val="clear" w:color="auto" w:fill="auto"/>
            <w:vAlign w:val="center"/>
          </w:tcPr>
          <w:p w14:paraId="018B25B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Lý do chuyển</w:t>
            </w:r>
          </w:p>
        </w:tc>
        <w:tc>
          <w:tcPr>
            <w:tcW w:w="2088" w:type="dxa"/>
            <w:vMerge w:val="restart"/>
            <w:shd w:val="clear" w:color="auto" w:fill="auto"/>
            <w:vAlign w:val="center"/>
          </w:tcPr>
          <w:p w14:paraId="5232B02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Tên cơ sở khám, chữa bệnh nhận người bệnh (nơi nhận)</w:t>
            </w:r>
          </w:p>
        </w:tc>
        <w:tc>
          <w:tcPr>
            <w:tcW w:w="1560" w:type="dxa"/>
            <w:vMerge w:val="restart"/>
            <w:shd w:val="clear" w:color="auto" w:fill="auto"/>
            <w:vAlign w:val="center"/>
          </w:tcPr>
          <w:p w14:paraId="7D9BA2E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Ghi chú</w:t>
            </w:r>
          </w:p>
        </w:tc>
      </w:tr>
      <w:tr w:rsidR="00DF6479" w:rsidRPr="00DF6479" w14:paraId="1E39D164" w14:textId="77777777" w:rsidTr="00DF6479">
        <w:trPr>
          <w:trHeight w:val="20"/>
        </w:trPr>
        <w:tc>
          <w:tcPr>
            <w:tcW w:w="534" w:type="dxa"/>
            <w:vMerge/>
            <w:shd w:val="clear" w:color="auto" w:fill="auto"/>
            <w:vAlign w:val="center"/>
          </w:tcPr>
          <w:p w14:paraId="46129919" w14:textId="77777777" w:rsidR="00DF6479" w:rsidRPr="00DF6479" w:rsidRDefault="00DF6479" w:rsidP="00DF6479">
            <w:pPr>
              <w:jc w:val="center"/>
              <w:rPr>
                <w:rFonts w:ascii="Arial" w:hAnsi="Arial" w:cs="Arial"/>
                <w:sz w:val="20"/>
                <w:szCs w:val="20"/>
              </w:rPr>
            </w:pPr>
          </w:p>
        </w:tc>
        <w:tc>
          <w:tcPr>
            <w:tcW w:w="1217" w:type="dxa"/>
            <w:vMerge/>
            <w:shd w:val="clear" w:color="auto" w:fill="auto"/>
            <w:vAlign w:val="center"/>
          </w:tcPr>
          <w:p w14:paraId="52883C3B" w14:textId="77777777" w:rsidR="00DF6479" w:rsidRPr="00DF6479" w:rsidRDefault="00DF6479" w:rsidP="00DF6479">
            <w:pPr>
              <w:jc w:val="center"/>
              <w:rPr>
                <w:rFonts w:ascii="Arial" w:hAnsi="Arial" w:cs="Arial"/>
                <w:sz w:val="20"/>
                <w:szCs w:val="20"/>
              </w:rPr>
            </w:pPr>
          </w:p>
        </w:tc>
        <w:tc>
          <w:tcPr>
            <w:tcW w:w="780" w:type="dxa"/>
            <w:shd w:val="clear" w:color="auto" w:fill="auto"/>
            <w:vAlign w:val="center"/>
          </w:tcPr>
          <w:p w14:paraId="4F7B8FB4"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Nam</w:t>
            </w:r>
          </w:p>
        </w:tc>
        <w:tc>
          <w:tcPr>
            <w:tcW w:w="619" w:type="dxa"/>
            <w:shd w:val="clear" w:color="auto" w:fill="auto"/>
            <w:vAlign w:val="center"/>
          </w:tcPr>
          <w:p w14:paraId="5244D849"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Nữ</w:t>
            </w:r>
          </w:p>
        </w:tc>
        <w:tc>
          <w:tcPr>
            <w:tcW w:w="924" w:type="dxa"/>
            <w:vMerge/>
            <w:shd w:val="clear" w:color="auto" w:fill="auto"/>
            <w:vAlign w:val="center"/>
          </w:tcPr>
          <w:p w14:paraId="362A57F0" w14:textId="77777777" w:rsidR="00DF6479" w:rsidRPr="00DF6479" w:rsidRDefault="00DF6479" w:rsidP="00DF6479">
            <w:pPr>
              <w:jc w:val="center"/>
              <w:rPr>
                <w:rFonts w:ascii="Arial" w:hAnsi="Arial" w:cs="Arial"/>
                <w:b/>
                <w:sz w:val="20"/>
                <w:szCs w:val="20"/>
              </w:rPr>
            </w:pPr>
          </w:p>
        </w:tc>
        <w:tc>
          <w:tcPr>
            <w:tcW w:w="1127" w:type="dxa"/>
            <w:vMerge/>
            <w:shd w:val="clear" w:color="auto" w:fill="auto"/>
            <w:vAlign w:val="center"/>
          </w:tcPr>
          <w:p w14:paraId="117C6FDA" w14:textId="77777777" w:rsidR="00DF6479" w:rsidRPr="00DF6479" w:rsidRDefault="00DF6479" w:rsidP="00DF6479">
            <w:pPr>
              <w:jc w:val="center"/>
              <w:rPr>
                <w:rFonts w:ascii="Arial" w:hAnsi="Arial" w:cs="Arial"/>
                <w:b/>
                <w:sz w:val="20"/>
                <w:szCs w:val="20"/>
              </w:rPr>
            </w:pPr>
          </w:p>
        </w:tc>
        <w:tc>
          <w:tcPr>
            <w:tcW w:w="1226" w:type="dxa"/>
            <w:vMerge/>
            <w:shd w:val="clear" w:color="auto" w:fill="auto"/>
            <w:vAlign w:val="center"/>
          </w:tcPr>
          <w:p w14:paraId="6DDBB39E" w14:textId="77777777" w:rsidR="00DF6479" w:rsidRPr="00DF6479" w:rsidRDefault="00DF6479" w:rsidP="00DF6479">
            <w:pPr>
              <w:jc w:val="center"/>
              <w:rPr>
                <w:rFonts w:ascii="Arial" w:hAnsi="Arial" w:cs="Arial"/>
                <w:b/>
                <w:sz w:val="20"/>
                <w:szCs w:val="20"/>
              </w:rPr>
            </w:pPr>
          </w:p>
        </w:tc>
        <w:tc>
          <w:tcPr>
            <w:tcW w:w="675" w:type="dxa"/>
            <w:shd w:val="clear" w:color="auto" w:fill="auto"/>
            <w:vAlign w:val="center"/>
          </w:tcPr>
          <w:p w14:paraId="2086A1CC"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1a</w:t>
            </w:r>
          </w:p>
        </w:tc>
        <w:tc>
          <w:tcPr>
            <w:tcW w:w="672" w:type="dxa"/>
            <w:shd w:val="clear" w:color="auto" w:fill="auto"/>
            <w:vAlign w:val="center"/>
          </w:tcPr>
          <w:p w14:paraId="67F9CA1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1b</w:t>
            </w:r>
          </w:p>
        </w:tc>
        <w:tc>
          <w:tcPr>
            <w:tcW w:w="600" w:type="dxa"/>
            <w:shd w:val="clear" w:color="auto" w:fill="auto"/>
            <w:vAlign w:val="center"/>
          </w:tcPr>
          <w:p w14:paraId="74CA393B"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2</w:t>
            </w:r>
          </w:p>
        </w:tc>
        <w:tc>
          <w:tcPr>
            <w:tcW w:w="648" w:type="dxa"/>
            <w:shd w:val="clear" w:color="auto" w:fill="auto"/>
            <w:vAlign w:val="center"/>
          </w:tcPr>
          <w:p w14:paraId="0D026FB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3</w:t>
            </w:r>
          </w:p>
        </w:tc>
        <w:tc>
          <w:tcPr>
            <w:tcW w:w="672" w:type="dxa"/>
            <w:shd w:val="clear" w:color="auto" w:fill="auto"/>
            <w:vAlign w:val="center"/>
          </w:tcPr>
          <w:p w14:paraId="31848CE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4</w:t>
            </w:r>
          </w:p>
        </w:tc>
        <w:tc>
          <w:tcPr>
            <w:tcW w:w="648" w:type="dxa"/>
            <w:shd w:val="clear" w:color="auto" w:fill="auto"/>
            <w:vAlign w:val="center"/>
          </w:tcPr>
          <w:p w14:paraId="451D85EE"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5</w:t>
            </w:r>
          </w:p>
        </w:tc>
        <w:tc>
          <w:tcPr>
            <w:tcW w:w="2088" w:type="dxa"/>
            <w:vMerge/>
            <w:shd w:val="clear" w:color="auto" w:fill="auto"/>
            <w:vAlign w:val="center"/>
          </w:tcPr>
          <w:p w14:paraId="18A7CE69" w14:textId="77777777" w:rsidR="00DF6479" w:rsidRPr="00DF6479" w:rsidRDefault="00DF6479" w:rsidP="00DF6479">
            <w:pPr>
              <w:jc w:val="center"/>
              <w:rPr>
                <w:rFonts w:ascii="Arial" w:hAnsi="Arial" w:cs="Arial"/>
                <w:b/>
                <w:sz w:val="20"/>
                <w:szCs w:val="20"/>
              </w:rPr>
            </w:pPr>
          </w:p>
        </w:tc>
        <w:tc>
          <w:tcPr>
            <w:tcW w:w="1560" w:type="dxa"/>
            <w:vMerge/>
            <w:shd w:val="clear" w:color="auto" w:fill="auto"/>
            <w:vAlign w:val="center"/>
          </w:tcPr>
          <w:p w14:paraId="78A6488A" w14:textId="77777777" w:rsidR="00DF6479" w:rsidRPr="00DF6479" w:rsidRDefault="00DF6479" w:rsidP="00DF6479">
            <w:pPr>
              <w:jc w:val="center"/>
              <w:rPr>
                <w:rFonts w:ascii="Arial" w:hAnsi="Arial" w:cs="Arial"/>
                <w:sz w:val="20"/>
                <w:szCs w:val="20"/>
              </w:rPr>
            </w:pPr>
          </w:p>
        </w:tc>
      </w:tr>
      <w:tr w:rsidR="00DF6479" w:rsidRPr="00DF6479" w14:paraId="7A6B7250" w14:textId="77777777" w:rsidTr="00DF6479">
        <w:trPr>
          <w:trHeight w:val="20"/>
        </w:trPr>
        <w:tc>
          <w:tcPr>
            <w:tcW w:w="534" w:type="dxa"/>
            <w:shd w:val="clear" w:color="auto" w:fill="auto"/>
            <w:vAlign w:val="center"/>
          </w:tcPr>
          <w:p w14:paraId="2B22BB87"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1</w:t>
            </w:r>
          </w:p>
        </w:tc>
        <w:tc>
          <w:tcPr>
            <w:tcW w:w="1217" w:type="dxa"/>
            <w:shd w:val="clear" w:color="auto" w:fill="auto"/>
            <w:vAlign w:val="center"/>
          </w:tcPr>
          <w:p w14:paraId="6E80E77B" w14:textId="77777777" w:rsidR="00DF6479" w:rsidRPr="00DF6479" w:rsidRDefault="00DF6479" w:rsidP="00DF6479">
            <w:pPr>
              <w:jc w:val="center"/>
              <w:rPr>
                <w:rFonts w:ascii="Arial" w:hAnsi="Arial" w:cs="Arial"/>
                <w:sz w:val="20"/>
                <w:szCs w:val="20"/>
              </w:rPr>
            </w:pPr>
          </w:p>
        </w:tc>
        <w:tc>
          <w:tcPr>
            <w:tcW w:w="780" w:type="dxa"/>
            <w:shd w:val="clear" w:color="auto" w:fill="auto"/>
            <w:vAlign w:val="center"/>
          </w:tcPr>
          <w:p w14:paraId="623D57C9" w14:textId="77777777" w:rsidR="00DF6479" w:rsidRPr="00DF6479" w:rsidRDefault="00DF6479" w:rsidP="00DF6479">
            <w:pPr>
              <w:jc w:val="center"/>
              <w:rPr>
                <w:rFonts w:ascii="Arial" w:hAnsi="Arial" w:cs="Arial"/>
                <w:sz w:val="20"/>
                <w:szCs w:val="20"/>
              </w:rPr>
            </w:pPr>
          </w:p>
        </w:tc>
        <w:tc>
          <w:tcPr>
            <w:tcW w:w="619" w:type="dxa"/>
            <w:shd w:val="clear" w:color="auto" w:fill="auto"/>
            <w:vAlign w:val="center"/>
          </w:tcPr>
          <w:p w14:paraId="665DAED5" w14:textId="77777777" w:rsidR="00DF6479" w:rsidRPr="00DF6479" w:rsidRDefault="00DF6479" w:rsidP="00DF6479">
            <w:pPr>
              <w:jc w:val="center"/>
              <w:rPr>
                <w:rFonts w:ascii="Arial" w:hAnsi="Arial" w:cs="Arial"/>
                <w:sz w:val="20"/>
                <w:szCs w:val="20"/>
              </w:rPr>
            </w:pPr>
          </w:p>
        </w:tc>
        <w:tc>
          <w:tcPr>
            <w:tcW w:w="924" w:type="dxa"/>
            <w:shd w:val="clear" w:color="auto" w:fill="auto"/>
            <w:vAlign w:val="center"/>
          </w:tcPr>
          <w:p w14:paraId="3309020A" w14:textId="77777777" w:rsidR="00DF6479" w:rsidRPr="00DF6479" w:rsidRDefault="00DF6479" w:rsidP="00DF6479">
            <w:pPr>
              <w:jc w:val="center"/>
              <w:rPr>
                <w:rFonts w:ascii="Arial" w:hAnsi="Arial" w:cs="Arial"/>
                <w:sz w:val="20"/>
                <w:szCs w:val="20"/>
              </w:rPr>
            </w:pPr>
          </w:p>
        </w:tc>
        <w:tc>
          <w:tcPr>
            <w:tcW w:w="1127" w:type="dxa"/>
            <w:shd w:val="clear" w:color="auto" w:fill="auto"/>
            <w:vAlign w:val="center"/>
          </w:tcPr>
          <w:p w14:paraId="7B9FF93E" w14:textId="77777777" w:rsidR="00DF6479" w:rsidRPr="00DF6479" w:rsidRDefault="00DF6479" w:rsidP="00DF6479">
            <w:pPr>
              <w:jc w:val="center"/>
              <w:rPr>
                <w:rFonts w:ascii="Arial" w:hAnsi="Arial" w:cs="Arial"/>
                <w:sz w:val="20"/>
                <w:szCs w:val="20"/>
              </w:rPr>
            </w:pPr>
          </w:p>
        </w:tc>
        <w:tc>
          <w:tcPr>
            <w:tcW w:w="1226" w:type="dxa"/>
            <w:shd w:val="clear" w:color="auto" w:fill="auto"/>
            <w:vAlign w:val="center"/>
          </w:tcPr>
          <w:p w14:paraId="4329C7E5" w14:textId="77777777" w:rsidR="00DF6479" w:rsidRPr="00DF6479" w:rsidRDefault="00DF6479" w:rsidP="00DF6479">
            <w:pPr>
              <w:jc w:val="center"/>
              <w:rPr>
                <w:rFonts w:ascii="Arial" w:hAnsi="Arial" w:cs="Arial"/>
                <w:sz w:val="20"/>
                <w:szCs w:val="20"/>
              </w:rPr>
            </w:pPr>
          </w:p>
        </w:tc>
        <w:tc>
          <w:tcPr>
            <w:tcW w:w="675" w:type="dxa"/>
            <w:shd w:val="clear" w:color="auto" w:fill="auto"/>
            <w:vAlign w:val="center"/>
          </w:tcPr>
          <w:p w14:paraId="34E66626"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05E97E00"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69937055"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58495EC5"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11C58901"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6225B23E" w14:textId="77777777" w:rsidR="00DF6479" w:rsidRPr="00DF6479" w:rsidRDefault="00DF6479" w:rsidP="00DF6479">
            <w:pPr>
              <w:jc w:val="center"/>
              <w:rPr>
                <w:rFonts w:ascii="Arial" w:hAnsi="Arial" w:cs="Arial"/>
                <w:sz w:val="20"/>
                <w:szCs w:val="20"/>
              </w:rPr>
            </w:pPr>
          </w:p>
        </w:tc>
        <w:tc>
          <w:tcPr>
            <w:tcW w:w="2088" w:type="dxa"/>
            <w:shd w:val="clear" w:color="auto" w:fill="auto"/>
            <w:vAlign w:val="center"/>
          </w:tcPr>
          <w:p w14:paraId="5B33EE48" w14:textId="77777777" w:rsidR="00DF6479" w:rsidRPr="00DF6479" w:rsidRDefault="00DF6479" w:rsidP="00DF6479">
            <w:pPr>
              <w:jc w:val="center"/>
              <w:rPr>
                <w:rFonts w:ascii="Arial" w:hAnsi="Arial" w:cs="Arial"/>
                <w:sz w:val="20"/>
                <w:szCs w:val="20"/>
              </w:rPr>
            </w:pPr>
          </w:p>
        </w:tc>
        <w:tc>
          <w:tcPr>
            <w:tcW w:w="1560" w:type="dxa"/>
            <w:shd w:val="clear" w:color="auto" w:fill="auto"/>
            <w:vAlign w:val="center"/>
          </w:tcPr>
          <w:p w14:paraId="7249205D" w14:textId="77777777" w:rsidR="00DF6479" w:rsidRPr="00DF6479" w:rsidRDefault="00DF6479" w:rsidP="00DF6479">
            <w:pPr>
              <w:jc w:val="center"/>
              <w:rPr>
                <w:rFonts w:ascii="Arial" w:hAnsi="Arial" w:cs="Arial"/>
                <w:sz w:val="20"/>
                <w:szCs w:val="20"/>
              </w:rPr>
            </w:pPr>
          </w:p>
        </w:tc>
      </w:tr>
      <w:tr w:rsidR="00DF6479" w:rsidRPr="00DF6479" w14:paraId="35F781F1" w14:textId="77777777" w:rsidTr="00DF6479">
        <w:trPr>
          <w:trHeight w:val="20"/>
        </w:trPr>
        <w:tc>
          <w:tcPr>
            <w:tcW w:w="534" w:type="dxa"/>
            <w:shd w:val="clear" w:color="auto" w:fill="auto"/>
            <w:vAlign w:val="center"/>
          </w:tcPr>
          <w:p w14:paraId="070D61E0"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1217" w:type="dxa"/>
            <w:shd w:val="clear" w:color="auto" w:fill="auto"/>
            <w:vAlign w:val="center"/>
          </w:tcPr>
          <w:p w14:paraId="277076C3" w14:textId="77777777" w:rsidR="00DF6479" w:rsidRPr="00DF6479" w:rsidRDefault="00DF6479" w:rsidP="00DF6479">
            <w:pPr>
              <w:jc w:val="center"/>
              <w:rPr>
                <w:rFonts w:ascii="Arial" w:hAnsi="Arial" w:cs="Arial"/>
                <w:sz w:val="20"/>
                <w:szCs w:val="20"/>
              </w:rPr>
            </w:pPr>
          </w:p>
        </w:tc>
        <w:tc>
          <w:tcPr>
            <w:tcW w:w="780" w:type="dxa"/>
            <w:shd w:val="clear" w:color="auto" w:fill="auto"/>
            <w:vAlign w:val="center"/>
          </w:tcPr>
          <w:p w14:paraId="2088ED02" w14:textId="77777777" w:rsidR="00DF6479" w:rsidRPr="00DF6479" w:rsidRDefault="00DF6479" w:rsidP="00DF6479">
            <w:pPr>
              <w:jc w:val="center"/>
              <w:rPr>
                <w:rFonts w:ascii="Arial" w:hAnsi="Arial" w:cs="Arial"/>
                <w:sz w:val="20"/>
                <w:szCs w:val="20"/>
              </w:rPr>
            </w:pPr>
          </w:p>
        </w:tc>
        <w:tc>
          <w:tcPr>
            <w:tcW w:w="619" w:type="dxa"/>
            <w:shd w:val="clear" w:color="auto" w:fill="auto"/>
            <w:vAlign w:val="center"/>
          </w:tcPr>
          <w:p w14:paraId="3FF93B38" w14:textId="77777777" w:rsidR="00DF6479" w:rsidRPr="00DF6479" w:rsidRDefault="00DF6479" w:rsidP="00DF6479">
            <w:pPr>
              <w:jc w:val="center"/>
              <w:rPr>
                <w:rFonts w:ascii="Arial" w:hAnsi="Arial" w:cs="Arial"/>
                <w:sz w:val="20"/>
                <w:szCs w:val="20"/>
              </w:rPr>
            </w:pPr>
          </w:p>
        </w:tc>
        <w:tc>
          <w:tcPr>
            <w:tcW w:w="924" w:type="dxa"/>
            <w:shd w:val="clear" w:color="auto" w:fill="auto"/>
            <w:vAlign w:val="center"/>
          </w:tcPr>
          <w:p w14:paraId="5761B6D9" w14:textId="77777777" w:rsidR="00DF6479" w:rsidRPr="00DF6479" w:rsidRDefault="00DF6479" w:rsidP="00DF6479">
            <w:pPr>
              <w:jc w:val="center"/>
              <w:rPr>
                <w:rFonts w:ascii="Arial" w:hAnsi="Arial" w:cs="Arial"/>
                <w:sz w:val="20"/>
                <w:szCs w:val="20"/>
              </w:rPr>
            </w:pPr>
          </w:p>
        </w:tc>
        <w:tc>
          <w:tcPr>
            <w:tcW w:w="1127" w:type="dxa"/>
            <w:shd w:val="clear" w:color="auto" w:fill="auto"/>
            <w:vAlign w:val="center"/>
          </w:tcPr>
          <w:p w14:paraId="5AB08510" w14:textId="77777777" w:rsidR="00DF6479" w:rsidRPr="00DF6479" w:rsidRDefault="00DF6479" w:rsidP="00DF6479">
            <w:pPr>
              <w:jc w:val="center"/>
              <w:rPr>
                <w:rFonts w:ascii="Arial" w:hAnsi="Arial" w:cs="Arial"/>
                <w:sz w:val="20"/>
                <w:szCs w:val="20"/>
              </w:rPr>
            </w:pPr>
          </w:p>
        </w:tc>
        <w:tc>
          <w:tcPr>
            <w:tcW w:w="1226" w:type="dxa"/>
            <w:shd w:val="clear" w:color="auto" w:fill="auto"/>
            <w:vAlign w:val="center"/>
          </w:tcPr>
          <w:p w14:paraId="40ED95AC" w14:textId="77777777" w:rsidR="00DF6479" w:rsidRPr="00DF6479" w:rsidRDefault="00DF6479" w:rsidP="00DF6479">
            <w:pPr>
              <w:jc w:val="center"/>
              <w:rPr>
                <w:rFonts w:ascii="Arial" w:hAnsi="Arial" w:cs="Arial"/>
                <w:sz w:val="20"/>
                <w:szCs w:val="20"/>
              </w:rPr>
            </w:pPr>
          </w:p>
        </w:tc>
        <w:tc>
          <w:tcPr>
            <w:tcW w:w="675" w:type="dxa"/>
            <w:shd w:val="clear" w:color="auto" w:fill="auto"/>
            <w:vAlign w:val="center"/>
          </w:tcPr>
          <w:p w14:paraId="7593BFAC"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402D21AB"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1E718473"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03F2F5C4"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1ACB0658"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79BF22E6" w14:textId="77777777" w:rsidR="00DF6479" w:rsidRPr="00DF6479" w:rsidRDefault="00DF6479" w:rsidP="00DF6479">
            <w:pPr>
              <w:jc w:val="center"/>
              <w:rPr>
                <w:rFonts w:ascii="Arial" w:hAnsi="Arial" w:cs="Arial"/>
                <w:sz w:val="20"/>
                <w:szCs w:val="20"/>
              </w:rPr>
            </w:pPr>
          </w:p>
        </w:tc>
        <w:tc>
          <w:tcPr>
            <w:tcW w:w="2088" w:type="dxa"/>
            <w:shd w:val="clear" w:color="auto" w:fill="auto"/>
            <w:vAlign w:val="center"/>
          </w:tcPr>
          <w:p w14:paraId="34AAD5F4" w14:textId="77777777" w:rsidR="00DF6479" w:rsidRPr="00DF6479" w:rsidRDefault="00DF6479" w:rsidP="00DF6479">
            <w:pPr>
              <w:jc w:val="center"/>
              <w:rPr>
                <w:rFonts w:ascii="Arial" w:hAnsi="Arial" w:cs="Arial"/>
                <w:sz w:val="20"/>
                <w:szCs w:val="20"/>
              </w:rPr>
            </w:pPr>
          </w:p>
        </w:tc>
        <w:tc>
          <w:tcPr>
            <w:tcW w:w="1560" w:type="dxa"/>
            <w:shd w:val="clear" w:color="auto" w:fill="auto"/>
            <w:vAlign w:val="center"/>
          </w:tcPr>
          <w:p w14:paraId="18DEC9FC" w14:textId="77777777" w:rsidR="00DF6479" w:rsidRPr="00DF6479" w:rsidRDefault="00DF6479" w:rsidP="00DF6479">
            <w:pPr>
              <w:jc w:val="center"/>
              <w:rPr>
                <w:rFonts w:ascii="Arial" w:hAnsi="Arial" w:cs="Arial"/>
                <w:sz w:val="20"/>
                <w:szCs w:val="20"/>
              </w:rPr>
            </w:pPr>
          </w:p>
        </w:tc>
      </w:tr>
      <w:tr w:rsidR="00DF6479" w:rsidRPr="00DF6479" w14:paraId="5EEC58EF" w14:textId="77777777" w:rsidTr="00DF6479">
        <w:trPr>
          <w:trHeight w:val="20"/>
        </w:trPr>
        <w:tc>
          <w:tcPr>
            <w:tcW w:w="534" w:type="dxa"/>
            <w:shd w:val="clear" w:color="auto" w:fill="auto"/>
            <w:vAlign w:val="center"/>
          </w:tcPr>
          <w:p w14:paraId="7340D9A2" w14:textId="77777777" w:rsidR="00DF6479" w:rsidRPr="00DF6479" w:rsidRDefault="00DF6479" w:rsidP="00DF6479">
            <w:pPr>
              <w:jc w:val="center"/>
              <w:rPr>
                <w:rFonts w:ascii="Arial" w:hAnsi="Arial" w:cs="Arial"/>
                <w:sz w:val="20"/>
                <w:szCs w:val="20"/>
              </w:rPr>
            </w:pPr>
          </w:p>
        </w:tc>
        <w:tc>
          <w:tcPr>
            <w:tcW w:w="1217" w:type="dxa"/>
            <w:shd w:val="clear" w:color="auto" w:fill="auto"/>
            <w:vAlign w:val="center"/>
          </w:tcPr>
          <w:p w14:paraId="19EA08F3" w14:textId="77777777" w:rsidR="00DF6479" w:rsidRPr="00DF6479" w:rsidRDefault="00DF6479" w:rsidP="00DF6479">
            <w:pPr>
              <w:rPr>
                <w:rFonts w:ascii="Arial" w:hAnsi="Arial" w:cs="Arial"/>
                <w:b/>
                <w:sz w:val="20"/>
                <w:szCs w:val="20"/>
              </w:rPr>
            </w:pPr>
            <w:r w:rsidRPr="00DF6479">
              <w:rPr>
                <w:rFonts w:ascii="Arial" w:hAnsi="Arial" w:cs="Arial"/>
                <w:b/>
                <w:sz w:val="20"/>
                <w:szCs w:val="20"/>
              </w:rPr>
              <w:t>Tổng cộng</w:t>
            </w:r>
          </w:p>
        </w:tc>
        <w:tc>
          <w:tcPr>
            <w:tcW w:w="780" w:type="dxa"/>
            <w:shd w:val="clear" w:color="auto" w:fill="auto"/>
            <w:vAlign w:val="center"/>
          </w:tcPr>
          <w:p w14:paraId="426617BC" w14:textId="77777777" w:rsidR="00DF6479" w:rsidRPr="00DF6479" w:rsidRDefault="00DF6479" w:rsidP="00DF6479">
            <w:pPr>
              <w:jc w:val="center"/>
              <w:rPr>
                <w:rFonts w:ascii="Arial" w:hAnsi="Arial" w:cs="Arial"/>
                <w:sz w:val="20"/>
                <w:szCs w:val="20"/>
              </w:rPr>
            </w:pPr>
          </w:p>
        </w:tc>
        <w:tc>
          <w:tcPr>
            <w:tcW w:w="619" w:type="dxa"/>
            <w:shd w:val="clear" w:color="auto" w:fill="auto"/>
            <w:vAlign w:val="center"/>
          </w:tcPr>
          <w:p w14:paraId="61A96FBF" w14:textId="77777777" w:rsidR="00DF6479" w:rsidRPr="00DF6479" w:rsidRDefault="00DF6479" w:rsidP="00DF6479">
            <w:pPr>
              <w:jc w:val="center"/>
              <w:rPr>
                <w:rFonts w:ascii="Arial" w:hAnsi="Arial" w:cs="Arial"/>
                <w:sz w:val="20"/>
                <w:szCs w:val="20"/>
              </w:rPr>
            </w:pPr>
          </w:p>
        </w:tc>
        <w:tc>
          <w:tcPr>
            <w:tcW w:w="924" w:type="dxa"/>
            <w:shd w:val="clear" w:color="auto" w:fill="auto"/>
            <w:vAlign w:val="center"/>
          </w:tcPr>
          <w:p w14:paraId="3C30D42B" w14:textId="77777777" w:rsidR="00DF6479" w:rsidRPr="00DF6479" w:rsidRDefault="00DF6479" w:rsidP="00DF6479">
            <w:pPr>
              <w:jc w:val="center"/>
              <w:rPr>
                <w:rFonts w:ascii="Arial" w:hAnsi="Arial" w:cs="Arial"/>
                <w:sz w:val="20"/>
                <w:szCs w:val="20"/>
              </w:rPr>
            </w:pPr>
          </w:p>
        </w:tc>
        <w:tc>
          <w:tcPr>
            <w:tcW w:w="1127" w:type="dxa"/>
            <w:shd w:val="clear" w:color="auto" w:fill="auto"/>
            <w:vAlign w:val="center"/>
          </w:tcPr>
          <w:p w14:paraId="38485109" w14:textId="77777777" w:rsidR="00DF6479" w:rsidRPr="00DF6479" w:rsidRDefault="00DF6479" w:rsidP="00DF6479">
            <w:pPr>
              <w:jc w:val="center"/>
              <w:rPr>
                <w:rFonts w:ascii="Arial" w:hAnsi="Arial" w:cs="Arial"/>
                <w:sz w:val="20"/>
                <w:szCs w:val="20"/>
              </w:rPr>
            </w:pPr>
          </w:p>
        </w:tc>
        <w:tc>
          <w:tcPr>
            <w:tcW w:w="1226" w:type="dxa"/>
            <w:shd w:val="clear" w:color="auto" w:fill="auto"/>
            <w:vAlign w:val="center"/>
          </w:tcPr>
          <w:p w14:paraId="495990D3" w14:textId="77777777" w:rsidR="00DF6479" w:rsidRPr="00DF6479" w:rsidRDefault="00DF6479" w:rsidP="00DF6479">
            <w:pPr>
              <w:jc w:val="center"/>
              <w:rPr>
                <w:rFonts w:ascii="Arial" w:hAnsi="Arial" w:cs="Arial"/>
                <w:sz w:val="20"/>
                <w:szCs w:val="20"/>
              </w:rPr>
            </w:pPr>
          </w:p>
        </w:tc>
        <w:tc>
          <w:tcPr>
            <w:tcW w:w="675" w:type="dxa"/>
            <w:shd w:val="clear" w:color="auto" w:fill="auto"/>
            <w:vAlign w:val="center"/>
          </w:tcPr>
          <w:p w14:paraId="0C15BE3B"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392F8D2A"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704752C8"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7B3FAA47"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54746E16"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11B02B6B" w14:textId="77777777" w:rsidR="00DF6479" w:rsidRPr="00DF6479" w:rsidRDefault="00DF6479" w:rsidP="00DF6479">
            <w:pPr>
              <w:jc w:val="center"/>
              <w:rPr>
                <w:rFonts w:ascii="Arial" w:hAnsi="Arial" w:cs="Arial"/>
                <w:sz w:val="20"/>
                <w:szCs w:val="20"/>
              </w:rPr>
            </w:pPr>
          </w:p>
        </w:tc>
        <w:tc>
          <w:tcPr>
            <w:tcW w:w="2088" w:type="dxa"/>
            <w:shd w:val="clear" w:color="auto" w:fill="auto"/>
            <w:vAlign w:val="center"/>
          </w:tcPr>
          <w:p w14:paraId="2E7E7127" w14:textId="77777777" w:rsidR="00DF6479" w:rsidRPr="00DF6479" w:rsidRDefault="00DF6479" w:rsidP="00DF6479">
            <w:pPr>
              <w:jc w:val="center"/>
              <w:rPr>
                <w:rFonts w:ascii="Arial" w:hAnsi="Arial" w:cs="Arial"/>
                <w:sz w:val="20"/>
                <w:szCs w:val="20"/>
              </w:rPr>
            </w:pPr>
          </w:p>
        </w:tc>
        <w:tc>
          <w:tcPr>
            <w:tcW w:w="1560" w:type="dxa"/>
            <w:shd w:val="clear" w:color="auto" w:fill="auto"/>
            <w:vAlign w:val="center"/>
          </w:tcPr>
          <w:p w14:paraId="43C7B15F" w14:textId="77777777" w:rsidR="00DF6479" w:rsidRPr="00DF6479" w:rsidRDefault="00DF6479" w:rsidP="00DF6479">
            <w:pPr>
              <w:jc w:val="center"/>
              <w:rPr>
                <w:rFonts w:ascii="Arial" w:hAnsi="Arial" w:cs="Arial"/>
                <w:sz w:val="20"/>
                <w:szCs w:val="20"/>
              </w:rPr>
            </w:pPr>
          </w:p>
        </w:tc>
      </w:tr>
    </w:tbl>
    <w:p w14:paraId="2C1CB758" w14:textId="77777777" w:rsidR="00DF6479" w:rsidRDefault="00DF6479" w:rsidP="00DF6479">
      <w:pPr>
        <w:rPr>
          <w:rFonts w:ascii="Arial" w:hAnsi="Arial" w:cs="Arial"/>
          <w:b/>
          <w:sz w:val="20"/>
          <w:szCs w:val="20"/>
        </w:rPr>
      </w:pPr>
    </w:p>
    <w:p w14:paraId="64B281BC" w14:textId="77777777" w:rsidR="00DF6479" w:rsidRDefault="00C07492" w:rsidP="00DF6479">
      <w:pPr>
        <w:rPr>
          <w:rFonts w:ascii="Arial" w:hAnsi="Arial" w:cs="Arial"/>
          <w:b/>
          <w:sz w:val="20"/>
          <w:szCs w:val="20"/>
        </w:rPr>
      </w:pPr>
      <w:r>
        <w:rPr>
          <w:rFonts w:ascii="Arial" w:hAnsi="Arial" w:cs="Arial"/>
          <w:b/>
          <w:sz w:val="20"/>
          <w:szCs w:val="20"/>
        </w:rPr>
        <w:tab/>
      </w:r>
      <w:r w:rsidR="00DF6479" w:rsidRPr="00DF6479">
        <w:rPr>
          <w:rFonts w:ascii="Arial" w:hAnsi="Arial" w:cs="Arial"/>
          <w:b/>
          <w:sz w:val="20"/>
          <w:szCs w:val="20"/>
        </w:rPr>
        <w:t>B. TỔNG HỢP THÔNG TIN NHẬN NGƯỜI BỆNH TỪ CÁC TUYẾN CHUYỂN ĐẾN</w:t>
      </w:r>
    </w:p>
    <w:p w14:paraId="2F27F02D" w14:textId="77777777" w:rsidR="00DF6479" w:rsidRPr="00DF6479" w:rsidRDefault="00DF6479" w:rsidP="00DF6479">
      <w:pPr>
        <w:rPr>
          <w:rFonts w:ascii="Arial" w:hAnsi="Arial" w:cs="Arial"/>
          <w:b/>
          <w:sz w:val="20"/>
          <w:szCs w:val="20"/>
        </w:rPr>
      </w:pPr>
    </w:p>
    <w:tbl>
      <w:tblPr>
        <w:tblW w:w="1392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534"/>
        <w:gridCol w:w="1217"/>
        <w:gridCol w:w="780"/>
        <w:gridCol w:w="619"/>
        <w:gridCol w:w="924"/>
        <w:gridCol w:w="1127"/>
        <w:gridCol w:w="919"/>
        <w:gridCol w:w="591"/>
        <w:gridCol w:w="720"/>
        <w:gridCol w:w="636"/>
        <w:gridCol w:w="649"/>
        <w:gridCol w:w="695"/>
        <w:gridCol w:w="429"/>
        <w:gridCol w:w="540"/>
        <w:gridCol w:w="540"/>
        <w:gridCol w:w="540"/>
        <w:gridCol w:w="422"/>
        <w:gridCol w:w="1092"/>
        <w:gridCol w:w="946"/>
      </w:tblGrid>
      <w:tr w:rsidR="00DF6479" w:rsidRPr="00DF6479" w14:paraId="4FC4F831" w14:textId="77777777" w:rsidTr="00DF6479">
        <w:trPr>
          <w:trHeight w:val="20"/>
        </w:trPr>
        <w:tc>
          <w:tcPr>
            <w:tcW w:w="534" w:type="dxa"/>
            <w:vMerge w:val="restart"/>
            <w:shd w:val="clear" w:color="auto" w:fill="auto"/>
            <w:vAlign w:val="center"/>
          </w:tcPr>
          <w:p w14:paraId="2A35B0E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1217" w:type="dxa"/>
            <w:vMerge w:val="restart"/>
            <w:shd w:val="clear" w:color="auto" w:fill="auto"/>
            <w:vAlign w:val="center"/>
          </w:tcPr>
          <w:p w14:paraId="68CFB354"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Họ và tên người bệnh</w:t>
            </w:r>
          </w:p>
        </w:tc>
        <w:tc>
          <w:tcPr>
            <w:tcW w:w="1399" w:type="dxa"/>
            <w:gridSpan w:val="2"/>
            <w:shd w:val="clear" w:color="auto" w:fill="auto"/>
            <w:vAlign w:val="center"/>
          </w:tcPr>
          <w:p w14:paraId="031F869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Tuổi, giới</w:t>
            </w:r>
          </w:p>
        </w:tc>
        <w:tc>
          <w:tcPr>
            <w:tcW w:w="924" w:type="dxa"/>
            <w:vMerge w:val="restart"/>
            <w:shd w:val="clear" w:color="auto" w:fill="auto"/>
            <w:vAlign w:val="center"/>
          </w:tcPr>
          <w:p w14:paraId="6B7A357A"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Có thẻ BHYT</w:t>
            </w:r>
          </w:p>
        </w:tc>
        <w:tc>
          <w:tcPr>
            <w:tcW w:w="1127" w:type="dxa"/>
            <w:vMerge w:val="restart"/>
            <w:shd w:val="clear" w:color="auto" w:fill="auto"/>
            <w:vAlign w:val="center"/>
          </w:tcPr>
          <w:p w14:paraId="4A626A2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Tên CSKBCB chuyển NB</w:t>
            </w:r>
          </w:p>
        </w:tc>
        <w:tc>
          <w:tcPr>
            <w:tcW w:w="919" w:type="dxa"/>
            <w:vMerge w:val="restart"/>
            <w:shd w:val="clear" w:color="auto" w:fill="auto"/>
            <w:vAlign w:val="center"/>
          </w:tcPr>
          <w:p w14:paraId="3C8E589E"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của CSKBCB chuyển NB</w:t>
            </w:r>
          </w:p>
        </w:tc>
        <w:tc>
          <w:tcPr>
            <w:tcW w:w="2596" w:type="dxa"/>
            <w:gridSpan w:val="4"/>
            <w:shd w:val="clear" w:color="auto" w:fill="auto"/>
            <w:vAlign w:val="center"/>
          </w:tcPr>
          <w:p w14:paraId="3BEA7D1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Hình thức chuyển</w:t>
            </w:r>
          </w:p>
        </w:tc>
        <w:tc>
          <w:tcPr>
            <w:tcW w:w="1124" w:type="dxa"/>
            <w:gridSpan w:val="2"/>
            <w:shd w:val="clear" w:color="auto" w:fill="auto"/>
            <w:vAlign w:val="center"/>
          </w:tcPr>
          <w:p w14:paraId="2DCCBC95"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Lý do chuyển</w:t>
            </w:r>
          </w:p>
        </w:tc>
        <w:tc>
          <w:tcPr>
            <w:tcW w:w="2042" w:type="dxa"/>
            <w:gridSpan w:val="4"/>
            <w:vAlign w:val="center"/>
          </w:tcPr>
          <w:p w14:paraId="226B7DF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Kết quả điều trị và xử lý của cơ sở KBCB</w:t>
            </w:r>
          </w:p>
        </w:tc>
        <w:tc>
          <w:tcPr>
            <w:tcW w:w="1092" w:type="dxa"/>
            <w:shd w:val="clear" w:color="auto" w:fill="auto"/>
            <w:vAlign w:val="center"/>
          </w:tcPr>
          <w:p w14:paraId="10CB49EA"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ra viện</w:t>
            </w:r>
          </w:p>
        </w:tc>
        <w:tc>
          <w:tcPr>
            <w:tcW w:w="946" w:type="dxa"/>
            <w:shd w:val="clear" w:color="auto" w:fill="auto"/>
            <w:vAlign w:val="center"/>
          </w:tcPr>
          <w:p w14:paraId="61DF54CC"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 xml:space="preserve">Ghi chú </w:t>
            </w:r>
            <w:r w:rsidRPr="00DF6479">
              <w:rPr>
                <w:rFonts w:ascii="Arial" w:hAnsi="Arial" w:cs="Arial"/>
                <w:sz w:val="20"/>
                <w:szCs w:val="20"/>
              </w:rPr>
              <w:t>(sai sót chuyên môn, chẩn đoán khác biệt của tuyến dưới…)</w:t>
            </w:r>
          </w:p>
        </w:tc>
      </w:tr>
      <w:tr w:rsidR="00DF6479" w:rsidRPr="00DF6479" w14:paraId="3A9F88F9" w14:textId="77777777" w:rsidTr="00DF6479">
        <w:trPr>
          <w:trHeight w:val="20"/>
        </w:trPr>
        <w:tc>
          <w:tcPr>
            <w:tcW w:w="534" w:type="dxa"/>
            <w:vMerge/>
            <w:shd w:val="clear" w:color="auto" w:fill="auto"/>
            <w:vAlign w:val="center"/>
          </w:tcPr>
          <w:p w14:paraId="527240B9" w14:textId="77777777" w:rsidR="00DF6479" w:rsidRPr="00DF6479" w:rsidRDefault="00DF6479" w:rsidP="00DF6479">
            <w:pPr>
              <w:jc w:val="center"/>
              <w:rPr>
                <w:rFonts w:ascii="Arial" w:hAnsi="Arial" w:cs="Arial"/>
                <w:sz w:val="20"/>
                <w:szCs w:val="20"/>
              </w:rPr>
            </w:pPr>
          </w:p>
        </w:tc>
        <w:tc>
          <w:tcPr>
            <w:tcW w:w="1217" w:type="dxa"/>
            <w:vMerge/>
            <w:shd w:val="clear" w:color="auto" w:fill="auto"/>
            <w:vAlign w:val="center"/>
          </w:tcPr>
          <w:p w14:paraId="0429D9A5" w14:textId="77777777" w:rsidR="00DF6479" w:rsidRPr="00DF6479" w:rsidRDefault="00DF6479" w:rsidP="00DF6479">
            <w:pPr>
              <w:jc w:val="center"/>
              <w:rPr>
                <w:rFonts w:ascii="Arial" w:hAnsi="Arial" w:cs="Arial"/>
                <w:sz w:val="20"/>
                <w:szCs w:val="20"/>
              </w:rPr>
            </w:pPr>
          </w:p>
        </w:tc>
        <w:tc>
          <w:tcPr>
            <w:tcW w:w="780" w:type="dxa"/>
            <w:shd w:val="clear" w:color="auto" w:fill="auto"/>
            <w:vAlign w:val="center"/>
          </w:tcPr>
          <w:p w14:paraId="548F39A6"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Nam</w:t>
            </w:r>
          </w:p>
        </w:tc>
        <w:tc>
          <w:tcPr>
            <w:tcW w:w="619" w:type="dxa"/>
            <w:shd w:val="clear" w:color="auto" w:fill="auto"/>
            <w:vAlign w:val="center"/>
          </w:tcPr>
          <w:p w14:paraId="15A383A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Nữ</w:t>
            </w:r>
          </w:p>
        </w:tc>
        <w:tc>
          <w:tcPr>
            <w:tcW w:w="924" w:type="dxa"/>
            <w:vMerge/>
            <w:shd w:val="clear" w:color="auto" w:fill="auto"/>
            <w:vAlign w:val="center"/>
          </w:tcPr>
          <w:p w14:paraId="3CFF4CAE" w14:textId="77777777" w:rsidR="00DF6479" w:rsidRPr="00DF6479" w:rsidRDefault="00DF6479" w:rsidP="00DF6479">
            <w:pPr>
              <w:jc w:val="center"/>
              <w:rPr>
                <w:rFonts w:ascii="Arial" w:hAnsi="Arial" w:cs="Arial"/>
                <w:b/>
                <w:sz w:val="20"/>
                <w:szCs w:val="20"/>
              </w:rPr>
            </w:pPr>
          </w:p>
        </w:tc>
        <w:tc>
          <w:tcPr>
            <w:tcW w:w="1127" w:type="dxa"/>
            <w:vMerge/>
            <w:shd w:val="clear" w:color="auto" w:fill="auto"/>
            <w:vAlign w:val="center"/>
          </w:tcPr>
          <w:p w14:paraId="292D77F8" w14:textId="77777777" w:rsidR="00DF6479" w:rsidRPr="00DF6479" w:rsidRDefault="00DF6479" w:rsidP="00DF6479">
            <w:pPr>
              <w:jc w:val="center"/>
              <w:rPr>
                <w:rFonts w:ascii="Arial" w:hAnsi="Arial" w:cs="Arial"/>
                <w:b/>
                <w:sz w:val="20"/>
                <w:szCs w:val="20"/>
              </w:rPr>
            </w:pPr>
          </w:p>
        </w:tc>
        <w:tc>
          <w:tcPr>
            <w:tcW w:w="919" w:type="dxa"/>
            <w:vMerge/>
            <w:shd w:val="clear" w:color="auto" w:fill="auto"/>
            <w:vAlign w:val="center"/>
          </w:tcPr>
          <w:p w14:paraId="506026E1" w14:textId="77777777" w:rsidR="00DF6479" w:rsidRPr="00DF6479" w:rsidRDefault="00DF6479" w:rsidP="00DF6479">
            <w:pPr>
              <w:jc w:val="center"/>
              <w:rPr>
                <w:rFonts w:ascii="Arial" w:hAnsi="Arial" w:cs="Arial"/>
                <w:b/>
                <w:sz w:val="20"/>
                <w:szCs w:val="20"/>
              </w:rPr>
            </w:pPr>
          </w:p>
        </w:tc>
        <w:tc>
          <w:tcPr>
            <w:tcW w:w="591" w:type="dxa"/>
            <w:shd w:val="clear" w:color="auto" w:fill="auto"/>
            <w:vAlign w:val="center"/>
          </w:tcPr>
          <w:p w14:paraId="13C0720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1a</w:t>
            </w:r>
          </w:p>
        </w:tc>
        <w:tc>
          <w:tcPr>
            <w:tcW w:w="720" w:type="dxa"/>
            <w:shd w:val="clear" w:color="auto" w:fill="auto"/>
            <w:vAlign w:val="center"/>
          </w:tcPr>
          <w:p w14:paraId="58E2A29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1b</w:t>
            </w:r>
          </w:p>
        </w:tc>
        <w:tc>
          <w:tcPr>
            <w:tcW w:w="636" w:type="dxa"/>
            <w:shd w:val="clear" w:color="auto" w:fill="auto"/>
            <w:vAlign w:val="center"/>
          </w:tcPr>
          <w:p w14:paraId="09859D2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2</w:t>
            </w:r>
          </w:p>
        </w:tc>
        <w:tc>
          <w:tcPr>
            <w:tcW w:w="649" w:type="dxa"/>
            <w:shd w:val="clear" w:color="auto" w:fill="auto"/>
            <w:vAlign w:val="center"/>
          </w:tcPr>
          <w:p w14:paraId="65EBCB5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3</w:t>
            </w:r>
          </w:p>
        </w:tc>
        <w:tc>
          <w:tcPr>
            <w:tcW w:w="695" w:type="dxa"/>
            <w:shd w:val="clear" w:color="auto" w:fill="auto"/>
            <w:vAlign w:val="center"/>
          </w:tcPr>
          <w:p w14:paraId="21E5D74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4</w:t>
            </w:r>
          </w:p>
        </w:tc>
        <w:tc>
          <w:tcPr>
            <w:tcW w:w="429" w:type="dxa"/>
            <w:shd w:val="clear" w:color="auto" w:fill="auto"/>
            <w:vAlign w:val="center"/>
          </w:tcPr>
          <w:p w14:paraId="09816C0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5</w:t>
            </w:r>
          </w:p>
        </w:tc>
        <w:tc>
          <w:tcPr>
            <w:tcW w:w="540" w:type="dxa"/>
          </w:tcPr>
          <w:p w14:paraId="451943B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6</w:t>
            </w:r>
          </w:p>
        </w:tc>
        <w:tc>
          <w:tcPr>
            <w:tcW w:w="540" w:type="dxa"/>
          </w:tcPr>
          <w:p w14:paraId="7546DBA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7</w:t>
            </w:r>
          </w:p>
        </w:tc>
        <w:tc>
          <w:tcPr>
            <w:tcW w:w="540" w:type="dxa"/>
          </w:tcPr>
          <w:p w14:paraId="3A6492C5"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8</w:t>
            </w:r>
          </w:p>
        </w:tc>
        <w:tc>
          <w:tcPr>
            <w:tcW w:w="422" w:type="dxa"/>
          </w:tcPr>
          <w:p w14:paraId="3F5F5CF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9</w:t>
            </w:r>
          </w:p>
        </w:tc>
        <w:tc>
          <w:tcPr>
            <w:tcW w:w="1092" w:type="dxa"/>
            <w:shd w:val="clear" w:color="auto" w:fill="auto"/>
            <w:vAlign w:val="center"/>
          </w:tcPr>
          <w:p w14:paraId="487E61EC" w14:textId="77777777" w:rsidR="00DF6479" w:rsidRPr="00DF6479" w:rsidRDefault="00DF6479" w:rsidP="00DF6479">
            <w:pPr>
              <w:jc w:val="center"/>
              <w:rPr>
                <w:rFonts w:ascii="Arial" w:hAnsi="Arial" w:cs="Arial"/>
                <w:b/>
                <w:sz w:val="20"/>
                <w:szCs w:val="20"/>
              </w:rPr>
            </w:pPr>
          </w:p>
        </w:tc>
        <w:tc>
          <w:tcPr>
            <w:tcW w:w="946" w:type="dxa"/>
            <w:shd w:val="clear" w:color="auto" w:fill="auto"/>
            <w:vAlign w:val="center"/>
          </w:tcPr>
          <w:p w14:paraId="337F6DAE" w14:textId="77777777" w:rsidR="00DF6479" w:rsidRPr="00DF6479" w:rsidRDefault="00DF6479" w:rsidP="00DF6479">
            <w:pPr>
              <w:jc w:val="center"/>
              <w:rPr>
                <w:rFonts w:ascii="Arial" w:hAnsi="Arial" w:cs="Arial"/>
                <w:sz w:val="20"/>
                <w:szCs w:val="20"/>
              </w:rPr>
            </w:pPr>
          </w:p>
        </w:tc>
      </w:tr>
      <w:tr w:rsidR="00DF6479" w:rsidRPr="00DF6479" w14:paraId="676CDDC9" w14:textId="77777777" w:rsidTr="00DF6479">
        <w:trPr>
          <w:trHeight w:val="20"/>
        </w:trPr>
        <w:tc>
          <w:tcPr>
            <w:tcW w:w="534" w:type="dxa"/>
            <w:shd w:val="clear" w:color="auto" w:fill="auto"/>
            <w:vAlign w:val="center"/>
          </w:tcPr>
          <w:p w14:paraId="15568D5B"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1</w:t>
            </w:r>
          </w:p>
        </w:tc>
        <w:tc>
          <w:tcPr>
            <w:tcW w:w="1217" w:type="dxa"/>
            <w:shd w:val="clear" w:color="auto" w:fill="auto"/>
            <w:vAlign w:val="center"/>
          </w:tcPr>
          <w:p w14:paraId="347987D1" w14:textId="77777777" w:rsidR="00DF6479" w:rsidRPr="00DF6479" w:rsidRDefault="00DF6479" w:rsidP="00DF6479">
            <w:pPr>
              <w:jc w:val="center"/>
              <w:rPr>
                <w:rFonts w:ascii="Arial" w:hAnsi="Arial" w:cs="Arial"/>
                <w:sz w:val="20"/>
                <w:szCs w:val="20"/>
              </w:rPr>
            </w:pPr>
          </w:p>
        </w:tc>
        <w:tc>
          <w:tcPr>
            <w:tcW w:w="780" w:type="dxa"/>
            <w:shd w:val="clear" w:color="auto" w:fill="auto"/>
            <w:vAlign w:val="center"/>
          </w:tcPr>
          <w:p w14:paraId="355C39C3" w14:textId="77777777" w:rsidR="00DF6479" w:rsidRPr="00DF6479" w:rsidRDefault="00DF6479" w:rsidP="00DF6479">
            <w:pPr>
              <w:jc w:val="center"/>
              <w:rPr>
                <w:rFonts w:ascii="Arial" w:hAnsi="Arial" w:cs="Arial"/>
                <w:sz w:val="20"/>
                <w:szCs w:val="20"/>
              </w:rPr>
            </w:pPr>
          </w:p>
        </w:tc>
        <w:tc>
          <w:tcPr>
            <w:tcW w:w="619" w:type="dxa"/>
            <w:shd w:val="clear" w:color="auto" w:fill="auto"/>
            <w:vAlign w:val="center"/>
          </w:tcPr>
          <w:p w14:paraId="2E20C9B4" w14:textId="77777777" w:rsidR="00DF6479" w:rsidRPr="00DF6479" w:rsidRDefault="00DF6479" w:rsidP="00DF6479">
            <w:pPr>
              <w:jc w:val="center"/>
              <w:rPr>
                <w:rFonts w:ascii="Arial" w:hAnsi="Arial" w:cs="Arial"/>
                <w:sz w:val="20"/>
                <w:szCs w:val="20"/>
              </w:rPr>
            </w:pPr>
          </w:p>
        </w:tc>
        <w:tc>
          <w:tcPr>
            <w:tcW w:w="924" w:type="dxa"/>
            <w:shd w:val="clear" w:color="auto" w:fill="auto"/>
            <w:vAlign w:val="center"/>
          </w:tcPr>
          <w:p w14:paraId="3AE6CC64" w14:textId="77777777" w:rsidR="00DF6479" w:rsidRPr="00DF6479" w:rsidRDefault="00DF6479" w:rsidP="00DF6479">
            <w:pPr>
              <w:jc w:val="center"/>
              <w:rPr>
                <w:rFonts w:ascii="Arial" w:hAnsi="Arial" w:cs="Arial"/>
                <w:sz w:val="20"/>
                <w:szCs w:val="20"/>
              </w:rPr>
            </w:pPr>
          </w:p>
        </w:tc>
        <w:tc>
          <w:tcPr>
            <w:tcW w:w="1127" w:type="dxa"/>
            <w:shd w:val="clear" w:color="auto" w:fill="auto"/>
            <w:vAlign w:val="center"/>
          </w:tcPr>
          <w:p w14:paraId="433BF58A" w14:textId="77777777" w:rsidR="00DF6479" w:rsidRPr="00DF6479" w:rsidRDefault="00DF6479" w:rsidP="00DF6479">
            <w:pPr>
              <w:jc w:val="center"/>
              <w:rPr>
                <w:rFonts w:ascii="Arial" w:hAnsi="Arial" w:cs="Arial"/>
                <w:sz w:val="20"/>
                <w:szCs w:val="20"/>
              </w:rPr>
            </w:pPr>
          </w:p>
        </w:tc>
        <w:tc>
          <w:tcPr>
            <w:tcW w:w="919" w:type="dxa"/>
            <w:shd w:val="clear" w:color="auto" w:fill="auto"/>
            <w:vAlign w:val="center"/>
          </w:tcPr>
          <w:p w14:paraId="6E478779" w14:textId="77777777" w:rsidR="00DF6479" w:rsidRPr="00DF6479" w:rsidRDefault="00DF6479" w:rsidP="00DF6479">
            <w:pPr>
              <w:jc w:val="center"/>
              <w:rPr>
                <w:rFonts w:ascii="Arial" w:hAnsi="Arial" w:cs="Arial"/>
                <w:sz w:val="20"/>
                <w:szCs w:val="20"/>
              </w:rPr>
            </w:pPr>
          </w:p>
        </w:tc>
        <w:tc>
          <w:tcPr>
            <w:tcW w:w="591" w:type="dxa"/>
            <w:shd w:val="clear" w:color="auto" w:fill="auto"/>
            <w:vAlign w:val="center"/>
          </w:tcPr>
          <w:p w14:paraId="49250CB7" w14:textId="77777777" w:rsidR="00DF6479" w:rsidRPr="00DF6479" w:rsidRDefault="00DF6479" w:rsidP="00DF6479">
            <w:pPr>
              <w:jc w:val="center"/>
              <w:rPr>
                <w:rFonts w:ascii="Arial" w:hAnsi="Arial" w:cs="Arial"/>
                <w:sz w:val="20"/>
                <w:szCs w:val="20"/>
              </w:rPr>
            </w:pPr>
          </w:p>
        </w:tc>
        <w:tc>
          <w:tcPr>
            <w:tcW w:w="720" w:type="dxa"/>
            <w:shd w:val="clear" w:color="auto" w:fill="auto"/>
            <w:vAlign w:val="center"/>
          </w:tcPr>
          <w:p w14:paraId="2D65A7B7" w14:textId="77777777" w:rsidR="00DF6479" w:rsidRPr="00DF6479" w:rsidRDefault="00DF6479" w:rsidP="00DF6479">
            <w:pPr>
              <w:jc w:val="center"/>
              <w:rPr>
                <w:rFonts w:ascii="Arial" w:hAnsi="Arial" w:cs="Arial"/>
                <w:sz w:val="20"/>
                <w:szCs w:val="20"/>
              </w:rPr>
            </w:pPr>
          </w:p>
        </w:tc>
        <w:tc>
          <w:tcPr>
            <w:tcW w:w="636" w:type="dxa"/>
            <w:shd w:val="clear" w:color="auto" w:fill="auto"/>
            <w:vAlign w:val="center"/>
          </w:tcPr>
          <w:p w14:paraId="2FDFEC27" w14:textId="77777777" w:rsidR="00DF6479" w:rsidRPr="00DF6479" w:rsidRDefault="00DF6479" w:rsidP="00DF6479">
            <w:pPr>
              <w:jc w:val="center"/>
              <w:rPr>
                <w:rFonts w:ascii="Arial" w:hAnsi="Arial" w:cs="Arial"/>
                <w:sz w:val="20"/>
                <w:szCs w:val="20"/>
              </w:rPr>
            </w:pPr>
          </w:p>
        </w:tc>
        <w:tc>
          <w:tcPr>
            <w:tcW w:w="649" w:type="dxa"/>
            <w:shd w:val="clear" w:color="auto" w:fill="auto"/>
            <w:vAlign w:val="center"/>
          </w:tcPr>
          <w:p w14:paraId="3C735163" w14:textId="77777777" w:rsidR="00DF6479" w:rsidRPr="00DF6479" w:rsidRDefault="00DF6479" w:rsidP="00DF6479">
            <w:pPr>
              <w:jc w:val="center"/>
              <w:rPr>
                <w:rFonts w:ascii="Arial" w:hAnsi="Arial" w:cs="Arial"/>
                <w:sz w:val="20"/>
                <w:szCs w:val="20"/>
              </w:rPr>
            </w:pPr>
          </w:p>
        </w:tc>
        <w:tc>
          <w:tcPr>
            <w:tcW w:w="695" w:type="dxa"/>
            <w:shd w:val="clear" w:color="auto" w:fill="auto"/>
            <w:vAlign w:val="center"/>
          </w:tcPr>
          <w:p w14:paraId="2F0605CD" w14:textId="77777777" w:rsidR="00DF6479" w:rsidRPr="00DF6479" w:rsidRDefault="00DF6479" w:rsidP="00DF6479">
            <w:pPr>
              <w:jc w:val="center"/>
              <w:rPr>
                <w:rFonts w:ascii="Arial" w:hAnsi="Arial" w:cs="Arial"/>
                <w:sz w:val="20"/>
                <w:szCs w:val="20"/>
              </w:rPr>
            </w:pPr>
          </w:p>
        </w:tc>
        <w:tc>
          <w:tcPr>
            <w:tcW w:w="429" w:type="dxa"/>
            <w:shd w:val="clear" w:color="auto" w:fill="auto"/>
            <w:vAlign w:val="center"/>
          </w:tcPr>
          <w:p w14:paraId="15196437" w14:textId="77777777" w:rsidR="00DF6479" w:rsidRPr="00DF6479" w:rsidRDefault="00DF6479" w:rsidP="00DF6479">
            <w:pPr>
              <w:jc w:val="center"/>
              <w:rPr>
                <w:rFonts w:ascii="Arial" w:hAnsi="Arial" w:cs="Arial"/>
                <w:sz w:val="20"/>
                <w:szCs w:val="20"/>
              </w:rPr>
            </w:pPr>
          </w:p>
        </w:tc>
        <w:tc>
          <w:tcPr>
            <w:tcW w:w="540" w:type="dxa"/>
          </w:tcPr>
          <w:p w14:paraId="0A264430" w14:textId="77777777" w:rsidR="00DF6479" w:rsidRPr="00DF6479" w:rsidRDefault="00DF6479" w:rsidP="00DF6479">
            <w:pPr>
              <w:jc w:val="center"/>
              <w:rPr>
                <w:rFonts w:ascii="Arial" w:hAnsi="Arial" w:cs="Arial"/>
                <w:sz w:val="20"/>
                <w:szCs w:val="20"/>
              </w:rPr>
            </w:pPr>
          </w:p>
        </w:tc>
        <w:tc>
          <w:tcPr>
            <w:tcW w:w="540" w:type="dxa"/>
          </w:tcPr>
          <w:p w14:paraId="79128D5F" w14:textId="77777777" w:rsidR="00DF6479" w:rsidRPr="00DF6479" w:rsidRDefault="00DF6479" w:rsidP="00DF6479">
            <w:pPr>
              <w:jc w:val="center"/>
              <w:rPr>
                <w:rFonts w:ascii="Arial" w:hAnsi="Arial" w:cs="Arial"/>
                <w:sz w:val="20"/>
                <w:szCs w:val="20"/>
              </w:rPr>
            </w:pPr>
          </w:p>
        </w:tc>
        <w:tc>
          <w:tcPr>
            <w:tcW w:w="540" w:type="dxa"/>
          </w:tcPr>
          <w:p w14:paraId="57C66E98" w14:textId="77777777" w:rsidR="00DF6479" w:rsidRPr="00DF6479" w:rsidRDefault="00DF6479" w:rsidP="00DF6479">
            <w:pPr>
              <w:jc w:val="center"/>
              <w:rPr>
                <w:rFonts w:ascii="Arial" w:hAnsi="Arial" w:cs="Arial"/>
                <w:sz w:val="20"/>
                <w:szCs w:val="20"/>
              </w:rPr>
            </w:pPr>
          </w:p>
        </w:tc>
        <w:tc>
          <w:tcPr>
            <w:tcW w:w="422" w:type="dxa"/>
          </w:tcPr>
          <w:p w14:paraId="728DAB6F" w14:textId="77777777" w:rsidR="00DF6479" w:rsidRPr="00DF6479" w:rsidRDefault="00DF6479" w:rsidP="00DF6479">
            <w:pPr>
              <w:jc w:val="center"/>
              <w:rPr>
                <w:rFonts w:ascii="Arial" w:hAnsi="Arial" w:cs="Arial"/>
                <w:sz w:val="20"/>
                <w:szCs w:val="20"/>
              </w:rPr>
            </w:pPr>
          </w:p>
        </w:tc>
        <w:tc>
          <w:tcPr>
            <w:tcW w:w="1092" w:type="dxa"/>
            <w:shd w:val="clear" w:color="auto" w:fill="auto"/>
            <w:vAlign w:val="center"/>
          </w:tcPr>
          <w:p w14:paraId="3FF6C8F2" w14:textId="77777777" w:rsidR="00DF6479" w:rsidRPr="00DF6479" w:rsidRDefault="00DF6479" w:rsidP="00DF6479">
            <w:pPr>
              <w:jc w:val="center"/>
              <w:rPr>
                <w:rFonts w:ascii="Arial" w:hAnsi="Arial" w:cs="Arial"/>
                <w:sz w:val="20"/>
                <w:szCs w:val="20"/>
              </w:rPr>
            </w:pPr>
          </w:p>
        </w:tc>
        <w:tc>
          <w:tcPr>
            <w:tcW w:w="946" w:type="dxa"/>
            <w:shd w:val="clear" w:color="auto" w:fill="auto"/>
            <w:vAlign w:val="center"/>
          </w:tcPr>
          <w:p w14:paraId="7987BD0F" w14:textId="77777777" w:rsidR="00DF6479" w:rsidRPr="00DF6479" w:rsidRDefault="00DF6479" w:rsidP="00DF6479">
            <w:pPr>
              <w:jc w:val="center"/>
              <w:rPr>
                <w:rFonts w:ascii="Arial" w:hAnsi="Arial" w:cs="Arial"/>
                <w:sz w:val="20"/>
                <w:szCs w:val="20"/>
              </w:rPr>
            </w:pPr>
          </w:p>
        </w:tc>
      </w:tr>
      <w:tr w:rsidR="00DF6479" w:rsidRPr="00DF6479" w14:paraId="039E1817" w14:textId="77777777" w:rsidTr="00DF6479">
        <w:trPr>
          <w:trHeight w:val="20"/>
        </w:trPr>
        <w:tc>
          <w:tcPr>
            <w:tcW w:w="534" w:type="dxa"/>
            <w:shd w:val="clear" w:color="auto" w:fill="auto"/>
            <w:vAlign w:val="center"/>
          </w:tcPr>
          <w:p w14:paraId="5685533E"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1217" w:type="dxa"/>
            <w:shd w:val="clear" w:color="auto" w:fill="auto"/>
            <w:vAlign w:val="center"/>
          </w:tcPr>
          <w:p w14:paraId="53D74897" w14:textId="77777777" w:rsidR="00DF6479" w:rsidRPr="00DF6479" w:rsidRDefault="00DF6479" w:rsidP="00DF6479">
            <w:pPr>
              <w:jc w:val="center"/>
              <w:rPr>
                <w:rFonts w:ascii="Arial" w:hAnsi="Arial" w:cs="Arial"/>
                <w:sz w:val="20"/>
                <w:szCs w:val="20"/>
              </w:rPr>
            </w:pPr>
          </w:p>
        </w:tc>
        <w:tc>
          <w:tcPr>
            <w:tcW w:w="780" w:type="dxa"/>
            <w:shd w:val="clear" w:color="auto" w:fill="auto"/>
            <w:vAlign w:val="center"/>
          </w:tcPr>
          <w:p w14:paraId="0508A53F" w14:textId="77777777" w:rsidR="00DF6479" w:rsidRPr="00DF6479" w:rsidRDefault="00DF6479" w:rsidP="00DF6479">
            <w:pPr>
              <w:jc w:val="center"/>
              <w:rPr>
                <w:rFonts w:ascii="Arial" w:hAnsi="Arial" w:cs="Arial"/>
                <w:sz w:val="20"/>
                <w:szCs w:val="20"/>
              </w:rPr>
            </w:pPr>
          </w:p>
        </w:tc>
        <w:tc>
          <w:tcPr>
            <w:tcW w:w="619" w:type="dxa"/>
            <w:shd w:val="clear" w:color="auto" w:fill="auto"/>
            <w:vAlign w:val="center"/>
          </w:tcPr>
          <w:p w14:paraId="37B813F1" w14:textId="77777777" w:rsidR="00DF6479" w:rsidRPr="00DF6479" w:rsidRDefault="00DF6479" w:rsidP="00DF6479">
            <w:pPr>
              <w:jc w:val="center"/>
              <w:rPr>
                <w:rFonts w:ascii="Arial" w:hAnsi="Arial" w:cs="Arial"/>
                <w:sz w:val="20"/>
                <w:szCs w:val="20"/>
              </w:rPr>
            </w:pPr>
          </w:p>
        </w:tc>
        <w:tc>
          <w:tcPr>
            <w:tcW w:w="924" w:type="dxa"/>
            <w:shd w:val="clear" w:color="auto" w:fill="auto"/>
            <w:vAlign w:val="center"/>
          </w:tcPr>
          <w:p w14:paraId="2BE1C4EA" w14:textId="77777777" w:rsidR="00DF6479" w:rsidRPr="00DF6479" w:rsidRDefault="00DF6479" w:rsidP="00DF6479">
            <w:pPr>
              <w:jc w:val="center"/>
              <w:rPr>
                <w:rFonts w:ascii="Arial" w:hAnsi="Arial" w:cs="Arial"/>
                <w:sz w:val="20"/>
                <w:szCs w:val="20"/>
              </w:rPr>
            </w:pPr>
          </w:p>
        </w:tc>
        <w:tc>
          <w:tcPr>
            <w:tcW w:w="1127" w:type="dxa"/>
            <w:shd w:val="clear" w:color="auto" w:fill="auto"/>
            <w:vAlign w:val="center"/>
          </w:tcPr>
          <w:p w14:paraId="0F4C1FF9" w14:textId="77777777" w:rsidR="00DF6479" w:rsidRPr="00DF6479" w:rsidRDefault="00DF6479" w:rsidP="00DF6479">
            <w:pPr>
              <w:jc w:val="center"/>
              <w:rPr>
                <w:rFonts w:ascii="Arial" w:hAnsi="Arial" w:cs="Arial"/>
                <w:sz w:val="20"/>
                <w:szCs w:val="20"/>
              </w:rPr>
            </w:pPr>
          </w:p>
        </w:tc>
        <w:tc>
          <w:tcPr>
            <w:tcW w:w="919" w:type="dxa"/>
            <w:shd w:val="clear" w:color="auto" w:fill="auto"/>
            <w:vAlign w:val="center"/>
          </w:tcPr>
          <w:p w14:paraId="76735A90" w14:textId="77777777" w:rsidR="00DF6479" w:rsidRPr="00DF6479" w:rsidRDefault="00DF6479" w:rsidP="00DF6479">
            <w:pPr>
              <w:jc w:val="center"/>
              <w:rPr>
                <w:rFonts w:ascii="Arial" w:hAnsi="Arial" w:cs="Arial"/>
                <w:sz w:val="20"/>
                <w:szCs w:val="20"/>
              </w:rPr>
            </w:pPr>
          </w:p>
        </w:tc>
        <w:tc>
          <w:tcPr>
            <w:tcW w:w="591" w:type="dxa"/>
            <w:shd w:val="clear" w:color="auto" w:fill="auto"/>
            <w:vAlign w:val="center"/>
          </w:tcPr>
          <w:p w14:paraId="42662E9D" w14:textId="77777777" w:rsidR="00DF6479" w:rsidRPr="00DF6479" w:rsidRDefault="00DF6479" w:rsidP="00DF6479">
            <w:pPr>
              <w:jc w:val="center"/>
              <w:rPr>
                <w:rFonts w:ascii="Arial" w:hAnsi="Arial" w:cs="Arial"/>
                <w:sz w:val="20"/>
                <w:szCs w:val="20"/>
              </w:rPr>
            </w:pPr>
          </w:p>
        </w:tc>
        <w:tc>
          <w:tcPr>
            <w:tcW w:w="720" w:type="dxa"/>
            <w:shd w:val="clear" w:color="auto" w:fill="auto"/>
            <w:vAlign w:val="center"/>
          </w:tcPr>
          <w:p w14:paraId="651710E1" w14:textId="77777777" w:rsidR="00DF6479" w:rsidRPr="00DF6479" w:rsidRDefault="00DF6479" w:rsidP="00DF6479">
            <w:pPr>
              <w:jc w:val="center"/>
              <w:rPr>
                <w:rFonts w:ascii="Arial" w:hAnsi="Arial" w:cs="Arial"/>
                <w:sz w:val="20"/>
                <w:szCs w:val="20"/>
              </w:rPr>
            </w:pPr>
          </w:p>
        </w:tc>
        <w:tc>
          <w:tcPr>
            <w:tcW w:w="636" w:type="dxa"/>
            <w:shd w:val="clear" w:color="auto" w:fill="auto"/>
            <w:vAlign w:val="center"/>
          </w:tcPr>
          <w:p w14:paraId="40EF6B65" w14:textId="77777777" w:rsidR="00DF6479" w:rsidRPr="00DF6479" w:rsidRDefault="00DF6479" w:rsidP="00DF6479">
            <w:pPr>
              <w:jc w:val="center"/>
              <w:rPr>
                <w:rFonts w:ascii="Arial" w:hAnsi="Arial" w:cs="Arial"/>
                <w:sz w:val="20"/>
                <w:szCs w:val="20"/>
              </w:rPr>
            </w:pPr>
          </w:p>
        </w:tc>
        <w:tc>
          <w:tcPr>
            <w:tcW w:w="649" w:type="dxa"/>
            <w:shd w:val="clear" w:color="auto" w:fill="auto"/>
            <w:vAlign w:val="center"/>
          </w:tcPr>
          <w:p w14:paraId="3BF7CB7F" w14:textId="77777777" w:rsidR="00DF6479" w:rsidRPr="00DF6479" w:rsidRDefault="00DF6479" w:rsidP="00DF6479">
            <w:pPr>
              <w:jc w:val="center"/>
              <w:rPr>
                <w:rFonts w:ascii="Arial" w:hAnsi="Arial" w:cs="Arial"/>
                <w:sz w:val="20"/>
                <w:szCs w:val="20"/>
              </w:rPr>
            </w:pPr>
          </w:p>
        </w:tc>
        <w:tc>
          <w:tcPr>
            <w:tcW w:w="695" w:type="dxa"/>
            <w:shd w:val="clear" w:color="auto" w:fill="auto"/>
            <w:vAlign w:val="center"/>
          </w:tcPr>
          <w:p w14:paraId="2C469DC1" w14:textId="77777777" w:rsidR="00DF6479" w:rsidRPr="00DF6479" w:rsidRDefault="00DF6479" w:rsidP="00DF6479">
            <w:pPr>
              <w:jc w:val="center"/>
              <w:rPr>
                <w:rFonts w:ascii="Arial" w:hAnsi="Arial" w:cs="Arial"/>
                <w:sz w:val="20"/>
                <w:szCs w:val="20"/>
              </w:rPr>
            </w:pPr>
          </w:p>
        </w:tc>
        <w:tc>
          <w:tcPr>
            <w:tcW w:w="429" w:type="dxa"/>
            <w:shd w:val="clear" w:color="auto" w:fill="auto"/>
            <w:vAlign w:val="center"/>
          </w:tcPr>
          <w:p w14:paraId="2C1ECE0E" w14:textId="77777777" w:rsidR="00DF6479" w:rsidRPr="00DF6479" w:rsidRDefault="00DF6479" w:rsidP="00DF6479">
            <w:pPr>
              <w:jc w:val="center"/>
              <w:rPr>
                <w:rFonts w:ascii="Arial" w:hAnsi="Arial" w:cs="Arial"/>
                <w:sz w:val="20"/>
                <w:szCs w:val="20"/>
              </w:rPr>
            </w:pPr>
          </w:p>
        </w:tc>
        <w:tc>
          <w:tcPr>
            <w:tcW w:w="540" w:type="dxa"/>
          </w:tcPr>
          <w:p w14:paraId="34D3B9DE" w14:textId="77777777" w:rsidR="00DF6479" w:rsidRPr="00DF6479" w:rsidRDefault="00DF6479" w:rsidP="00DF6479">
            <w:pPr>
              <w:jc w:val="center"/>
              <w:rPr>
                <w:rFonts w:ascii="Arial" w:hAnsi="Arial" w:cs="Arial"/>
                <w:sz w:val="20"/>
                <w:szCs w:val="20"/>
              </w:rPr>
            </w:pPr>
          </w:p>
        </w:tc>
        <w:tc>
          <w:tcPr>
            <w:tcW w:w="540" w:type="dxa"/>
          </w:tcPr>
          <w:p w14:paraId="398E37C4" w14:textId="77777777" w:rsidR="00DF6479" w:rsidRPr="00DF6479" w:rsidRDefault="00DF6479" w:rsidP="00DF6479">
            <w:pPr>
              <w:jc w:val="center"/>
              <w:rPr>
                <w:rFonts w:ascii="Arial" w:hAnsi="Arial" w:cs="Arial"/>
                <w:sz w:val="20"/>
                <w:szCs w:val="20"/>
              </w:rPr>
            </w:pPr>
          </w:p>
        </w:tc>
        <w:tc>
          <w:tcPr>
            <w:tcW w:w="540" w:type="dxa"/>
          </w:tcPr>
          <w:p w14:paraId="1FFE23EF" w14:textId="77777777" w:rsidR="00DF6479" w:rsidRPr="00DF6479" w:rsidRDefault="00DF6479" w:rsidP="00DF6479">
            <w:pPr>
              <w:jc w:val="center"/>
              <w:rPr>
                <w:rFonts w:ascii="Arial" w:hAnsi="Arial" w:cs="Arial"/>
                <w:sz w:val="20"/>
                <w:szCs w:val="20"/>
              </w:rPr>
            </w:pPr>
          </w:p>
        </w:tc>
        <w:tc>
          <w:tcPr>
            <w:tcW w:w="422" w:type="dxa"/>
          </w:tcPr>
          <w:p w14:paraId="73B55778" w14:textId="77777777" w:rsidR="00DF6479" w:rsidRPr="00DF6479" w:rsidRDefault="00DF6479" w:rsidP="00DF6479">
            <w:pPr>
              <w:jc w:val="center"/>
              <w:rPr>
                <w:rFonts w:ascii="Arial" w:hAnsi="Arial" w:cs="Arial"/>
                <w:sz w:val="20"/>
                <w:szCs w:val="20"/>
              </w:rPr>
            </w:pPr>
          </w:p>
        </w:tc>
        <w:tc>
          <w:tcPr>
            <w:tcW w:w="1092" w:type="dxa"/>
            <w:shd w:val="clear" w:color="auto" w:fill="auto"/>
            <w:vAlign w:val="center"/>
          </w:tcPr>
          <w:p w14:paraId="0EE99A05" w14:textId="77777777" w:rsidR="00DF6479" w:rsidRPr="00DF6479" w:rsidRDefault="00DF6479" w:rsidP="00DF6479">
            <w:pPr>
              <w:jc w:val="center"/>
              <w:rPr>
                <w:rFonts w:ascii="Arial" w:hAnsi="Arial" w:cs="Arial"/>
                <w:sz w:val="20"/>
                <w:szCs w:val="20"/>
              </w:rPr>
            </w:pPr>
          </w:p>
        </w:tc>
        <w:tc>
          <w:tcPr>
            <w:tcW w:w="946" w:type="dxa"/>
            <w:shd w:val="clear" w:color="auto" w:fill="auto"/>
            <w:vAlign w:val="center"/>
          </w:tcPr>
          <w:p w14:paraId="32C67C5F" w14:textId="77777777" w:rsidR="00DF6479" w:rsidRPr="00DF6479" w:rsidRDefault="00DF6479" w:rsidP="00DF6479">
            <w:pPr>
              <w:jc w:val="center"/>
              <w:rPr>
                <w:rFonts w:ascii="Arial" w:hAnsi="Arial" w:cs="Arial"/>
                <w:sz w:val="20"/>
                <w:szCs w:val="20"/>
              </w:rPr>
            </w:pPr>
          </w:p>
        </w:tc>
      </w:tr>
      <w:tr w:rsidR="00DF6479" w:rsidRPr="00DF6479" w14:paraId="0C921A39" w14:textId="77777777" w:rsidTr="00DF6479">
        <w:trPr>
          <w:trHeight w:val="20"/>
        </w:trPr>
        <w:tc>
          <w:tcPr>
            <w:tcW w:w="534" w:type="dxa"/>
            <w:shd w:val="clear" w:color="auto" w:fill="auto"/>
            <w:vAlign w:val="center"/>
          </w:tcPr>
          <w:p w14:paraId="630EDA15" w14:textId="77777777" w:rsidR="00DF6479" w:rsidRPr="00DF6479" w:rsidRDefault="00DF6479" w:rsidP="00DF6479">
            <w:pPr>
              <w:jc w:val="center"/>
              <w:rPr>
                <w:rFonts w:ascii="Arial" w:hAnsi="Arial" w:cs="Arial"/>
                <w:sz w:val="20"/>
                <w:szCs w:val="20"/>
              </w:rPr>
            </w:pPr>
          </w:p>
        </w:tc>
        <w:tc>
          <w:tcPr>
            <w:tcW w:w="1217" w:type="dxa"/>
            <w:shd w:val="clear" w:color="auto" w:fill="auto"/>
            <w:vAlign w:val="center"/>
          </w:tcPr>
          <w:p w14:paraId="4BD14C84" w14:textId="77777777" w:rsidR="00DF6479" w:rsidRPr="00DF6479" w:rsidRDefault="00DF6479" w:rsidP="00DF6479">
            <w:pPr>
              <w:rPr>
                <w:rFonts w:ascii="Arial" w:hAnsi="Arial" w:cs="Arial"/>
                <w:b/>
                <w:sz w:val="20"/>
                <w:szCs w:val="20"/>
              </w:rPr>
            </w:pPr>
            <w:r w:rsidRPr="00DF6479">
              <w:rPr>
                <w:rFonts w:ascii="Arial" w:hAnsi="Arial" w:cs="Arial"/>
                <w:b/>
                <w:sz w:val="20"/>
                <w:szCs w:val="20"/>
              </w:rPr>
              <w:t>Tổng cộng</w:t>
            </w:r>
          </w:p>
        </w:tc>
        <w:tc>
          <w:tcPr>
            <w:tcW w:w="780" w:type="dxa"/>
            <w:shd w:val="clear" w:color="auto" w:fill="auto"/>
            <w:vAlign w:val="center"/>
          </w:tcPr>
          <w:p w14:paraId="37714B94" w14:textId="77777777" w:rsidR="00DF6479" w:rsidRPr="00DF6479" w:rsidRDefault="00DF6479" w:rsidP="00DF6479">
            <w:pPr>
              <w:jc w:val="center"/>
              <w:rPr>
                <w:rFonts w:ascii="Arial" w:hAnsi="Arial" w:cs="Arial"/>
                <w:sz w:val="20"/>
                <w:szCs w:val="20"/>
              </w:rPr>
            </w:pPr>
          </w:p>
        </w:tc>
        <w:tc>
          <w:tcPr>
            <w:tcW w:w="619" w:type="dxa"/>
            <w:shd w:val="clear" w:color="auto" w:fill="auto"/>
            <w:vAlign w:val="center"/>
          </w:tcPr>
          <w:p w14:paraId="106D4EA0" w14:textId="77777777" w:rsidR="00DF6479" w:rsidRPr="00DF6479" w:rsidRDefault="00DF6479" w:rsidP="00DF6479">
            <w:pPr>
              <w:jc w:val="center"/>
              <w:rPr>
                <w:rFonts w:ascii="Arial" w:hAnsi="Arial" w:cs="Arial"/>
                <w:sz w:val="20"/>
                <w:szCs w:val="20"/>
              </w:rPr>
            </w:pPr>
          </w:p>
        </w:tc>
        <w:tc>
          <w:tcPr>
            <w:tcW w:w="924" w:type="dxa"/>
            <w:shd w:val="clear" w:color="auto" w:fill="auto"/>
            <w:vAlign w:val="center"/>
          </w:tcPr>
          <w:p w14:paraId="4C6E0C24" w14:textId="77777777" w:rsidR="00DF6479" w:rsidRPr="00DF6479" w:rsidRDefault="00DF6479" w:rsidP="00DF6479">
            <w:pPr>
              <w:jc w:val="center"/>
              <w:rPr>
                <w:rFonts w:ascii="Arial" w:hAnsi="Arial" w:cs="Arial"/>
                <w:sz w:val="20"/>
                <w:szCs w:val="20"/>
              </w:rPr>
            </w:pPr>
          </w:p>
        </w:tc>
        <w:tc>
          <w:tcPr>
            <w:tcW w:w="1127" w:type="dxa"/>
            <w:shd w:val="clear" w:color="auto" w:fill="auto"/>
            <w:vAlign w:val="center"/>
          </w:tcPr>
          <w:p w14:paraId="34D4ADE0" w14:textId="77777777" w:rsidR="00DF6479" w:rsidRPr="00DF6479" w:rsidRDefault="00DF6479" w:rsidP="00DF6479">
            <w:pPr>
              <w:jc w:val="center"/>
              <w:rPr>
                <w:rFonts w:ascii="Arial" w:hAnsi="Arial" w:cs="Arial"/>
                <w:sz w:val="20"/>
                <w:szCs w:val="20"/>
              </w:rPr>
            </w:pPr>
          </w:p>
        </w:tc>
        <w:tc>
          <w:tcPr>
            <w:tcW w:w="919" w:type="dxa"/>
            <w:shd w:val="clear" w:color="auto" w:fill="auto"/>
            <w:vAlign w:val="center"/>
          </w:tcPr>
          <w:p w14:paraId="5E1F3A52" w14:textId="77777777" w:rsidR="00DF6479" w:rsidRPr="00DF6479" w:rsidRDefault="00DF6479" w:rsidP="00DF6479">
            <w:pPr>
              <w:jc w:val="center"/>
              <w:rPr>
                <w:rFonts w:ascii="Arial" w:hAnsi="Arial" w:cs="Arial"/>
                <w:sz w:val="20"/>
                <w:szCs w:val="20"/>
              </w:rPr>
            </w:pPr>
          </w:p>
        </w:tc>
        <w:tc>
          <w:tcPr>
            <w:tcW w:w="591" w:type="dxa"/>
            <w:shd w:val="clear" w:color="auto" w:fill="auto"/>
            <w:vAlign w:val="center"/>
          </w:tcPr>
          <w:p w14:paraId="6F0D54B9" w14:textId="77777777" w:rsidR="00DF6479" w:rsidRPr="00DF6479" w:rsidRDefault="00DF6479" w:rsidP="00DF6479">
            <w:pPr>
              <w:jc w:val="center"/>
              <w:rPr>
                <w:rFonts w:ascii="Arial" w:hAnsi="Arial" w:cs="Arial"/>
                <w:sz w:val="20"/>
                <w:szCs w:val="20"/>
              </w:rPr>
            </w:pPr>
          </w:p>
        </w:tc>
        <w:tc>
          <w:tcPr>
            <w:tcW w:w="720" w:type="dxa"/>
            <w:shd w:val="clear" w:color="auto" w:fill="auto"/>
            <w:vAlign w:val="center"/>
          </w:tcPr>
          <w:p w14:paraId="6D781D7D" w14:textId="77777777" w:rsidR="00DF6479" w:rsidRPr="00DF6479" w:rsidRDefault="00DF6479" w:rsidP="00DF6479">
            <w:pPr>
              <w:jc w:val="center"/>
              <w:rPr>
                <w:rFonts w:ascii="Arial" w:hAnsi="Arial" w:cs="Arial"/>
                <w:sz w:val="20"/>
                <w:szCs w:val="20"/>
              </w:rPr>
            </w:pPr>
          </w:p>
        </w:tc>
        <w:tc>
          <w:tcPr>
            <w:tcW w:w="636" w:type="dxa"/>
            <w:shd w:val="clear" w:color="auto" w:fill="auto"/>
            <w:vAlign w:val="center"/>
          </w:tcPr>
          <w:p w14:paraId="34102DFC" w14:textId="77777777" w:rsidR="00DF6479" w:rsidRPr="00DF6479" w:rsidRDefault="00DF6479" w:rsidP="00DF6479">
            <w:pPr>
              <w:jc w:val="center"/>
              <w:rPr>
                <w:rFonts w:ascii="Arial" w:hAnsi="Arial" w:cs="Arial"/>
                <w:sz w:val="20"/>
                <w:szCs w:val="20"/>
              </w:rPr>
            </w:pPr>
          </w:p>
        </w:tc>
        <w:tc>
          <w:tcPr>
            <w:tcW w:w="649" w:type="dxa"/>
            <w:shd w:val="clear" w:color="auto" w:fill="auto"/>
            <w:vAlign w:val="center"/>
          </w:tcPr>
          <w:p w14:paraId="6BC0F3D6" w14:textId="77777777" w:rsidR="00DF6479" w:rsidRPr="00DF6479" w:rsidRDefault="00DF6479" w:rsidP="00DF6479">
            <w:pPr>
              <w:jc w:val="center"/>
              <w:rPr>
                <w:rFonts w:ascii="Arial" w:hAnsi="Arial" w:cs="Arial"/>
                <w:sz w:val="20"/>
                <w:szCs w:val="20"/>
              </w:rPr>
            </w:pPr>
          </w:p>
        </w:tc>
        <w:tc>
          <w:tcPr>
            <w:tcW w:w="695" w:type="dxa"/>
            <w:shd w:val="clear" w:color="auto" w:fill="auto"/>
            <w:vAlign w:val="center"/>
          </w:tcPr>
          <w:p w14:paraId="64574A08" w14:textId="77777777" w:rsidR="00DF6479" w:rsidRPr="00DF6479" w:rsidRDefault="00DF6479" w:rsidP="00DF6479">
            <w:pPr>
              <w:jc w:val="center"/>
              <w:rPr>
                <w:rFonts w:ascii="Arial" w:hAnsi="Arial" w:cs="Arial"/>
                <w:sz w:val="20"/>
                <w:szCs w:val="20"/>
              </w:rPr>
            </w:pPr>
          </w:p>
        </w:tc>
        <w:tc>
          <w:tcPr>
            <w:tcW w:w="429" w:type="dxa"/>
            <w:shd w:val="clear" w:color="auto" w:fill="auto"/>
            <w:vAlign w:val="center"/>
          </w:tcPr>
          <w:p w14:paraId="03C00753" w14:textId="77777777" w:rsidR="00DF6479" w:rsidRPr="00DF6479" w:rsidRDefault="00DF6479" w:rsidP="00DF6479">
            <w:pPr>
              <w:jc w:val="center"/>
              <w:rPr>
                <w:rFonts w:ascii="Arial" w:hAnsi="Arial" w:cs="Arial"/>
                <w:sz w:val="20"/>
                <w:szCs w:val="20"/>
              </w:rPr>
            </w:pPr>
          </w:p>
        </w:tc>
        <w:tc>
          <w:tcPr>
            <w:tcW w:w="540" w:type="dxa"/>
          </w:tcPr>
          <w:p w14:paraId="78E5BCA3" w14:textId="77777777" w:rsidR="00DF6479" w:rsidRPr="00DF6479" w:rsidRDefault="00DF6479" w:rsidP="00DF6479">
            <w:pPr>
              <w:jc w:val="center"/>
              <w:rPr>
                <w:rFonts w:ascii="Arial" w:hAnsi="Arial" w:cs="Arial"/>
                <w:sz w:val="20"/>
                <w:szCs w:val="20"/>
              </w:rPr>
            </w:pPr>
          </w:p>
        </w:tc>
        <w:tc>
          <w:tcPr>
            <w:tcW w:w="540" w:type="dxa"/>
          </w:tcPr>
          <w:p w14:paraId="2082AFFA" w14:textId="77777777" w:rsidR="00DF6479" w:rsidRPr="00DF6479" w:rsidRDefault="00DF6479" w:rsidP="00DF6479">
            <w:pPr>
              <w:jc w:val="center"/>
              <w:rPr>
                <w:rFonts w:ascii="Arial" w:hAnsi="Arial" w:cs="Arial"/>
                <w:sz w:val="20"/>
                <w:szCs w:val="20"/>
              </w:rPr>
            </w:pPr>
          </w:p>
        </w:tc>
        <w:tc>
          <w:tcPr>
            <w:tcW w:w="540" w:type="dxa"/>
          </w:tcPr>
          <w:p w14:paraId="50A5DFEA" w14:textId="77777777" w:rsidR="00DF6479" w:rsidRPr="00DF6479" w:rsidRDefault="00DF6479" w:rsidP="00DF6479">
            <w:pPr>
              <w:jc w:val="center"/>
              <w:rPr>
                <w:rFonts w:ascii="Arial" w:hAnsi="Arial" w:cs="Arial"/>
                <w:sz w:val="20"/>
                <w:szCs w:val="20"/>
              </w:rPr>
            </w:pPr>
          </w:p>
        </w:tc>
        <w:tc>
          <w:tcPr>
            <w:tcW w:w="422" w:type="dxa"/>
          </w:tcPr>
          <w:p w14:paraId="068BE289" w14:textId="77777777" w:rsidR="00DF6479" w:rsidRPr="00DF6479" w:rsidRDefault="00DF6479" w:rsidP="00DF6479">
            <w:pPr>
              <w:jc w:val="center"/>
              <w:rPr>
                <w:rFonts w:ascii="Arial" w:hAnsi="Arial" w:cs="Arial"/>
                <w:sz w:val="20"/>
                <w:szCs w:val="20"/>
              </w:rPr>
            </w:pPr>
          </w:p>
        </w:tc>
        <w:tc>
          <w:tcPr>
            <w:tcW w:w="1092" w:type="dxa"/>
            <w:shd w:val="clear" w:color="auto" w:fill="auto"/>
            <w:vAlign w:val="center"/>
          </w:tcPr>
          <w:p w14:paraId="3F7E6308" w14:textId="77777777" w:rsidR="00DF6479" w:rsidRPr="00DF6479" w:rsidRDefault="00DF6479" w:rsidP="00DF6479">
            <w:pPr>
              <w:jc w:val="center"/>
              <w:rPr>
                <w:rFonts w:ascii="Arial" w:hAnsi="Arial" w:cs="Arial"/>
                <w:sz w:val="20"/>
                <w:szCs w:val="20"/>
              </w:rPr>
            </w:pPr>
          </w:p>
        </w:tc>
        <w:tc>
          <w:tcPr>
            <w:tcW w:w="946" w:type="dxa"/>
            <w:shd w:val="clear" w:color="auto" w:fill="auto"/>
            <w:vAlign w:val="center"/>
          </w:tcPr>
          <w:p w14:paraId="6EAA0BC3" w14:textId="77777777" w:rsidR="00DF6479" w:rsidRPr="00DF6479" w:rsidRDefault="00DF6479" w:rsidP="00DF6479">
            <w:pPr>
              <w:jc w:val="center"/>
              <w:rPr>
                <w:rFonts w:ascii="Arial" w:hAnsi="Arial" w:cs="Arial"/>
                <w:sz w:val="20"/>
                <w:szCs w:val="20"/>
              </w:rPr>
            </w:pPr>
          </w:p>
        </w:tc>
      </w:tr>
    </w:tbl>
    <w:p w14:paraId="5C04C337" w14:textId="77777777" w:rsidR="00DF6479" w:rsidRPr="00DF6479" w:rsidRDefault="00DF6479" w:rsidP="00DF6479">
      <w:pPr>
        <w:rPr>
          <w:rFonts w:ascii="Arial" w:hAnsi="Arial" w:cs="Arial"/>
          <w:sz w:val="20"/>
          <w:szCs w:val="20"/>
        </w:rPr>
      </w:pPr>
    </w:p>
    <w:tbl>
      <w:tblPr>
        <w:tblW w:w="13920" w:type="dxa"/>
        <w:tblInd w:w="108" w:type="dxa"/>
        <w:tblLook w:val="01E0" w:firstRow="1" w:lastRow="1" w:firstColumn="1" w:lastColumn="1" w:noHBand="0" w:noVBand="0"/>
      </w:tblPr>
      <w:tblGrid>
        <w:gridCol w:w="7136"/>
        <w:gridCol w:w="6784"/>
      </w:tblGrid>
      <w:tr w:rsidR="00DF6479" w14:paraId="7C5DF804" w14:textId="77777777">
        <w:tc>
          <w:tcPr>
            <w:tcW w:w="7136" w:type="dxa"/>
            <w:shd w:val="clear" w:color="auto" w:fill="auto"/>
          </w:tcPr>
          <w:p w14:paraId="3DC1EBE6" w14:textId="77777777" w:rsidR="00DF6479" w:rsidRDefault="00DF6479">
            <w:pPr>
              <w:jc w:val="center"/>
              <w:rPr>
                <w:rFonts w:ascii="Arial" w:hAnsi="Arial" w:cs="Arial"/>
                <w:b/>
                <w:sz w:val="20"/>
                <w:szCs w:val="20"/>
              </w:rPr>
            </w:pPr>
            <w:r>
              <w:rPr>
                <w:rFonts w:ascii="Arial" w:hAnsi="Arial" w:cs="Arial"/>
                <w:b/>
                <w:sz w:val="20"/>
                <w:szCs w:val="20"/>
              </w:rPr>
              <w:t>NGƯỜI LẬP BẢNG</w:t>
            </w:r>
          </w:p>
        </w:tc>
        <w:tc>
          <w:tcPr>
            <w:tcW w:w="6784" w:type="dxa"/>
            <w:shd w:val="clear" w:color="auto" w:fill="auto"/>
          </w:tcPr>
          <w:p w14:paraId="5383A501" w14:textId="77777777" w:rsidR="00DF6479" w:rsidRDefault="00DF6479">
            <w:pPr>
              <w:jc w:val="center"/>
              <w:rPr>
                <w:rFonts w:ascii="Arial" w:hAnsi="Arial" w:cs="Arial"/>
                <w:sz w:val="20"/>
                <w:szCs w:val="20"/>
              </w:rPr>
            </w:pPr>
            <w:r>
              <w:rPr>
                <w:rFonts w:ascii="Arial" w:hAnsi="Arial" w:cs="Arial"/>
                <w:b/>
                <w:sz w:val="20"/>
                <w:szCs w:val="20"/>
              </w:rPr>
              <w:t>NGƯỜI ĐỨNG ĐẦU/NGƯỜI PHỤ TRÁCH CHUYÊN MÔN</w:t>
            </w:r>
            <w:r>
              <w:rPr>
                <w:rFonts w:ascii="Arial" w:hAnsi="Arial" w:cs="Arial"/>
                <w:sz w:val="20"/>
                <w:szCs w:val="20"/>
              </w:rPr>
              <w:br/>
              <w:t>(ký tên đóng dấu)</w:t>
            </w:r>
          </w:p>
        </w:tc>
      </w:tr>
    </w:tbl>
    <w:p w14:paraId="3C00BDCB" w14:textId="77777777" w:rsidR="00DF6479" w:rsidRPr="00DF6479" w:rsidRDefault="00DF6479" w:rsidP="00DF6479">
      <w:pPr>
        <w:rPr>
          <w:rFonts w:ascii="Arial" w:hAnsi="Arial" w:cs="Arial"/>
          <w:b/>
          <w:sz w:val="20"/>
          <w:szCs w:val="20"/>
        </w:rPr>
      </w:pPr>
      <w:r w:rsidRPr="00DF6479">
        <w:rPr>
          <w:rFonts w:ascii="Arial" w:hAnsi="Arial" w:cs="Arial"/>
          <w:b/>
          <w:sz w:val="20"/>
          <w:szCs w:val="20"/>
        </w:rPr>
        <w:t>Ghi chú:</w:t>
      </w:r>
    </w:p>
    <w:p w14:paraId="037DF6D5" w14:textId="77777777" w:rsidR="00DF6479" w:rsidRPr="00DF6479" w:rsidRDefault="00DF6479" w:rsidP="00DF6479">
      <w:pPr>
        <w:rPr>
          <w:rFonts w:ascii="Arial" w:hAnsi="Arial" w:cs="Arial"/>
          <w:sz w:val="20"/>
          <w:szCs w:val="20"/>
        </w:rPr>
      </w:pPr>
      <w:r w:rsidRPr="00DF6479">
        <w:rPr>
          <w:rFonts w:ascii="Arial" w:hAnsi="Arial" w:cs="Arial"/>
          <w:sz w:val="20"/>
          <w:szCs w:val="20"/>
        </w:rPr>
        <w:t>1a: Chuyển người bệnh từ tuyến dưới lên tuyến trên liền kề (theo trình tự)</w:t>
      </w:r>
    </w:p>
    <w:p w14:paraId="1272F3F1" w14:textId="77777777" w:rsidR="00DF6479" w:rsidRPr="00DF6479" w:rsidRDefault="00DF6479" w:rsidP="00DF6479">
      <w:pPr>
        <w:rPr>
          <w:rFonts w:ascii="Arial" w:hAnsi="Arial" w:cs="Arial"/>
          <w:sz w:val="20"/>
          <w:szCs w:val="20"/>
        </w:rPr>
      </w:pPr>
      <w:r w:rsidRPr="00DF6479">
        <w:rPr>
          <w:rFonts w:ascii="Arial" w:hAnsi="Arial" w:cs="Arial"/>
          <w:sz w:val="20"/>
          <w:szCs w:val="20"/>
        </w:rPr>
        <w:t>1b: Chuyển người bệnh từ tuyến dưới lên tuyến trên không qua tuyến liền kề (không theo trình tự)</w:t>
      </w:r>
    </w:p>
    <w:p w14:paraId="5F051E9E" w14:textId="77777777" w:rsidR="00DF6479" w:rsidRPr="00DF6479" w:rsidRDefault="00DF6479" w:rsidP="00DF6479">
      <w:pPr>
        <w:rPr>
          <w:rFonts w:ascii="Arial" w:hAnsi="Arial" w:cs="Arial"/>
          <w:sz w:val="20"/>
          <w:szCs w:val="20"/>
        </w:rPr>
      </w:pPr>
      <w:r w:rsidRPr="00DF6479">
        <w:rPr>
          <w:rFonts w:ascii="Arial" w:hAnsi="Arial" w:cs="Arial"/>
          <w:sz w:val="20"/>
          <w:szCs w:val="20"/>
        </w:rPr>
        <w:t>2. Chuyển người bệnh từ tuyến trên về tuyến dưới</w:t>
      </w:r>
    </w:p>
    <w:p w14:paraId="62748AD5" w14:textId="77777777" w:rsidR="00DF6479" w:rsidRPr="00DF6479" w:rsidRDefault="00DF6479" w:rsidP="00DF6479">
      <w:pPr>
        <w:rPr>
          <w:rFonts w:ascii="Arial" w:hAnsi="Arial" w:cs="Arial"/>
          <w:sz w:val="20"/>
          <w:szCs w:val="20"/>
        </w:rPr>
      </w:pPr>
      <w:r w:rsidRPr="00DF6479">
        <w:rPr>
          <w:rFonts w:ascii="Arial" w:hAnsi="Arial" w:cs="Arial"/>
          <w:sz w:val="20"/>
          <w:szCs w:val="20"/>
        </w:rPr>
        <w:t>3. Chuyển người bệnh giữa các cơ sở khám bệnh, chữa bệnh trong cùng tuyến</w:t>
      </w:r>
    </w:p>
    <w:p w14:paraId="2BFEFBC0" w14:textId="77777777" w:rsidR="00DF6479" w:rsidRPr="00DF6479" w:rsidRDefault="00DF6479" w:rsidP="00DF6479">
      <w:pPr>
        <w:rPr>
          <w:rFonts w:ascii="Arial" w:hAnsi="Arial" w:cs="Arial"/>
          <w:sz w:val="20"/>
          <w:szCs w:val="20"/>
        </w:rPr>
      </w:pPr>
      <w:r w:rsidRPr="00DF6479">
        <w:rPr>
          <w:rFonts w:ascii="Arial" w:hAnsi="Arial" w:cs="Arial"/>
          <w:sz w:val="20"/>
          <w:szCs w:val="20"/>
        </w:rPr>
        <w:t>4. Chuyển người bệnh đi các tuyến khi đủ điều kiện</w:t>
      </w:r>
    </w:p>
    <w:p w14:paraId="700CBD94" w14:textId="77777777" w:rsidR="00DF6479" w:rsidRPr="00DF6479" w:rsidRDefault="00DF6479" w:rsidP="00DF6479">
      <w:pPr>
        <w:rPr>
          <w:rFonts w:ascii="Arial" w:hAnsi="Arial" w:cs="Arial"/>
          <w:sz w:val="20"/>
          <w:szCs w:val="20"/>
        </w:rPr>
      </w:pPr>
      <w:r w:rsidRPr="00DF6479">
        <w:rPr>
          <w:rFonts w:ascii="Arial" w:hAnsi="Arial" w:cs="Arial"/>
          <w:sz w:val="20"/>
          <w:szCs w:val="20"/>
        </w:rPr>
        <w:t>5. Chuyển theo yêu cầu của người bệnh hoặc đại diện hợp pháp của người bệnh</w:t>
      </w:r>
    </w:p>
    <w:p w14:paraId="33D1C5E3" w14:textId="77777777" w:rsidR="00DF6479" w:rsidRPr="00DF6479" w:rsidRDefault="00DF6479" w:rsidP="00DF6479">
      <w:pPr>
        <w:rPr>
          <w:rFonts w:ascii="Arial" w:hAnsi="Arial" w:cs="Arial"/>
          <w:sz w:val="20"/>
          <w:szCs w:val="20"/>
        </w:rPr>
      </w:pPr>
      <w:r w:rsidRPr="00DF6479">
        <w:rPr>
          <w:rFonts w:ascii="Arial" w:hAnsi="Arial" w:cs="Arial"/>
          <w:sz w:val="20"/>
          <w:szCs w:val="20"/>
        </w:rPr>
        <w:t>6. Tình trạng bệnh thuyên giảm, tiến triển tốt, ra viện</w:t>
      </w:r>
    </w:p>
    <w:p w14:paraId="11A15754" w14:textId="77777777" w:rsidR="00DF6479" w:rsidRPr="00DF6479" w:rsidRDefault="00DF6479" w:rsidP="00DF6479">
      <w:pPr>
        <w:rPr>
          <w:rFonts w:ascii="Arial" w:hAnsi="Arial" w:cs="Arial"/>
          <w:sz w:val="20"/>
          <w:szCs w:val="20"/>
        </w:rPr>
      </w:pPr>
      <w:r w:rsidRPr="00DF6479">
        <w:rPr>
          <w:rFonts w:ascii="Arial" w:hAnsi="Arial" w:cs="Arial"/>
          <w:sz w:val="20"/>
          <w:szCs w:val="20"/>
        </w:rPr>
        <w:t>7. Tình trạng bệnh không thuyên giảm, nặng lên</w:t>
      </w:r>
    </w:p>
    <w:p w14:paraId="759FFE64" w14:textId="77777777" w:rsidR="00DF6479" w:rsidRPr="00DF6479" w:rsidRDefault="00DF6479" w:rsidP="00DF6479">
      <w:pPr>
        <w:rPr>
          <w:rFonts w:ascii="Arial" w:hAnsi="Arial" w:cs="Arial"/>
          <w:sz w:val="20"/>
          <w:szCs w:val="20"/>
        </w:rPr>
      </w:pPr>
      <w:r w:rsidRPr="00DF6479">
        <w:rPr>
          <w:rFonts w:ascii="Arial" w:hAnsi="Arial" w:cs="Arial"/>
          <w:sz w:val="20"/>
          <w:szCs w:val="20"/>
        </w:rPr>
        <w:t>8. Tử vong</w:t>
      </w:r>
    </w:p>
    <w:p w14:paraId="15EF2A1B" w14:textId="77777777" w:rsidR="00DF6479" w:rsidRPr="00DF6479" w:rsidRDefault="00DF6479" w:rsidP="00DF6479">
      <w:pPr>
        <w:rPr>
          <w:rFonts w:ascii="Arial" w:hAnsi="Arial" w:cs="Arial"/>
          <w:sz w:val="20"/>
          <w:szCs w:val="20"/>
        </w:rPr>
      </w:pPr>
      <w:r w:rsidRPr="00DF6479">
        <w:rPr>
          <w:rFonts w:ascii="Arial" w:hAnsi="Arial" w:cs="Arial"/>
          <w:sz w:val="20"/>
          <w:szCs w:val="20"/>
        </w:rPr>
        <w:t>9. Tuyến trên chuyển về cơ sở KBCB nơi gửi NB để tiếp tục điều trị</w:t>
      </w:r>
    </w:p>
    <w:p w14:paraId="132F1751" w14:textId="77777777" w:rsidR="00DF6479" w:rsidRPr="00DF6479" w:rsidRDefault="00DF6479" w:rsidP="00DF6479">
      <w:pPr>
        <w:tabs>
          <w:tab w:val="right" w:leader="dot" w:pos="8640"/>
        </w:tabs>
        <w:jc w:val="center"/>
        <w:rPr>
          <w:rFonts w:ascii="Arial" w:hAnsi="Arial" w:cs="Arial"/>
          <w:b/>
          <w:sz w:val="20"/>
          <w:szCs w:val="20"/>
        </w:rPr>
      </w:pPr>
    </w:p>
    <w:p w14:paraId="109E392C" w14:textId="77777777" w:rsidR="00DF6479" w:rsidRPr="00DF6479" w:rsidRDefault="00DF6479" w:rsidP="00DF6479">
      <w:pPr>
        <w:jc w:val="center"/>
        <w:rPr>
          <w:rFonts w:ascii="Arial" w:hAnsi="Arial" w:cs="Arial"/>
          <w:b/>
          <w:sz w:val="20"/>
          <w:szCs w:val="20"/>
        </w:rPr>
      </w:pPr>
      <w:bookmarkStart w:id="26" w:name="dieu_2_2"/>
      <w:r w:rsidRPr="00DF6479">
        <w:rPr>
          <w:rFonts w:ascii="Arial" w:hAnsi="Arial" w:cs="Arial"/>
          <w:b/>
          <w:sz w:val="20"/>
          <w:szCs w:val="20"/>
        </w:rPr>
        <w:t>PHỤ LỤC SỐ 3:</w:t>
      </w:r>
    </w:p>
    <w:p w14:paraId="2104100C" w14:textId="77777777" w:rsidR="00DF6479" w:rsidRDefault="00DF6479" w:rsidP="00DF6479">
      <w:pPr>
        <w:jc w:val="center"/>
        <w:rPr>
          <w:rFonts w:ascii="Arial" w:hAnsi="Arial" w:cs="Arial"/>
          <w:i/>
          <w:sz w:val="20"/>
          <w:szCs w:val="20"/>
        </w:rPr>
      </w:pPr>
      <w:r w:rsidRPr="00DF6479">
        <w:rPr>
          <w:rFonts w:ascii="Arial" w:hAnsi="Arial" w:cs="Arial"/>
          <w:b/>
          <w:sz w:val="20"/>
          <w:szCs w:val="20"/>
        </w:rPr>
        <w:t>MẪU PHẢN HỒI THÔNG TIN NGƯỜI BỆNH CHUYỂN TUYẾN</w:t>
      </w:r>
      <w:r w:rsidRPr="00DF6479">
        <w:rPr>
          <w:rFonts w:ascii="Arial" w:hAnsi="Arial" w:cs="Arial"/>
          <w:b/>
          <w:sz w:val="20"/>
          <w:szCs w:val="20"/>
        </w:rPr>
        <w:br/>
      </w:r>
      <w:bookmarkEnd w:id="26"/>
      <w:r w:rsidRPr="00DF6479">
        <w:rPr>
          <w:rFonts w:ascii="Arial" w:hAnsi="Arial" w:cs="Arial"/>
          <w:i/>
          <w:sz w:val="20"/>
          <w:szCs w:val="20"/>
        </w:rPr>
        <w:t>(Ban hành kèm theo Thông tư số 14/2014/TT-BYT ngày 14 tháng 4 năm 2014 của Bộ trưởng Bộ Y tế)</w:t>
      </w:r>
    </w:p>
    <w:p w14:paraId="33E865A4" w14:textId="77777777" w:rsidR="00DF6479" w:rsidRPr="00DF6479" w:rsidRDefault="00DF6479" w:rsidP="00DF6479">
      <w:pPr>
        <w:jc w:val="center"/>
        <w:rPr>
          <w:rFonts w:ascii="Arial" w:hAnsi="Arial" w:cs="Arial"/>
          <w:i/>
          <w:sz w:val="20"/>
          <w:szCs w:val="20"/>
        </w:rPr>
      </w:pPr>
    </w:p>
    <w:p w14:paraId="759010C7" w14:textId="77777777" w:rsidR="00DF6479" w:rsidRPr="00DF6479" w:rsidRDefault="00DF6479" w:rsidP="00DF6479">
      <w:pPr>
        <w:tabs>
          <w:tab w:val="right" w:leader="dot" w:pos="8640"/>
        </w:tabs>
        <w:jc w:val="center"/>
        <w:rPr>
          <w:rFonts w:ascii="Arial" w:hAnsi="Arial" w:cs="Arial"/>
          <w:b/>
          <w:sz w:val="20"/>
          <w:szCs w:val="20"/>
        </w:rPr>
      </w:pPr>
      <w:r w:rsidRPr="00DF6479">
        <w:rPr>
          <w:rFonts w:ascii="Arial" w:hAnsi="Arial" w:cs="Arial"/>
          <w:b/>
          <w:sz w:val="20"/>
          <w:szCs w:val="20"/>
        </w:rPr>
        <w:t>Tên cơ sở KBCB:………………</w:t>
      </w:r>
    </w:p>
    <w:p w14:paraId="32E09815"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PHẢN HỒI THÔNG TIN NGƯỜI BỆNH CHUYỂN TUYẾN</w:t>
      </w:r>
    </w:p>
    <w:p w14:paraId="6D3725C8" w14:textId="77777777" w:rsidR="00DF6479" w:rsidRDefault="00DF6479" w:rsidP="00DF6479">
      <w:pPr>
        <w:jc w:val="center"/>
        <w:rPr>
          <w:rFonts w:ascii="Arial" w:hAnsi="Arial" w:cs="Arial"/>
          <w:b/>
          <w:sz w:val="20"/>
          <w:szCs w:val="20"/>
        </w:rPr>
      </w:pPr>
      <w:r w:rsidRPr="00DF6479">
        <w:rPr>
          <w:rFonts w:ascii="Arial" w:hAnsi="Arial" w:cs="Arial"/>
          <w:b/>
          <w:sz w:val="20"/>
          <w:szCs w:val="20"/>
        </w:rPr>
        <w:t>Tháng ……. năm 20 …………</w:t>
      </w:r>
    </w:p>
    <w:p w14:paraId="77B166C9" w14:textId="77777777" w:rsidR="00DF6479" w:rsidRPr="00DF6479" w:rsidRDefault="00DF6479" w:rsidP="00DF6479">
      <w:pPr>
        <w:jc w:val="center"/>
        <w:rPr>
          <w:rFonts w:ascii="Arial" w:hAnsi="Arial" w:cs="Arial"/>
          <w:b/>
          <w:sz w:val="20"/>
          <w:szCs w:val="20"/>
        </w:rPr>
      </w:pPr>
    </w:p>
    <w:tbl>
      <w:tblPr>
        <w:tblW w:w="1392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462"/>
        <w:gridCol w:w="926"/>
        <w:gridCol w:w="650"/>
        <w:gridCol w:w="506"/>
        <w:gridCol w:w="812"/>
        <w:gridCol w:w="1072"/>
        <w:gridCol w:w="1072"/>
        <w:gridCol w:w="472"/>
        <w:gridCol w:w="450"/>
        <w:gridCol w:w="328"/>
        <w:gridCol w:w="328"/>
        <w:gridCol w:w="456"/>
        <w:gridCol w:w="461"/>
        <w:gridCol w:w="523"/>
        <w:gridCol w:w="1128"/>
        <w:gridCol w:w="984"/>
        <w:gridCol w:w="480"/>
        <w:gridCol w:w="480"/>
        <w:gridCol w:w="480"/>
        <w:gridCol w:w="876"/>
        <w:gridCol w:w="974"/>
      </w:tblGrid>
      <w:tr w:rsidR="00DF6479" w:rsidRPr="00DF6479" w14:paraId="6B271DFA" w14:textId="77777777" w:rsidTr="00DF6479">
        <w:trPr>
          <w:trHeight w:val="20"/>
        </w:trPr>
        <w:tc>
          <w:tcPr>
            <w:tcW w:w="462" w:type="dxa"/>
            <w:vMerge w:val="restart"/>
            <w:shd w:val="clear" w:color="auto" w:fill="auto"/>
            <w:vAlign w:val="center"/>
          </w:tcPr>
          <w:p w14:paraId="6BC1140B"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926" w:type="dxa"/>
            <w:vMerge w:val="restart"/>
            <w:shd w:val="clear" w:color="auto" w:fill="auto"/>
            <w:vAlign w:val="center"/>
          </w:tcPr>
          <w:p w14:paraId="692AE0E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Họ và tên người bệnh</w:t>
            </w:r>
          </w:p>
        </w:tc>
        <w:tc>
          <w:tcPr>
            <w:tcW w:w="1156" w:type="dxa"/>
            <w:gridSpan w:val="2"/>
            <w:shd w:val="clear" w:color="auto" w:fill="auto"/>
            <w:vAlign w:val="center"/>
          </w:tcPr>
          <w:p w14:paraId="2D03085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Tuổi, giới</w:t>
            </w:r>
          </w:p>
        </w:tc>
        <w:tc>
          <w:tcPr>
            <w:tcW w:w="812" w:type="dxa"/>
            <w:vMerge w:val="restart"/>
            <w:shd w:val="clear" w:color="auto" w:fill="auto"/>
            <w:vAlign w:val="center"/>
          </w:tcPr>
          <w:p w14:paraId="6862AB5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Ngày vào viện</w:t>
            </w:r>
          </w:p>
        </w:tc>
        <w:tc>
          <w:tcPr>
            <w:tcW w:w="1072" w:type="dxa"/>
            <w:vMerge w:val="restart"/>
            <w:shd w:val="clear" w:color="auto" w:fill="auto"/>
            <w:vAlign w:val="center"/>
          </w:tcPr>
          <w:p w14:paraId="2C54375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Tên CSKBCB chuyển NB đến</w:t>
            </w:r>
          </w:p>
        </w:tc>
        <w:tc>
          <w:tcPr>
            <w:tcW w:w="1072" w:type="dxa"/>
            <w:vMerge w:val="restart"/>
            <w:shd w:val="clear" w:color="auto" w:fill="auto"/>
            <w:vAlign w:val="center"/>
          </w:tcPr>
          <w:p w14:paraId="35DC05C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của CSKBCB chuyển NB</w:t>
            </w:r>
          </w:p>
        </w:tc>
        <w:tc>
          <w:tcPr>
            <w:tcW w:w="1578" w:type="dxa"/>
            <w:gridSpan w:val="4"/>
            <w:shd w:val="clear" w:color="auto" w:fill="auto"/>
            <w:vAlign w:val="center"/>
          </w:tcPr>
          <w:p w14:paraId="54D6A93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Hình thức chuyển</w:t>
            </w:r>
          </w:p>
        </w:tc>
        <w:tc>
          <w:tcPr>
            <w:tcW w:w="1440" w:type="dxa"/>
            <w:gridSpan w:val="3"/>
            <w:shd w:val="clear" w:color="auto" w:fill="auto"/>
            <w:vAlign w:val="center"/>
          </w:tcPr>
          <w:p w14:paraId="4A2586FB"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Lý do chuyển tuyến</w:t>
            </w:r>
          </w:p>
        </w:tc>
        <w:tc>
          <w:tcPr>
            <w:tcW w:w="1128" w:type="dxa"/>
            <w:shd w:val="clear" w:color="auto" w:fill="auto"/>
            <w:vAlign w:val="center"/>
          </w:tcPr>
          <w:p w14:paraId="1CB81E4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Chuyển đúng tuyến CMKT</w:t>
            </w:r>
          </w:p>
        </w:tc>
        <w:tc>
          <w:tcPr>
            <w:tcW w:w="984" w:type="dxa"/>
            <w:shd w:val="clear" w:color="auto" w:fill="auto"/>
            <w:vAlign w:val="center"/>
          </w:tcPr>
          <w:p w14:paraId="5E6E747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Chuyển vượt tuyển CMKT</w:t>
            </w:r>
          </w:p>
        </w:tc>
        <w:tc>
          <w:tcPr>
            <w:tcW w:w="1440" w:type="dxa"/>
            <w:gridSpan w:val="3"/>
            <w:shd w:val="clear" w:color="auto" w:fill="auto"/>
            <w:vAlign w:val="center"/>
          </w:tcPr>
          <w:p w14:paraId="4E77D26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Kết quả điều trị/xử lý</w:t>
            </w:r>
          </w:p>
        </w:tc>
        <w:tc>
          <w:tcPr>
            <w:tcW w:w="876" w:type="dxa"/>
            <w:vMerge w:val="restart"/>
            <w:shd w:val="clear" w:color="auto" w:fill="auto"/>
            <w:vAlign w:val="center"/>
          </w:tcPr>
          <w:p w14:paraId="65D07277"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ra viện</w:t>
            </w:r>
          </w:p>
        </w:tc>
        <w:tc>
          <w:tcPr>
            <w:tcW w:w="974" w:type="dxa"/>
            <w:vMerge w:val="restart"/>
            <w:shd w:val="clear" w:color="auto" w:fill="auto"/>
            <w:vAlign w:val="center"/>
          </w:tcPr>
          <w:p w14:paraId="08C43B64"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Ghi chú</w:t>
            </w:r>
            <w:r w:rsidRPr="00DF6479">
              <w:rPr>
                <w:rFonts w:ascii="Arial" w:hAnsi="Arial" w:cs="Arial"/>
                <w:b/>
                <w:sz w:val="20"/>
                <w:szCs w:val="20"/>
              </w:rPr>
              <w:br/>
            </w:r>
            <w:r w:rsidRPr="00DF6479">
              <w:rPr>
                <w:rFonts w:ascii="Arial" w:hAnsi="Arial" w:cs="Arial"/>
                <w:sz w:val="20"/>
                <w:szCs w:val="20"/>
              </w:rPr>
              <w:t>(sai sót chuyên môn, chẩn đoán khác biệt của tuyến dưới...)</w:t>
            </w:r>
          </w:p>
        </w:tc>
      </w:tr>
      <w:tr w:rsidR="00DF6479" w:rsidRPr="00DF6479" w14:paraId="13ECD745" w14:textId="77777777" w:rsidTr="00DF6479">
        <w:trPr>
          <w:trHeight w:val="20"/>
        </w:trPr>
        <w:tc>
          <w:tcPr>
            <w:tcW w:w="462" w:type="dxa"/>
            <w:vMerge/>
            <w:shd w:val="clear" w:color="auto" w:fill="auto"/>
            <w:vAlign w:val="center"/>
          </w:tcPr>
          <w:p w14:paraId="56B5F7EE" w14:textId="77777777" w:rsidR="00DF6479" w:rsidRPr="00DF6479" w:rsidRDefault="00DF6479" w:rsidP="00DF6479">
            <w:pPr>
              <w:jc w:val="center"/>
              <w:rPr>
                <w:rFonts w:ascii="Arial" w:hAnsi="Arial" w:cs="Arial"/>
                <w:sz w:val="20"/>
                <w:szCs w:val="20"/>
              </w:rPr>
            </w:pPr>
          </w:p>
        </w:tc>
        <w:tc>
          <w:tcPr>
            <w:tcW w:w="926" w:type="dxa"/>
            <w:vMerge/>
            <w:shd w:val="clear" w:color="auto" w:fill="auto"/>
            <w:vAlign w:val="center"/>
          </w:tcPr>
          <w:p w14:paraId="1DF545E5"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6587334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Nam</w:t>
            </w:r>
          </w:p>
        </w:tc>
        <w:tc>
          <w:tcPr>
            <w:tcW w:w="506" w:type="dxa"/>
            <w:shd w:val="clear" w:color="auto" w:fill="auto"/>
            <w:vAlign w:val="center"/>
          </w:tcPr>
          <w:p w14:paraId="0EC67FB6"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Nữ</w:t>
            </w:r>
          </w:p>
        </w:tc>
        <w:tc>
          <w:tcPr>
            <w:tcW w:w="812" w:type="dxa"/>
            <w:vMerge/>
            <w:shd w:val="clear" w:color="auto" w:fill="auto"/>
            <w:vAlign w:val="center"/>
          </w:tcPr>
          <w:p w14:paraId="701E31F2" w14:textId="77777777" w:rsidR="00DF6479" w:rsidRPr="00DF6479" w:rsidRDefault="00DF6479" w:rsidP="00DF6479">
            <w:pPr>
              <w:jc w:val="center"/>
              <w:rPr>
                <w:rFonts w:ascii="Arial" w:hAnsi="Arial" w:cs="Arial"/>
                <w:b/>
                <w:sz w:val="20"/>
                <w:szCs w:val="20"/>
              </w:rPr>
            </w:pPr>
          </w:p>
        </w:tc>
        <w:tc>
          <w:tcPr>
            <w:tcW w:w="1072" w:type="dxa"/>
            <w:vMerge/>
            <w:shd w:val="clear" w:color="auto" w:fill="auto"/>
            <w:vAlign w:val="center"/>
          </w:tcPr>
          <w:p w14:paraId="516F0008" w14:textId="77777777" w:rsidR="00DF6479" w:rsidRPr="00DF6479" w:rsidRDefault="00DF6479" w:rsidP="00DF6479">
            <w:pPr>
              <w:jc w:val="center"/>
              <w:rPr>
                <w:rFonts w:ascii="Arial" w:hAnsi="Arial" w:cs="Arial"/>
                <w:b/>
                <w:sz w:val="20"/>
                <w:szCs w:val="20"/>
              </w:rPr>
            </w:pPr>
          </w:p>
        </w:tc>
        <w:tc>
          <w:tcPr>
            <w:tcW w:w="1072" w:type="dxa"/>
            <w:vMerge/>
            <w:shd w:val="clear" w:color="auto" w:fill="auto"/>
            <w:vAlign w:val="center"/>
          </w:tcPr>
          <w:p w14:paraId="2A611B22" w14:textId="77777777" w:rsidR="00DF6479" w:rsidRPr="00DF6479" w:rsidRDefault="00DF6479" w:rsidP="00DF6479">
            <w:pPr>
              <w:jc w:val="center"/>
              <w:rPr>
                <w:rFonts w:ascii="Arial" w:hAnsi="Arial" w:cs="Arial"/>
                <w:b/>
                <w:sz w:val="20"/>
                <w:szCs w:val="20"/>
              </w:rPr>
            </w:pPr>
          </w:p>
        </w:tc>
        <w:tc>
          <w:tcPr>
            <w:tcW w:w="472" w:type="dxa"/>
            <w:shd w:val="clear" w:color="auto" w:fill="auto"/>
            <w:vAlign w:val="center"/>
          </w:tcPr>
          <w:p w14:paraId="6A5AB43A"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1a</w:t>
            </w:r>
          </w:p>
        </w:tc>
        <w:tc>
          <w:tcPr>
            <w:tcW w:w="450" w:type="dxa"/>
            <w:shd w:val="clear" w:color="auto" w:fill="auto"/>
            <w:vAlign w:val="center"/>
          </w:tcPr>
          <w:p w14:paraId="34C0FCD9"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1b</w:t>
            </w:r>
          </w:p>
        </w:tc>
        <w:tc>
          <w:tcPr>
            <w:tcW w:w="328" w:type="dxa"/>
            <w:shd w:val="clear" w:color="auto" w:fill="auto"/>
            <w:vAlign w:val="center"/>
          </w:tcPr>
          <w:p w14:paraId="6AB0DA4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2</w:t>
            </w:r>
          </w:p>
        </w:tc>
        <w:tc>
          <w:tcPr>
            <w:tcW w:w="328" w:type="dxa"/>
            <w:shd w:val="clear" w:color="auto" w:fill="auto"/>
            <w:vAlign w:val="center"/>
          </w:tcPr>
          <w:p w14:paraId="1DB2167B"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3</w:t>
            </w:r>
          </w:p>
        </w:tc>
        <w:tc>
          <w:tcPr>
            <w:tcW w:w="456" w:type="dxa"/>
            <w:shd w:val="clear" w:color="auto" w:fill="auto"/>
            <w:vAlign w:val="center"/>
          </w:tcPr>
          <w:p w14:paraId="541533D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4</w:t>
            </w:r>
          </w:p>
        </w:tc>
        <w:tc>
          <w:tcPr>
            <w:tcW w:w="461" w:type="dxa"/>
            <w:shd w:val="clear" w:color="auto" w:fill="auto"/>
            <w:vAlign w:val="center"/>
          </w:tcPr>
          <w:p w14:paraId="4C73948E"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5</w:t>
            </w:r>
          </w:p>
        </w:tc>
        <w:tc>
          <w:tcPr>
            <w:tcW w:w="523" w:type="dxa"/>
            <w:shd w:val="clear" w:color="auto" w:fill="auto"/>
            <w:vAlign w:val="center"/>
          </w:tcPr>
          <w:p w14:paraId="0916DB5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6</w:t>
            </w:r>
          </w:p>
        </w:tc>
        <w:tc>
          <w:tcPr>
            <w:tcW w:w="1128" w:type="dxa"/>
            <w:shd w:val="clear" w:color="auto" w:fill="auto"/>
            <w:vAlign w:val="center"/>
          </w:tcPr>
          <w:p w14:paraId="4CE849BA"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7</w:t>
            </w:r>
          </w:p>
        </w:tc>
        <w:tc>
          <w:tcPr>
            <w:tcW w:w="984" w:type="dxa"/>
            <w:shd w:val="clear" w:color="auto" w:fill="auto"/>
            <w:vAlign w:val="center"/>
          </w:tcPr>
          <w:p w14:paraId="0661513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8</w:t>
            </w:r>
          </w:p>
        </w:tc>
        <w:tc>
          <w:tcPr>
            <w:tcW w:w="480" w:type="dxa"/>
            <w:shd w:val="clear" w:color="auto" w:fill="auto"/>
            <w:vAlign w:val="center"/>
          </w:tcPr>
          <w:p w14:paraId="5E75935B"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9</w:t>
            </w:r>
          </w:p>
        </w:tc>
        <w:tc>
          <w:tcPr>
            <w:tcW w:w="480" w:type="dxa"/>
            <w:shd w:val="clear" w:color="auto" w:fill="auto"/>
            <w:vAlign w:val="center"/>
          </w:tcPr>
          <w:p w14:paraId="5FA2E4D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10</w:t>
            </w:r>
          </w:p>
        </w:tc>
        <w:tc>
          <w:tcPr>
            <w:tcW w:w="480" w:type="dxa"/>
            <w:shd w:val="clear" w:color="auto" w:fill="auto"/>
            <w:vAlign w:val="center"/>
          </w:tcPr>
          <w:p w14:paraId="07331E8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11</w:t>
            </w:r>
          </w:p>
        </w:tc>
        <w:tc>
          <w:tcPr>
            <w:tcW w:w="876" w:type="dxa"/>
            <w:vMerge/>
            <w:shd w:val="clear" w:color="auto" w:fill="auto"/>
            <w:vAlign w:val="center"/>
          </w:tcPr>
          <w:p w14:paraId="4F27AB0A" w14:textId="77777777" w:rsidR="00DF6479" w:rsidRPr="00DF6479" w:rsidRDefault="00DF6479" w:rsidP="00DF6479">
            <w:pPr>
              <w:jc w:val="center"/>
              <w:rPr>
                <w:rFonts w:ascii="Arial" w:hAnsi="Arial" w:cs="Arial"/>
                <w:sz w:val="20"/>
                <w:szCs w:val="20"/>
              </w:rPr>
            </w:pPr>
          </w:p>
        </w:tc>
        <w:tc>
          <w:tcPr>
            <w:tcW w:w="974" w:type="dxa"/>
            <w:vMerge/>
            <w:shd w:val="clear" w:color="auto" w:fill="auto"/>
            <w:vAlign w:val="center"/>
          </w:tcPr>
          <w:p w14:paraId="3FD971BB" w14:textId="77777777" w:rsidR="00DF6479" w:rsidRPr="00DF6479" w:rsidRDefault="00DF6479" w:rsidP="00DF6479">
            <w:pPr>
              <w:jc w:val="center"/>
              <w:rPr>
                <w:rFonts w:ascii="Arial" w:hAnsi="Arial" w:cs="Arial"/>
                <w:sz w:val="20"/>
                <w:szCs w:val="20"/>
              </w:rPr>
            </w:pPr>
          </w:p>
        </w:tc>
      </w:tr>
      <w:tr w:rsidR="00DF6479" w:rsidRPr="00DF6479" w14:paraId="3E66FE47" w14:textId="77777777" w:rsidTr="00DF6479">
        <w:trPr>
          <w:trHeight w:val="20"/>
        </w:trPr>
        <w:tc>
          <w:tcPr>
            <w:tcW w:w="462" w:type="dxa"/>
            <w:shd w:val="clear" w:color="auto" w:fill="auto"/>
            <w:vAlign w:val="center"/>
          </w:tcPr>
          <w:p w14:paraId="000B3EB9"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1</w:t>
            </w:r>
          </w:p>
        </w:tc>
        <w:tc>
          <w:tcPr>
            <w:tcW w:w="926" w:type="dxa"/>
            <w:shd w:val="clear" w:color="auto" w:fill="auto"/>
            <w:vAlign w:val="center"/>
          </w:tcPr>
          <w:p w14:paraId="4A71EBB7"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0F6CA147"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5573E115"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598EB69F"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5300E35A"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641EDB9E"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0EDC3A22"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31AED5E3"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1B502D66"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6DEA63EA"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5407FB3F"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513E87D0"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66ED0DED"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2F3C355C"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33D7D25B"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79ADAEEB"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171C609D"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36B32899"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12294CF4"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5579D82C" w14:textId="77777777" w:rsidR="00DF6479" w:rsidRPr="00DF6479" w:rsidRDefault="00DF6479" w:rsidP="00DF6479">
            <w:pPr>
              <w:jc w:val="center"/>
              <w:rPr>
                <w:rFonts w:ascii="Arial" w:hAnsi="Arial" w:cs="Arial"/>
                <w:sz w:val="20"/>
                <w:szCs w:val="20"/>
              </w:rPr>
            </w:pPr>
          </w:p>
        </w:tc>
      </w:tr>
      <w:tr w:rsidR="00DF6479" w:rsidRPr="00DF6479" w14:paraId="03B2676C" w14:textId="77777777" w:rsidTr="00DF6479">
        <w:trPr>
          <w:trHeight w:val="20"/>
        </w:trPr>
        <w:tc>
          <w:tcPr>
            <w:tcW w:w="462" w:type="dxa"/>
            <w:shd w:val="clear" w:color="auto" w:fill="auto"/>
            <w:vAlign w:val="center"/>
          </w:tcPr>
          <w:p w14:paraId="1035D205"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2</w:t>
            </w:r>
          </w:p>
        </w:tc>
        <w:tc>
          <w:tcPr>
            <w:tcW w:w="926" w:type="dxa"/>
            <w:shd w:val="clear" w:color="auto" w:fill="auto"/>
            <w:vAlign w:val="center"/>
          </w:tcPr>
          <w:p w14:paraId="7BC6D6B1"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16272C14"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77D2C4C4"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6BD39AAC"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2FE1A1E9"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7E0D30FF"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5B1DA02B"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1A968371"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1B3D3628"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1653678A"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18B7C5CB"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5D2BBA1C"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718FBB4E"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32119832"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68088F8D"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2B7808D0"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36F6DF51"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37E1F267"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721D3A4C"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6652707D" w14:textId="77777777" w:rsidR="00DF6479" w:rsidRPr="00DF6479" w:rsidRDefault="00DF6479" w:rsidP="00DF6479">
            <w:pPr>
              <w:jc w:val="center"/>
              <w:rPr>
                <w:rFonts w:ascii="Arial" w:hAnsi="Arial" w:cs="Arial"/>
                <w:sz w:val="20"/>
                <w:szCs w:val="20"/>
              </w:rPr>
            </w:pPr>
          </w:p>
        </w:tc>
      </w:tr>
      <w:tr w:rsidR="00DF6479" w:rsidRPr="00DF6479" w14:paraId="67749848" w14:textId="77777777" w:rsidTr="00DF6479">
        <w:trPr>
          <w:trHeight w:val="20"/>
        </w:trPr>
        <w:tc>
          <w:tcPr>
            <w:tcW w:w="462" w:type="dxa"/>
            <w:shd w:val="clear" w:color="auto" w:fill="auto"/>
            <w:vAlign w:val="center"/>
          </w:tcPr>
          <w:p w14:paraId="6E363EF2"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3</w:t>
            </w:r>
          </w:p>
        </w:tc>
        <w:tc>
          <w:tcPr>
            <w:tcW w:w="926" w:type="dxa"/>
            <w:shd w:val="clear" w:color="auto" w:fill="auto"/>
            <w:vAlign w:val="center"/>
          </w:tcPr>
          <w:p w14:paraId="3219CA44"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22717264"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753E1814"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6A2EA87B"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1B026235"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457E57D5"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1AFC5249"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5CED6E12"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1BA4812F"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10FC96FC"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4538E9C9"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336D8C40"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0CAA50FD"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7CF1B64D"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5FEB913F"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6B2FFFAA"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2B701E89"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07503854"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2B8D97BA"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720290A9" w14:textId="77777777" w:rsidR="00DF6479" w:rsidRPr="00DF6479" w:rsidRDefault="00DF6479" w:rsidP="00DF6479">
            <w:pPr>
              <w:jc w:val="center"/>
              <w:rPr>
                <w:rFonts w:ascii="Arial" w:hAnsi="Arial" w:cs="Arial"/>
                <w:sz w:val="20"/>
                <w:szCs w:val="20"/>
              </w:rPr>
            </w:pPr>
          </w:p>
        </w:tc>
      </w:tr>
      <w:tr w:rsidR="00DF6479" w:rsidRPr="00DF6479" w14:paraId="1BB8795D" w14:textId="77777777" w:rsidTr="00DF6479">
        <w:trPr>
          <w:trHeight w:val="20"/>
        </w:trPr>
        <w:tc>
          <w:tcPr>
            <w:tcW w:w="462" w:type="dxa"/>
            <w:shd w:val="clear" w:color="auto" w:fill="auto"/>
            <w:vAlign w:val="center"/>
          </w:tcPr>
          <w:p w14:paraId="7F02E9C7"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4</w:t>
            </w:r>
          </w:p>
        </w:tc>
        <w:tc>
          <w:tcPr>
            <w:tcW w:w="926" w:type="dxa"/>
            <w:shd w:val="clear" w:color="auto" w:fill="auto"/>
            <w:vAlign w:val="center"/>
          </w:tcPr>
          <w:p w14:paraId="2DCF7F84"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0C5BA720"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332724A2"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7FB5228E"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62FB9B45"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69807F4E"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01A0B9FE"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0E0BF2E8"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7B727982"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71AC63A7"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7D77E3CB"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7B6AD2C3"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4C2471F5"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2D34AC3B"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58C0204F"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5DA45E79"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05C937C1"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136C9AE4"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487EE403"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46FE0FFF" w14:textId="77777777" w:rsidR="00DF6479" w:rsidRPr="00DF6479" w:rsidRDefault="00DF6479" w:rsidP="00DF6479">
            <w:pPr>
              <w:jc w:val="center"/>
              <w:rPr>
                <w:rFonts w:ascii="Arial" w:hAnsi="Arial" w:cs="Arial"/>
                <w:sz w:val="20"/>
                <w:szCs w:val="20"/>
              </w:rPr>
            </w:pPr>
          </w:p>
        </w:tc>
      </w:tr>
      <w:tr w:rsidR="00DF6479" w:rsidRPr="00DF6479" w14:paraId="4447D998" w14:textId="77777777" w:rsidTr="00DF6479">
        <w:trPr>
          <w:trHeight w:val="20"/>
        </w:trPr>
        <w:tc>
          <w:tcPr>
            <w:tcW w:w="462" w:type="dxa"/>
            <w:shd w:val="clear" w:color="auto" w:fill="auto"/>
            <w:vAlign w:val="center"/>
          </w:tcPr>
          <w:p w14:paraId="0F14A274"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5</w:t>
            </w:r>
          </w:p>
        </w:tc>
        <w:tc>
          <w:tcPr>
            <w:tcW w:w="926" w:type="dxa"/>
            <w:shd w:val="clear" w:color="auto" w:fill="auto"/>
            <w:vAlign w:val="center"/>
          </w:tcPr>
          <w:p w14:paraId="25A9026D"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5FCED19C"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1C4C287D"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30B9FC95"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6A1BAA4E"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42616BCB"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2E713572"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481C2311"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7A7A160B"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38ACA027"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5188D142"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08D0A9B2"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480AC78A"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6095C39C"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6C7E26A3"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3E9D3BCB"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310BA8E6"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275B4457"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73598DB3"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4D9E12E6" w14:textId="77777777" w:rsidR="00DF6479" w:rsidRPr="00DF6479" w:rsidRDefault="00DF6479" w:rsidP="00DF6479">
            <w:pPr>
              <w:jc w:val="center"/>
              <w:rPr>
                <w:rFonts w:ascii="Arial" w:hAnsi="Arial" w:cs="Arial"/>
                <w:sz w:val="20"/>
                <w:szCs w:val="20"/>
              </w:rPr>
            </w:pPr>
          </w:p>
        </w:tc>
      </w:tr>
      <w:tr w:rsidR="00DF6479" w:rsidRPr="00DF6479" w14:paraId="5596C8C9" w14:textId="77777777" w:rsidTr="00DF6479">
        <w:trPr>
          <w:trHeight w:val="20"/>
        </w:trPr>
        <w:tc>
          <w:tcPr>
            <w:tcW w:w="462" w:type="dxa"/>
            <w:shd w:val="clear" w:color="auto" w:fill="auto"/>
            <w:vAlign w:val="center"/>
          </w:tcPr>
          <w:p w14:paraId="13738678"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926" w:type="dxa"/>
            <w:shd w:val="clear" w:color="auto" w:fill="auto"/>
            <w:vAlign w:val="center"/>
          </w:tcPr>
          <w:p w14:paraId="51FA72CC"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1012E7B6"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404FDE4D"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530FF7C1"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26A08167"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76912189"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38C06BCC"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48F441A8"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5D87ADFC"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392A823A"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2ED2B134"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63E4F254"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61316392"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3EC5B6D3"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42038DE0"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1D66A052"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05212A62"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646394BE"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5B4E1E21"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5EE6C169" w14:textId="77777777" w:rsidR="00DF6479" w:rsidRPr="00DF6479" w:rsidRDefault="00DF6479" w:rsidP="00DF6479">
            <w:pPr>
              <w:jc w:val="center"/>
              <w:rPr>
                <w:rFonts w:ascii="Arial" w:hAnsi="Arial" w:cs="Arial"/>
                <w:sz w:val="20"/>
                <w:szCs w:val="20"/>
              </w:rPr>
            </w:pPr>
          </w:p>
        </w:tc>
      </w:tr>
      <w:tr w:rsidR="00DF6479" w:rsidRPr="00DF6479" w14:paraId="40A028B5" w14:textId="77777777" w:rsidTr="00DF6479">
        <w:trPr>
          <w:trHeight w:val="20"/>
        </w:trPr>
        <w:tc>
          <w:tcPr>
            <w:tcW w:w="462" w:type="dxa"/>
            <w:shd w:val="clear" w:color="auto" w:fill="auto"/>
            <w:vAlign w:val="center"/>
          </w:tcPr>
          <w:p w14:paraId="14A1B996" w14:textId="77777777" w:rsidR="00DF6479" w:rsidRPr="00DF6479" w:rsidRDefault="00DF6479" w:rsidP="00DF6479">
            <w:pPr>
              <w:jc w:val="center"/>
              <w:rPr>
                <w:rFonts w:ascii="Arial" w:hAnsi="Arial" w:cs="Arial"/>
                <w:sz w:val="20"/>
                <w:szCs w:val="20"/>
              </w:rPr>
            </w:pPr>
          </w:p>
        </w:tc>
        <w:tc>
          <w:tcPr>
            <w:tcW w:w="926" w:type="dxa"/>
            <w:shd w:val="clear" w:color="auto" w:fill="auto"/>
            <w:vAlign w:val="center"/>
          </w:tcPr>
          <w:p w14:paraId="1B597EEB" w14:textId="77777777" w:rsidR="00DF6479" w:rsidRPr="00DF6479" w:rsidRDefault="00DF6479" w:rsidP="00DF6479">
            <w:pPr>
              <w:rPr>
                <w:rFonts w:ascii="Arial" w:hAnsi="Arial" w:cs="Arial"/>
                <w:b/>
                <w:sz w:val="20"/>
                <w:szCs w:val="20"/>
              </w:rPr>
            </w:pPr>
            <w:r w:rsidRPr="00DF6479">
              <w:rPr>
                <w:rFonts w:ascii="Arial" w:hAnsi="Arial" w:cs="Arial"/>
                <w:b/>
                <w:sz w:val="20"/>
                <w:szCs w:val="20"/>
              </w:rPr>
              <w:t>Tổng cộng</w:t>
            </w:r>
          </w:p>
        </w:tc>
        <w:tc>
          <w:tcPr>
            <w:tcW w:w="650" w:type="dxa"/>
            <w:shd w:val="clear" w:color="auto" w:fill="auto"/>
            <w:vAlign w:val="center"/>
          </w:tcPr>
          <w:p w14:paraId="5366C587"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28B4A2D0" w14:textId="77777777" w:rsidR="00DF6479" w:rsidRPr="00DF6479" w:rsidRDefault="00DF6479" w:rsidP="00DF6479">
            <w:pPr>
              <w:jc w:val="center"/>
              <w:rPr>
                <w:rFonts w:ascii="Arial" w:hAnsi="Arial" w:cs="Arial"/>
                <w:sz w:val="20"/>
                <w:szCs w:val="20"/>
              </w:rPr>
            </w:pPr>
          </w:p>
        </w:tc>
        <w:tc>
          <w:tcPr>
            <w:tcW w:w="812" w:type="dxa"/>
            <w:shd w:val="clear" w:color="auto" w:fill="auto"/>
            <w:vAlign w:val="center"/>
          </w:tcPr>
          <w:p w14:paraId="34D6C614"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2E79AFCE" w14:textId="77777777" w:rsidR="00DF6479" w:rsidRPr="00DF6479" w:rsidRDefault="00DF6479" w:rsidP="00DF6479">
            <w:pPr>
              <w:jc w:val="center"/>
              <w:rPr>
                <w:rFonts w:ascii="Arial" w:hAnsi="Arial" w:cs="Arial"/>
                <w:sz w:val="20"/>
                <w:szCs w:val="20"/>
              </w:rPr>
            </w:pPr>
          </w:p>
        </w:tc>
        <w:tc>
          <w:tcPr>
            <w:tcW w:w="1072" w:type="dxa"/>
            <w:shd w:val="clear" w:color="auto" w:fill="auto"/>
            <w:vAlign w:val="center"/>
          </w:tcPr>
          <w:p w14:paraId="0D5A30B4" w14:textId="77777777" w:rsidR="00DF6479" w:rsidRPr="00DF6479" w:rsidRDefault="00DF6479" w:rsidP="00DF6479">
            <w:pPr>
              <w:jc w:val="center"/>
              <w:rPr>
                <w:rFonts w:ascii="Arial" w:hAnsi="Arial" w:cs="Arial"/>
                <w:sz w:val="20"/>
                <w:szCs w:val="20"/>
              </w:rPr>
            </w:pPr>
          </w:p>
        </w:tc>
        <w:tc>
          <w:tcPr>
            <w:tcW w:w="472" w:type="dxa"/>
            <w:shd w:val="clear" w:color="auto" w:fill="auto"/>
            <w:vAlign w:val="center"/>
          </w:tcPr>
          <w:p w14:paraId="580B2C13"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3FA6C811"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7C5614FB" w14:textId="77777777" w:rsidR="00DF6479" w:rsidRPr="00DF6479" w:rsidRDefault="00DF6479" w:rsidP="00DF6479">
            <w:pPr>
              <w:jc w:val="center"/>
              <w:rPr>
                <w:rFonts w:ascii="Arial" w:hAnsi="Arial" w:cs="Arial"/>
                <w:sz w:val="20"/>
                <w:szCs w:val="20"/>
              </w:rPr>
            </w:pPr>
          </w:p>
        </w:tc>
        <w:tc>
          <w:tcPr>
            <w:tcW w:w="328" w:type="dxa"/>
            <w:shd w:val="clear" w:color="auto" w:fill="auto"/>
            <w:vAlign w:val="center"/>
          </w:tcPr>
          <w:p w14:paraId="0D6FD51A" w14:textId="77777777" w:rsidR="00DF6479" w:rsidRPr="00DF6479" w:rsidRDefault="00DF6479" w:rsidP="00DF6479">
            <w:pPr>
              <w:jc w:val="center"/>
              <w:rPr>
                <w:rFonts w:ascii="Arial" w:hAnsi="Arial" w:cs="Arial"/>
                <w:sz w:val="20"/>
                <w:szCs w:val="20"/>
              </w:rPr>
            </w:pPr>
          </w:p>
        </w:tc>
        <w:tc>
          <w:tcPr>
            <w:tcW w:w="456" w:type="dxa"/>
            <w:shd w:val="clear" w:color="auto" w:fill="auto"/>
            <w:vAlign w:val="center"/>
          </w:tcPr>
          <w:p w14:paraId="164EF9ED"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6ED6A467" w14:textId="77777777" w:rsidR="00DF6479" w:rsidRPr="00DF6479" w:rsidRDefault="00DF6479" w:rsidP="00DF6479">
            <w:pPr>
              <w:jc w:val="center"/>
              <w:rPr>
                <w:rFonts w:ascii="Arial" w:hAnsi="Arial" w:cs="Arial"/>
                <w:sz w:val="20"/>
                <w:szCs w:val="20"/>
              </w:rPr>
            </w:pPr>
          </w:p>
        </w:tc>
        <w:tc>
          <w:tcPr>
            <w:tcW w:w="523" w:type="dxa"/>
            <w:shd w:val="clear" w:color="auto" w:fill="auto"/>
            <w:vAlign w:val="center"/>
          </w:tcPr>
          <w:p w14:paraId="3B6E032C"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067C7D4A" w14:textId="77777777" w:rsidR="00DF6479" w:rsidRPr="00DF6479" w:rsidRDefault="00DF6479" w:rsidP="00DF6479">
            <w:pPr>
              <w:jc w:val="center"/>
              <w:rPr>
                <w:rFonts w:ascii="Arial" w:hAnsi="Arial" w:cs="Arial"/>
                <w:sz w:val="20"/>
                <w:szCs w:val="20"/>
              </w:rPr>
            </w:pPr>
          </w:p>
        </w:tc>
        <w:tc>
          <w:tcPr>
            <w:tcW w:w="984" w:type="dxa"/>
            <w:shd w:val="clear" w:color="auto" w:fill="auto"/>
            <w:vAlign w:val="center"/>
          </w:tcPr>
          <w:p w14:paraId="70DF2C3D"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3CB10E61"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6F818091" w14:textId="77777777" w:rsidR="00DF6479" w:rsidRPr="00DF6479" w:rsidRDefault="00DF6479" w:rsidP="00DF6479">
            <w:pPr>
              <w:jc w:val="center"/>
              <w:rPr>
                <w:rFonts w:ascii="Arial" w:hAnsi="Arial" w:cs="Arial"/>
                <w:sz w:val="20"/>
                <w:szCs w:val="20"/>
              </w:rPr>
            </w:pPr>
          </w:p>
        </w:tc>
        <w:tc>
          <w:tcPr>
            <w:tcW w:w="480" w:type="dxa"/>
            <w:shd w:val="clear" w:color="auto" w:fill="auto"/>
            <w:vAlign w:val="center"/>
          </w:tcPr>
          <w:p w14:paraId="562E3901" w14:textId="77777777" w:rsidR="00DF6479" w:rsidRPr="00DF6479" w:rsidRDefault="00DF6479" w:rsidP="00DF6479">
            <w:pPr>
              <w:jc w:val="center"/>
              <w:rPr>
                <w:rFonts w:ascii="Arial" w:hAnsi="Arial" w:cs="Arial"/>
                <w:sz w:val="20"/>
                <w:szCs w:val="20"/>
              </w:rPr>
            </w:pPr>
          </w:p>
        </w:tc>
        <w:tc>
          <w:tcPr>
            <w:tcW w:w="876" w:type="dxa"/>
            <w:shd w:val="clear" w:color="auto" w:fill="auto"/>
            <w:vAlign w:val="center"/>
          </w:tcPr>
          <w:p w14:paraId="464DBECB" w14:textId="77777777" w:rsidR="00DF6479" w:rsidRPr="00DF6479" w:rsidRDefault="00DF6479" w:rsidP="00DF6479">
            <w:pPr>
              <w:jc w:val="center"/>
              <w:rPr>
                <w:rFonts w:ascii="Arial" w:hAnsi="Arial" w:cs="Arial"/>
                <w:sz w:val="20"/>
                <w:szCs w:val="20"/>
              </w:rPr>
            </w:pPr>
          </w:p>
        </w:tc>
        <w:tc>
          <w:tcPr>
            <w:tcW w:w="974" w:type="dxa"/>
            <w:shd w:val="clear" w:color="auto" w:fill="auto"/>
            <w:vAlign w:val="center"/>
          </w:tcPr>
          <w:p w14:paraId="2F9D4D03" w14:textId="77777777" w:rsidR="00DF6479" w:rsidRPr="00DF6479" w:rsidRDefault="00DF6479" w:rsidP="00DF6479">
            <w:pPr>
              <w:jc w:val="center"/>
              <w:rPr>
                <w:rFonts w:ascii="Arial" w:hAnsi="Arial" w:cs="Arial"/>
                <w:sz w:val="20"/>
                <w:szCs w:val="20"/>
              </w:rPr>
            </w:pPr>
          </w:p>
        </w:tc>
      </w:tr>
    </w:tbl>
    <w:p w14:paraId="5B467F92" w14:textId="77777777" w:rsidR="00DF6479" w:rsidRPr="00DF6479" w:rsidRDefault="00DF6479" w:rsidP="00DF6479">
      <w:pPr>
        <w:rPr>
          <w:rFonts w:ascii="Arial" w:hAnsi="Arial" w:cs="Arial"/>
          <w:sz w:val="20"/>
          <w:szCs w:val="20"/>
        </w:rPr>
      </w:pPr>
    </w:p>
    <w:tbl>
      <w:tblPr>
        <w:tblW w:w="13920" w:type="dxa"/>
        <w:tblInd w:w="108" w:type="dxa"/>
        <w:tblLook w:val="01E0" w:firstRow="1" w:lastRow="1" w:firstColumn="1" w:lastColumn="1" w:noHBand="0" w:noVBand="0"/>
      </w:tblPr>
      <w:tblGrid>
        <w:gridCol w:w="7059"/>
        <w:gridCol w:w="6861"/>
      </w:tblGrid>
      <w:tr w:rsidR="00DF6479" w14:paraId="4B080E18" w14:textId="77777777">
        <w:tc>
          <w:tcPr>
            <w:tcW w:w="7059" w:type="dxa"/>
            <w:shd w:val="clear" w:color="auto" w:fill="auto"/>
          </w:tcPr>
          <w:p w14:paraId="3A98D962" w14:textId="77777777" w:rsidR="00DF6479" w:rsidRDefault="00DF6479">
            <w:pPr>
              <w:jc w:val="center"/>
              <w:rPr>
                <w:rFonts w:ascii="Arial" w:hAnsi="Arial" w:cs="Arial"/>
                <w:b/>
                <w:sz w:val="20"/>
                <w:szCs w:val="20"/>
              </w:rPr>
            </w:pPr>
            <w:r>
              <w:rPr>
                <w:rFonts w:ascii="Arial" w:hAnsi="Arial" w:cs="Arial"/>
                <w:b/>
                <w:sz w:val="20"/>
                <w:szCs w:val="20"/>
              </w:rPr>
              <w:t>NGƯỜI LẬP BẢNG</w:t>
            </w:r>
          </w:p>
        </w:tc>
        <w:tc>
          <w:tcPr>
            <w:tcW w:w="6861" w:type="dxa"/>
            <w:shd w:val="clear" w:color="auto" w:fill="auto"/>
          </w:tcPr>
          <w:p w14:paraId="14D85A2C" w14:textId="77777777" w:rsidR="00DF6479" w:rsidRDefault="00DF6479">
            <w:pPr>
              <w:jc w:val="center"/>
              <w:rPr>
                <w:rFonts w:ascii="Arial" w:hAnsi="Arial" w:cs="Arial"/>
                <w:sz w:val="20"/>
                <w:szCs w:val="20"/>
              </w:rPr>
            </w:pPr>
            <w:r>
              <w:rPr>
                <w:rFonts w:ascii="Arial" w:hAnsi="Arial" w:cs="Arial"/>
                <w:b/>
                <w:sz w:val="20"/>
                <w:szCs w:val="20"/>
              </w:rPr>
              <w:t>NGƯỜI ĐỨNG ĐẦU/NGƯỜI PHỤ TRÁCH CHUYÊN MÔN</w:t>
            </w:r>
            <w:r>
              <w:rPr>
                <w:rFonts w:ascii="Arial" w:hAnsi="Arial" w:cs="Arial"/>
                <w:sz w:val="20"/>
                <w:szCs w:val="20"/>
              </w:rPr>
              <w:br/>
              <w:t>(ký tên đóng dấu)</w:t>
            </w:r>
          </w:p>
        </w:tc>
      </w:tr>
    </w:tbl>
    <w:p w14:paraId="0F118CD5" w14:textId="77777777" w:rsidR="00DF6479" w:rsidRPr="00DF6479" w:rsidRDefault="00DF6479" w:rsidP="00DF6479">
      <w:pPr>
        <w:rPr>
          <w:rFonts w:ascii="Arial" w:hAnsi="Arial" w:cs="Arial"/>
          <w:b/>
          <w:sz w:val="20"/>
          <w:szCs w:val="20"/>
        </w:rPr>
      </w:pPr>
    </w:p>
    <w:p w14:paraId="2F548040" w14:textId="77777777" w:rsidR="00DF6479" w:rsidRPr="00DF6479" w:rsidRDefault="00DF6479" w:rsidP="00DF6479">
      <w:pPr>
        <w:rPr>
          <w:rFonts w:ascii="Arial" w:hAnsi="Arial" w:cs="Arial"/>
          <w:b/>
          <w:sz w:val="20"/>
          <w:szCs w:val="20"/>
        </w:rPr>
      </w:pPr>
      <w:r w:rsidRPr="00DF6479">
        <w:rPr>
          <w:rFonts w:ascii="Arial" w:hAnsi="Arial" w:cs="Arial"/>
          <w:b/>
          <w:sz w:val="20"/>
          <w:szCs w:val="20"/>
        </w:rPr>
        <w:t>Ghi chú:</w:t>
      </w:r>
    </w:p>
    <w:p w14:paraId="57C8EBEB" w14:textId="77777777" w:rsidR="00DF6479" w:rsidRPr="00DF6479" w:rsidRDefault="00DF6479" w:rsidP="00DF6479">
      <w:pPr>
        <w:rPr>
          <w:rFonts w:ascii="Arial" w:hAnsi="Arial" w:cs="Arial"/>
          <w:sz w:val="20"/>
          <w:szCs w:val="20"/>
        </w:rPr>
      </w:pPr>
      <w:r w:rsidRPr="00DF6479">
        <w:rPr>
          <w:rFonts w:ascii="Arial" w:hAnsi="Arial" w:cs="Arial"/>
          <w:sz w:val="20"/>
          <w:szCs w:val="20"/>
        </w:rPr>
        <w:t>1a: Chuyển người bệnh từ tuyến dưới lên tuyến trên liền kề (theo trình tự)</w:t>
      </w:r>
    </w:p>
    <w:p w14:paraId="520F79F3" w14:textId="77777777" w:rsidR="00DF6479" w:rsidRPr="00DF6479" w:rsidRDefault="00DF6479" w:rsidP="00DF6479">
      <w:pPr>
        <w:rPr>
          <w:rFonts w:ascii="Arial" w:hAnsi="Arial" w:cs="Arial"/>
          <w:sz w:val="20"/>
          <w:szCs w:val="20"/>
        </w:rPr>
      </w:pPr>
      <w:r w:rsidRPr="00DF6479">
        <w:rPr>
          <w:rFonts w:ascii="Arial" w:hAnsi="Arial" w:cs="Arial"/>
          <w:sz w:val="20"/>
          <w:szCs w:val="20"/>
        </w:rPr>
        <w:t>1b: Chuyển người bệnh từ tuyến dưới lên tuyến trên không qua tuyến liền kề (không theo trình tự)</w:t>
      </w:r>
    </w:p>
    <w:p w14:paraId="36C6487A" w14:textId="77777777" w:rsidR="00DF6479" w:rsidRPr="00DF6479" w:rsidRDefault="00DF6479" w:rsidP="00DF6479">
      <w:pPr>
        <w:rPr>
          <w:rFonts w:ascii="Arial" w:hAnsi="Arial" w:cs="Arial"/>
          <w:sz w:val="20"/>
          <w:szCs w:val="20"/>
        </w:rPr>
      </w:pPr>
      <w:r w:rsidRPr="00DF6479">
        <w:rPr>
          <w:rFonts w:ascii="Arial" w:hAnsi="Arial" w:cs="Arial"/>
          <w:sz w:val="20"/>
          <w:szCs w:val="20"/>
        </w:rPr>
        <w:t>2. Chuyển người bệnh từ tuyến trên về tuyến dưới</w:t>
      </w:r>
    </w:p>
    <w:p w14:paraId="6FD74B0E" w14:textId="77777777" w:rsidR="00DF6479" w:rsidRPr="00DF6479" w:rsidRDefault="00DF6479" w:rsidP="00DF6479">
      <w:pPr>
        <w:rPr>
          <w:rFonts w:ascii="Arial" w:hAnsi="Arial" w:cs="Arial"/>
          <w:sz w:val="20"/>
          <w:szCs w:val="20"/>
        </w:rPr>
      </w:pPr>
      <w:r w:rsidRPr="00DF6479">
        <w:rPr>
          <w:rFonts w:ascii="Arial" w:hAnsi="Arial" w:cs="Arial"/>
          <w:sz w:val="20"/>
          <w:szCs w:val="20"/>
        </w:rPr>
        <w:t>3. Chuyển người bệnh giữa các cơ sở khám bệnh, chữa bệnh trong cùng tuyến</w:t>
      </w:r>
    </w:p>
    <w:p w14:paraId="31675704" w14:textId="77777777" w:rsidR="00DF6479" w:rsidRPr="00DF6479" w:rsidRDefault="00DF6479" w:rsidP="00DF6479">
      <w:pPr>
        <w:rPr>
          <w:rFonts w:ascii="Arial" w:hAnsi="Arial" w:cs="Arial"/>
          <w:sz w:val="20"/>
          <w:szCs w:val="20"/>
        </w:rPr>
      </w:pPr>
      <w:r w:rsidRPr="00DF6479">
        <w:rPr>
          <w:rFonts w:ascii="Arial" w:hAnsi="Arial" w:cs="Arial"/>
          <w:sz w:val="20"/>
          <w:szCs w:val="20"/>
        </w:rPr>
        <w:t>4. Chuyển người bệnh đi các tuyến theo yêu cầu chuyên môn</w:t>
      </w:r>
    </w:p>
    <w:p w14:paraId="648202E7" w14:textId="77777777" w:rsidR="00DF6479" w:rsidRPr="00DF6479" w:rsidRDefault="00DF6479" w:rsidP="00DF6479">
      <w:pPr>
        <w:rPr>
          <w:rFonts w:ascii="Arial" w:hAnsi="Arial" w:cs="Arial"/>
          <w:sz w:val="20"/>
          <w:szCs w:val="20"/>
        </w:rPr>
      </w:pPr>
      <w:r w:rsidRPr="00DF6479">
        <w:rPr>
          <w:rFonts w:ascii="Arial" w:hAnsi="Arial" w:cs="Arial"/>
          <w:sz w:val="20"/>
          <w:szCs w:val="20"/>
        </w:rPr>
        <w:t>5. Chuyển theo nguyện vọng của người bệnh hoặc đại diện hợp pháp của người bệnh (tự nguyện)</w:t>
      </w:r>
    </w:p>
    <w:p w14:paraId="6AB63893" w14:textId="77777777" w:rsidR="00DF6479" w:rsidRPr="00DF6479" w:rsidRDefault="00DF6479" w:rsidP="00DF6479">
      <w:pPr>
        <w:rPr>
          <w:rFonts w:ascii="Arial" w:hAnsi="Arial" w:cs="Arial"/>
          <w:sz w:val="20"/>
          <w:szCs w:val="20"/>
        </w:rPr>
      </w:pPr>
      <w:r w:rsidRPr="00DF6479">
        <w:rPr>
          <w:rFonts w:ascii="Arial" w:hAnsi="Arial" w:cs="Arial"/>
          <w:sz w:val="20"/>
          <w:szCs w:val="20"/>
        </w:rPr>
        <w:t>6. Chuyển đúng tuyến CMKT gồm các trường hợp chuyển người bệnh theo đúng quy định tại các Khoản 1, 2, 3, 4 Điều 5 Thông tư</w:t>
      </w:r>
    </w:p>
    <w:p w14:paraId="6BA54561" w14:textId="77777777" w:rsidR="00DF6479" w:rsidRPr="00DF6479" w:rsidRDefault="00DF6479" w:rsidP="00DF6479">
      <w:pPr>
        <w:rPr>
          <w:rFonts w:ascii="Arial" w:hAnsi="Arial" w:cs="Arial"/>
          <w:sz w:val="20"/>
          <w:szCs w:val="20"/>
        </w:rPr>
      </w:pPr>
      <w:r w:rsidRPr="00DF6479">
        <w:rPr>
          <w:rFonts w:ascii="Arial" w:hAnsi="Arial" w:cs="Arial"/>
          <w:sz w:val="20"/>
          <w:szCs w:val="20"/>
        </w:rPr>
        <w:t>7. Chuyển vượt tuyến CMKT gồm các trường hợp chuyển người bệnh không theo quy định tại các Khoản 1, 2, 3, 4 Điều 5 Thông tư.</w:t>
      </w:r>
    </w:p>
    <w:p w14:paraId="3E637C3F" w14:textId="77777777" w:rsidR="00DF6479" w:rsidRPr="00DF6479" w:rsidRDefault="00DF6479" w:rsidP="00DF6479">
      <w:pPr>
        <w:rPr>
          <w:rFonts w:ascii="Arial" w:hAnsi="Arial" w:cs="Arial"/>
          <w:sz w:val="20"/>
          <w:szCs w:val="20"/>
        </w:rPr>
      </w:pPr>
      <w:r w:rsidRPr="00DF6479">
        <w:rPr>
          <w:rFonts w:ascii="Arial" w:hAnsi="Arial" w:cs="Arial"/>
          <w:sz w:val="20"/>
          <w:szCs w:val="20"/>
        </w:rPr>
        <w:t>8. Tình trạng bệnh thuyên giảm, tiến triển tốt, ra viện</w:t>
      </w:r>
    </w:p>
    <w:p w14:paraId="09A246D8" w14:textId="77777777" w:rsidR="00DF6479" w:rsidRPr="00DF6479" w:rsidRDefault="00DF6479" w:rsidP="00DF6479">
      <w:pPr>
        <w:rPr>
          <w:rFonts w:ascii="Arial" w:hAnsi="Arial" w:cs="Arial"/>
          <w:sz w:val="20"/>
          <w:szCs w:val="20"/>
        </w:rPr>
      </w:pPr>
      <w:r w:rsidRPr="00DF6479">
        <w:rPr>
          <w:rFonts w:ascii="Arial" w:hAnsi="Arial" w:cs="Arial"/>
          <w:sz w:val="20"/>
          <w:szCs w:val="20"/>
        </w:rPr>
        <w:t>9. Tình trạng bệnh không thuyên giảm, nặng lên</w:t>
      </w:r>
    </w:p>
    <w:p w14:paraId="31848AA9" w14:textId="77777777" w:rsidR="00DF6479" w:rsidRPr="00DF6479" w:rsidRDefault="00DF6479" w:rsidP="00DF6479">
      <w:pPr>
        <w:rPr>
          <w:rFonts w:ascii="Arial" w:hAnsi="Arial" w:cs="Arial"/>
          <w:sz w:val="20"/>
          <w:szCs w:val="20"/>
        </w:rPr>
      </w:pPr>
      <w:r w:rsidRPr="00DF6479">
        <w:rPr>
          <w:rFonts w:ascii="Arial" w:hAnsi="Arial" w:cs="Arial"/>
          <w:sz w:val="20"/>
          <w:szCs w:val="20"/>
        </w:rPr>
        <w:t>10. Tử vong</w:t>
      </w:r>
    </w:p>
    <w:p w14:paraId="44C84618" w14:textId="77777777" w:rsidR="00DF6479" w:rsidRPr="00DF6479" w:rsidRDefault="00DF6479" w:rsidP="00DF6479">
      <w:pPr>
        <w:rPr>
          <w:rFonts w:ascii="Arial" w:hAnsi="Arial" w:cs="Arial"/>
          <w:sz w:val="20"/>
          <w:szCs w:val="20"/>
        </w:rPr>
      </w:pPr>
      <w:r w:rsidRPr="00DF6479">
        <w:rPr>
          <w:rFonts w:ascii="Arial" w:hAnsi="Arial" w:cs="Arial"/>
          <w:sz w:val="20"/>
          <w:szCs w:val="20"/>
        </w:rPr>
        <w:t>11. Tuyến trên chuyển về cơ sở KBCB nơi gửi NB để tiếp tục điều trị</w:t>
      </w:r>
    </w:p>
    <w:p w14:paraId="5235D23F" w14:textId="77777777" w:rsidR="00DF6479" w:rsidRPr="00DF6479" w:rsidRDefault="00DF6479" w:rsidP="00DF6479">
      <w:pPr>
        <w:rPr>
          <w:rFonts w:ascii="Arial" w:hAnsi="Arial" w:cs="Arial"/>
          <w:sz w:val="20"/>
          <w:szCs w:val="20"/>
        </w:rPr>
        <w:sectPr w:rsidR="00DF6479" w:rsidRPr="00DF6479" w:rsidSect="00DF6479">
          <w:pgSz w:w="16840" w:h="11907" w:orient="landscape" w:code="9"/>
          <w:pgMar w:top="1800" w:right="1440" w:bottom="1800" w:left="1440" w:header="720" w:footer="720" w:gutter="0"/>
          <w:cols w:space="720"/>
          <w:docGrid w:linePitch="78"/>
        </w:sectPr>
      </w:pPr>
    </w:p>
    <w:p w14:paraId="75CF9852" w14:textId="77777777" w:rsidR="00DF6479" w:rsidRPr="00DF6479" w:rsidRDefault="00DF6479" w:rsidP="00DF6479">
      <w:pPr>
        <w:tabs>
          <w:tab w:val="right" w:leader="dot" w:pos="8640"/>
        </w:tabs>
        <w:jc w:val="center"/>
        <w:rPr>
          <w:rFonts w:ascii="Arial" w:hAnsi="Arial" w:cs="Arial"/>
          <w:b/>
          <w:sz w:val="20"/>
          <w:szCs w:val="20"/>
        </w:rPr>
      </w:pPr>
      <w:bookmarkStart w:id="27" w:name="dieu_3_1"/>
      <w:r w:rsidRPr="00DF6479">
        <w:rPr>
          <w:rFonts w:ascii="Arial" w:hAnsi="Arial" w:cs="Arial"/>
          <w:b/>
          <w:sz w:val="20"/>
          <w:szCs w:val="20"/>
        </w:rPr>
        <w:t>PHỤ LỤC SỐ 4:</w:t>
      </w:r>
    </w:p>
    <w:p w14:paraId="38136F09" w14:textId="77777777" w:rsidR="00DF6479" w:rsidRPr="00DF6479" w:rsidRDefault="00DF6479" w:rsidP="00DF6479">
      <w:pPr>
        <w:jc w:val="center"/>
        <w:rPr>
          <w:rFonts w:ascii="Arial" w:hAnsi="Arial" w:cs="Arial"/>
          <w:i/>
          <w:sz w:val="20"/>
          <w:szCs w:val="20"/>
        </w:rPr>
      </w:pPr>
      <w:r w:rsidRPr="002D28B9">
        <w:rPr>
          <w:rFonts w:ascii="Arial" w:hAnsi="Arial" w:cs="Arial"/>
          <w:b/>
          <w:sz w:val="20"/>
          <w:szCs w:val="20"/>
        </w:rPr>
        <w:t>MẪU GIẤY PHẢN HỒI THÔNG TIN CHUYỂN TUYẾN ĐỘT XUẤT</w:t>
      </w:r>
      <w:r w:rsidRPr="00DF6479">
        <w:rPr>
          <w:rFonts w:ascii="Arial" w:hAnsi="Arial" w:cs="Arial"/>
          <w:b/>
          <w:sz w:val="20"/>
          <w:szCs w:val="20"/>
        </w:rPr>
        <w:br/>
      </w:r>
      <w:bookmarkEnd w:id="27"/>
      <w:r w:rsidRPr="00DF6479">
        <w:rPr>
          <w:rFonts w:ascii="Arial" w:hAnsi="Arial" w:cs="Arial"/>
          <w:i/>
          <w:sz w:val="20"/>
          <w:szCs w:val="20"/>
        </w:rPr>
        <w:t>(Ban hành kèm theo Thông tư số 14/2014/TT-BYT ngày 14 tháng 4 năm 2014 của Bộ trưởng Bộ Y tế)</w:t>
      </w:r>
    </w:p>
    <w:p w14:paraId="5C977FD0" w14:textId="77777777" w:rsidR="00DF6479" w:rsidRPr="00DF6479" w:rsidRDefault="00DF6479" w:rsidP="00DF6479">
      <w:pPr>
        <w:rPr>
          <w:rFonts w:ascii="Arial" w:hAnsi="Arial" w:cs="Arial"/>
          <w:sz w:val="20"/>
          <w:szCs w:val="20"/>
        </w:rPr>
      </w:pPr>
    </w:p>
    <w:tbl>
      <w:tblPr>
        <w:tblW w:w="9240" w:type="dxa"/>
        <w:tblInd w:w="108" w:type="dxa"/>
        <w:tblLook w:val="01E0" w:firstRow="1" w:lastRow="1" w:firstColumn="1" w:lastColumn="1" w:noHBand="0" w:noVBand="0"/>
      </w:tblPr>
      <w:tblGrid>
        <w:gridCol w:w="3210"/>
        <w:gridCol w:w="6030"/>
      </w:tblGrid>
      <w:tr w:rsidR="00DF6479" w:rsidRPr="00DF6479" w14:paraId="5D99B8C9" w14:textId="77777777" w:rsidTr="00D2018F">
        <w:tc>
          <w:tcPr>
            <w:tcW w:w="3210" w:type="dxa"/>
          </w:tcPr>
          <w:p w14:paraId="3B0F3CB5" w14:textId="77777777" w:rsidR="00DF6479" w:rsidRDefault="00DF6479" w:rsidP="00DF6479">
            <w:pPr>
              <w:jc w:val="center"/>
              <w:rPr>
                <w:rFonts w:ascii="Arial" w:hAnsi="Arial" w:cs="Arial"/>
                <w:b/>
                <w:sz w:val="20"/>
                <w:szCs w:val="20"/>
              </w:rPr>
            </w:pPr>
            <w:r w:rsidRPr="00DF6479">
              <w:rPr>
                <w:rFonts w:ascii="Arial" w:hAnsi="Arial" w:cs="Arial"/>
                <w:sz w:val="20"/>
                <w:szCs w:val="20"/>
              </w:rPr>
              <w:t>Cơ quan chủ quản….</w:t>
            </w:r>
            <w:r w:rsidRPr="00DF6479">
              <w:rPr>
                <w:rFonts w:ascii="Arial" w:hAnsi="Arial" w:cs="Arial"/>
                <w:sz w:val="20"/>
                <w:szCs w:val="20"/>
              </w:rPr>
              <w:br/>
            </w:r>
            <w:r w:rsidRPr="00DF6479">
              <w:rPr>
                <w:rFonts w:ascii="Arial" w:hAnsi="Arial" w:cs="Arial"/>
                <w:b/>
                <w:sz w:val="20"/>
                <w:szCs w:val="20"/>
              </w:rPr>
              <w:t>CSKCB ………….</w:t>
            </w:r>
            <w:r w:rsidRPr="00DF6479">
              <w:rPr>
                <w:rFonts w:ascii="Arial" w:hAnsi="Arial" w:cs="Arial"/>
                <w:b/>
                <w:sz w:val="20"/>
                <w:szCs w:val="20"/>
              </w:rPr>
              <w:br/>
              <w:t>--------</w:t>
            </w:r>
          </w:p>
          <w:p w14:paraId="5298C60B" w14:textId="77777777" w:rsidR="00D2018F" w:rsidRPr="00DF6479" w:rsidRDefault="00D2018F" w:rsidP="00DF6479">
            <w:pPr>
              <w:jc w:val="center"/>
              <w:rPr>
                <w:rFonts w:ascii="Arial" w:hAnsi="Arial" w:cs="Arial"/>
                <w:b/>
                <w:sz w:val="20"/>
                <w:szCs w:val="20"/>
              </w:rPr>
            </w:pPr>
            <w:r w:rsidRPr="00DF6479">
              <w:rPr>
                <w:rFonts w:ascii="Arial" w:hAnsi="Arial" w:cs="Arial"/>
                <w:sz w:val="20"/>
                <w:szCs w:val="20"/>
              </w:rPr>
              <w:t>Số: ……/…….</w:t>
            </w:r>
            <w:r w:rsidRPr="00DF6479">
              <w:rPr>
                <w:rFonts w:ascii="Arial" w:hAnsi="Arial" w:cs="Arial"/>
                <w:sz w:val="20"/>
                <w:szCs w:val="20"/>
              </w:rPr>
              <w:br/>
            </w:r>
            <w:r w:rsidRPr="00D2018F">
              <w:rPr>
                <w:rFonts w:ascii="Arial" w:hAnsi="Arial" w:cs="Arial"/>
                <w:sz w:val="20"/>
                <w:szCs w:val="20"/>
              </w:rPr>
              <w:t>V/v: Phản hồi thông tin đột xuất</w:t>
            </w:r>
          </w:p>
        </w:tc>
        <w:tc>
          <w:tcPr>
            <w:tcW w:w="6030" w:type="dxa"/>
          </w:tcPr>
          <w:p w14:paraId="49F2691D" w14:textId="77777777" w:rsidR="00DF6479" w:rsidRDefault="00DF6479" w:rsidP="00DF6479">
            <w:pPr>
              <w:jc w:val="center"/>
              <w:rPr>
                <w:rFonts w:ascii="Arial" w:hAnsi="Arial" w:cs="Arial"/>
                <w:b/>
                <w:sz w:val="20"/>
                <w:szCs w:val="20"/>
              </w:rPr>
            </w:pPr>
            <w:r w:rsidRPr="00DF6479">
              <w:rPr>
                <w:rFonts w:ascii="Arial" w:hAnsi="Arial" w:cs="Arial"/>
                <w:b/>
                <w:sz w:val="20"/>
                <w:szCs w:val="20"/>
              </w:rPr>
              <w:t>CỘNG HÒA XÃ HỘI CHỦ NGHĨA VIỆT NAM</w:t>
            </w:r>
            <w:r w:rsidRPr="00DF6479">
              <w:rPr>
                <w:rFonts w:ascii="Arial" w:hAnsi="Arial" w:cs="Arial"/>
                <w:b/>
                <w:sz w:val="20"/>
                <w:szCs w:val="20"/>
              </w:rPr>
              <w:br/>
              <w:t>Độc lập - Tự do - Hạnh phúc</w:t>
            </w:r>
            <w:r w:rsidRPr="00DF6479">
              <w:rPr>
                <w:rFonts w:ascii="Arial" w:hAnsi="Arial" w:cs="Arial"/>
                <w:b/>
                <w:sz w:val="20"/>
                <w:szCs w:val="20"/>
              </w:rPr>
              <w:br/>
              <w:t>----------------</w:t>
            </w:r>
          </w:p>
          <w:p w14:paraId="73B7648F" w14:textId="77777777" w:rsidR="00D2018F" w:rsidRPr="00DF6479" w:rsidRDefault="00D2018F" w:rsidP="00D2018F">
            <w:pPr>
              <w:jc w:val="right"/>
              <w:rPr>
                <w:rFonts w:ascii="Arial" w:hAnsi="Arial" w:cs="Arial"/>
                <w:b/>
                <w:sz w:val="20"/>
                <w:szCs w:val="20"/>
              </w:rPr>
            </w:pPr>
            <w:r w:rsidRPr="00DF6479">
              <w:rPr>
                <w:rFonts w:ascii="Arial" w:hAnsi="Arial" w:cs="Arial"/>
                <w:i/>
                <w:sz w:val="20"/>
                <w:szCs w:val="20"/>
              </w:rPr>
              <w:t>Ngày ……. tháng …… năm 201</w:t>
            </w:r>
          </w:p>
        </w:tc>
      </w:tr>
    </w:tbl>
    <w:p w14:paraId="6D52D427" w14:textId="77777777" w:rsidR="00DF6479" w:rsidRPr="00DF6479" w:rsidRDefault="00DF6479" w:rsidP="00DF6479">
      <w:pPr>
        <w:rPr>
          <w:rFonts w:ascii="Arial" w:hAnsi="Arial" w:cs="Arial"/>
          <w:sz w:val="20"/>
          <w:szCs w:val="20"/>
        </w:rPr>
      </w:pPr>
    </w:p>
    <w:p w14:paraId="1DA1D3E8" w14:textId="77777777" w:rsidR="00D2018F" w:rsidRDefault="00D2018F" w:rsidP="00DF6479">
      <w:pPr>
        <w:jc w:val="center"/>
        <w:rPr>
          <w:rFonts w:ascii="Arial" w:hAnsi="Arial" w:cs="Arial"/>
          <w:b/>
          <w:sz w:val="20"/>
          <w:szCs w:val="20"/>
        </w:rPr>
      </w:pPr>
    </w:p>
    <w:p w14:paraId="644B28F2" w14:textId="77777777" w:rsidR="00DF6479" w:rsidRDefault="00DF6479" w:rsidP="00DF6479">
      <w:pPr>
        <w:jc w:val="center"/>
        <w:rPr>
          <w:rFonts w:ascii="Arial" w:hAnsi="Arial" w:cs="Arial"/>
          <w:sz w:val="20"/>
          <w:szCs w:val="20"/>
        </w:rPr>
      </w:pPr>
      <w:r w:rsidRPr="00DF6479">
        <w:rPr>
          <w:rFonts w:ascii="Arial" w:hAnsi="Arial" w:cs="Arial"/>
          <w:b/>
          <w:sz w:val="20"/>
          <w:szCs w:val="20"/>
        </w:rPr>
        <w:t>Kính gửi:</w:t>
      </w:r>
      <w:r w:rsidRPr="00DF6479">
        <w:rPr>
          <w:rFonts w:ascii="Arial" w:hAnsi="Arial" w:cs="Arial"/>
          <w:sz w:val="20"/>
          <w:szCs w:val="20"/>
        </w:rPr>
        <w:t xml:space="preserve"> ……………………………………………………</w:t>
      </w:r>
    </w:p>
    <w:p w14:paraId="326EB890" w14:textId="77777777" w:rsidR="00D2018F" w:rsidRPr="00DF6479" w:rsidRDefault="00D2018F" w:rsidP="00DF6479">
      <w:pPr>
        <w:jc w:val="center"/>
        <w:rPr>
          <w:rFonts w:ascii="Arial" w:hAnsi="Arial" w:cs="Arial"/>
          <w:sz w:val="20"/>
          <w:szCs w:val="20"/>
        </w:rPr>
      </w:pPr>
    </w:p>
    <w:p w14:paraId="5CAB2E53" w14:textId="77777777" w:rsidR="00DF6479" w:rsidRPr="00DF6479" w:rsidRDefault="002D28B9" w:rsidP="002D28B9">
      <w:pPr>
        <w:spacing w:after="120"/>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I. THÔNG TIN NGƯỜI BỆNH</w:t>
      </w:r>
    </w:p>
    <w:p w14:paraId="2E1D00F8"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1. Họ và tên người bệnh : ……………………………………… Tuổi: …………….. Giới: </w:t>
      </w:r>
      <w:r w:rsidR="00DF6479" w:rsidRPr="00DF6479">
        <w:rPr>
          <w:rFonts w:ascii="Arial" w:hAnsi="Arial" w:cs="Arial"/>
          <w:sz w:val="20"/>
          <w:szCs w:val="20"/>
        </w:rPr>
        <w:tab/>
      </w:r>
    </w:p>
    <w:p w14:paraId="29BAE344"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2. Nghề nghiệp: …………………………………… Địa chỉ: </w:t>
      </w:r>
      <w:r w:rsidR="00DF6479" w:rsidRPr="00DF6479">
        <w:rPr>
          <w:rFonts w:ascii="Arial" w:hAnsi="Arial" w:cs="Arial"/>
          <w:sz w:val="20"/>
          <w:szCs w:val="20"/>
        </w:rPr>
        <w:tab/>
      </w:r>
    </w:p>
    <w:p w14:paraId="01AD71E3"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3. Chuyển đến CSKCB </w:t>
      </w:r>
      <w:r w:rsidR="00DF6479" w:rsidRPr="00DF6479">
        <w:rPr>
          <w:rFonts w:ascii="Arial" w:hAnsi="Arial" w:cs="Arial"/>
          <w:sz w:val="20"/>
          <w:szCs w:val="20"/>
        </w:rPr>
        <w:tab/>
      </w:r>
    </w:p>
    <w:p w14:paraId="75F6BE32"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 hồi ………. giờ …… ngày …… tháng …… năm</w:t>
      </w:r>
      <w:r w:rsidRPr="00DF6479">
        <w:rPr>
          <w:rFonts w:ascii="Arial" w:hAnsi="Arial" w:cs="Arial"/>
          <w:sz w:val="20"/>
          <w:szCs w:val="20"/>
        </w:rPr>
        <w:tab/>
      </w:r>
    </w:p>
    <w:p w14:paraId="15EB6EDE"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4. Tên CSKCB chuyển người bệnh đến: </w:t>
      </w:r>
      <w:r w:rsidR="00DF6479" w:rsidRPr="00DF6479">
        <w:rPr>
          <w:rFonts w:ascii="Arial" w:hAnsi="Arial" w:cs="Arial"/>
          <w:sz w:val="20"/>
          <w:szCs w:val="20"/>
        </w:rPr>
        <w:tab/>
      </w:r>
    </w:p>
    <w:p w14:paraId="0408F805"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5. Giấy chuyển tuyến số: </w:t>
      </w:r>
      <w:r w:rsidR="00DF6479" w:rsidRPr="00DF6479">
        <w:rPr>
          <w:rFonts w:ascii="Arial" w:hAnsi="Arial" w:cs="Arial"/>
          <w:sz w:val="20"/>
          <w:szCs w:val="20"/>
        </w:rPr>
        <w:tab/>
      </w:r>
    </w:p>
    <w:p w14:paraId="671F8239"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6. Lý do chuyển tuyến: </w:t>
      </w:r>
      <w:r w:rsidR="00DF6479" w:rsidRPr="00DF6479">
        <w:rPr>
          <w:rFonts w:ascii="Arial" w:hAnsi="Arial" w:cs="Arial"/>
          <w:sz w:val="20"/>
          <w:szCs w:val="20"/>
        </w:rPr>
        <w:tab/>
      </w:r>
    </w:p>
    <w:p w14:paraId="3ED3BD91"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7. Chẩn đoán của nơi gửi: </w:t>
      </w:r>
      <w:r w:rsidR="00DF6479" w:rsidRPr="00DF6479">
        <w:rPr>
          <w:rFonts w:ascii="Arial" w:hAnsi="Arial" w:cs="Arial"/>
          <w:sz w:val="20"/>
          <w:szCs w:val="20"/>
        </w:rPr>
        <w:tab/>
      </w:r>
    </w:p>
    <w:p w14:paraId="5C1C3CFD"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 xml:space="preserve">8. Tình trạng của người bệnh khi đến CSKCB </w:t>
      </w:r>
      <w:r w:rsidR="00DF6479" w:rsidRPr="00DF6479">
        <w:rPr>
          <w:rFonts w:ascii="Arial" w:hAnsi="Arial" w:cs="Arial"/>
          <w:sz w:val="20"/>
          <w:szCs w:val="20"/>
        </w:rPr>
        <w:tab/>
      </w:r>
    </w:p>
    <w:p w14:paraId="425CA388"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76FA6847"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7F7F5DC1"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543CBFF4" w14:textId="77777777" w:rsidR="00DF6479" w:rsidRPr="00DF6479" w:rsidRDefault="002D28B9" w:rsidP="002D28B9">
      <w:pPr>
        <w:tabs>
          <w:tab w:val="right" w:leader="dot" w:pos="8640"/>
        </w:tabs>
        <w:spacing w:after="120"/>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II. QUÁ TRÌNH DIỄN BIẾN BỆNH</w:t>
      </w:r>
    </w:p>
    <w:p w14:paraId="399CE3CF"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1. Người bệnh được nhập viện/trung tâm/khoa:</w:t>
      </w:r>
      <w:r w:rsidR="00DF6479" w:rsidRPr="00DF6479">
        <w:rPr>
          <w:rFonts w:ascii="Arial" w:hAnsi="Arial" w:cs="Arial"/>
          <w:sz w:val="20"/>
          <w:szCs w:val="20"/>
        </w:rPr>
        <w:tab/>
      </w:r>
    </w:p>
    <w:p w14:paraId="52DC52D1"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961F4DD"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2. Chẩn đoán khi vào nhập viện/trung tâm/khoa:</w:t>
      </w:r>
      <w:r w:rsidR="00DF6479" w:rsidRPr="00DF6479">
        <w:rPr>
          <w:rFonts w:ascii="Arial" w:hAnsi="Arial" w:cs="Arial"/>
          <w:sz w:val="20"/>
          <w:szCs w:val="20"/>
        </w:rPr>
        <w:tab/>
      </w:r>
    </w:p>
    <w:p w14:paraId="6DFBB36D"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C1F4113"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3. Diễn biến lâm sàng và điều trị:</w:t>
      </w:r>
    </w:p>
    <w:p w14:paraId="06106613"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E28973B"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63E9258"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198100A1"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0501DEFB"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3D40964"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87922BC"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0A36653C"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4. Kết quả xét nghiệm cận lâm sàng:</w:t>
      </w:r>
    </w:p>
    <w:p w14:paraId="63D66797"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350FFEC"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4576C212"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7800155C"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6406F0C"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5. Chẩn đoán tại viện/trung tâm/khoa:</w:t>
      </w:r>
      <w:r w:rsidR="00DF6479" w:rsidRPr="00DF6479">
        <w:rPr>
          <w:rFonts w:ascii="Arial" w:hAnsi="Arial" w:cs="Arial"/>
          <w:sz w:val="20"/>
          <w:szCs w:val="20"/>
        </w:rPr>
        <w:tab/>
      </w:r>
    </w:p>
    <w:p w14:paraId="60F0E651"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14C08BCB" w14:textId="77777777" w:rsidR="00DF6479" w:rsidRPr="00DF6479" w:rsidRDefault="002D28B9" w:rsidP="002D28B9">
      <w:pPr>
        <w:tabs>
          <w:tab w:val="right" w:leader="dot" w:pos="8640"/>
        </w:tabs>
        <w:spacing w:after="120"/>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III. CÁC VẤN ĐỀ CẦN RÚT KINH NGHIỆM</w:t>
      </w:r>
    </w:p>
    <w:p w14:paraId="39BFA078" w14:textId="77777777" w:rsidR="00DF6479" w:rsidRPr="00DF6479" w:rsidRDefault="002D28B9" w:rsidP="002D28B9">
      <w:pPr>
        <w:tabs>
          <w:tab w:val="right" w:leader="dot" w:pos="8640"/>
        </w:tabs>
        <w:spacing w:after="120"/>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1. Về chẩn đoán</w:t>
      </w:r>
    </w:p>
    <w:p w14:paraId="077BFE81"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ADF4559"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227440CC"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0E6A74D"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0BAD22F9"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0C235073"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41D202C6"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0C14C35" w14:textId="77777777" w:rsidR="00DF6479" w:rsidRPr="00DF6479" w:rsidRDefault="002D28B9" w:rsidP="002D28B9">
      <w:pPr>
        <w:tabs>
          <w:tab w:val="right" w:leader="dot" w:pos="8640"/>
        </w:tabs>
        <w:spacing w:after="120"/>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2. Về điều trị</w:t>
      </w:r>
    </w:p>
    <w:p w14:paraId="029564C6" w14:textId="77777777" w:rsidR="00DF6479" w:rsidRPr="00DF6479" w:rsidRDefault="002D28B9" w:rsidP="002D28B9">
      <w:pPr>
        <w:tabs>
          <w:tab w:val="right" w:leader="dot" w:pos="8640"/>
        </w:tabs>
        <w:spacing w:after="120"/>
        <w:rPr>
          <w:rFonts w:ascii="Arial" w:hAnsi="Arial" w:cs="Arial"/>
          <w:sz w:val="20"/>
          <w:szCs w:val="20"/>
        </w:rPr>
      </w:pPr>
      <w:r>
        <w:rPr>
          <w:rFonts w:ascii="Arial" w:hAnsi="Arial" w:cs="Arial"/>
          <w:sz w:val="20"/>
          <w:szCs w:val="20"/>
        </w:rPr>
        <w:t xml:space="preserve"> </w:t>
      </w:r>
      <w:r w:rsidR="00DF6479" w:rsidRPr="00DF6479">
        <w:rPr>
          <w:rFonts w:ascii="Arial" w:hAnsi="Arial" w:cs="Arial"/>
          <w:sz w:val="20"/>
          <w:szCs w:val="20"/>
        </w:rPr>
        <w:tab/>
      </w:r>
    </w:p>
    <w:p w14:paraId="3847B967"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2A0641C"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4E2D5FC9"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DC08526"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1DC0E88F"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0CA6830E"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AFE600A"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BB74310" w14:textId="77777777" w:rsidR="00DF6479" w:rsidRPr="00DF6479" w:rsidRDefault="002D28B9" w:rsidP="002D28B9">
      <w:pPr>
        <w:tabs>
          <w:tab w:val="right" w:leader="dot" w:pos="8640"/>
        </w:tabs>
        <w:spacing w:after="120"/>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3. Vận chuyển người bệnh và những vấn đề khác</w:t>
      </w:r>
    </w:p>
    <w:p w14:paraId="00949827"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5F9DD3C0"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44D166CF"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061F462"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38E91DA2"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2229502" w14:textId="77777777" w:rsidR="00DF6479" w:rsidRPr="00DF6479" w:rsidRDefault="00DF6479" w:rsidP="002D28B9">
      <w:pPr>
        <w:tabs>
          <w:tab w:val="right" w:leader="dot" w:pos="8640"/>
        </w:tabs>
        <w:spacing w:after="120"/>
        <w:rPr>
          <w:rFonts w:ascii="Arial" w:hAnsi="Arial" w:cs="Arial"/>
          <w:sz w:val="20"/>
          <w:szCs w:val="20"/>
        </w:rPr>
      </w:pPr>
      <w:r w:rsidRPr="00DF6479">
        <w:rPr>
          <w:rFonts w:ascii="Arial" w:hAnsi="Arial" w:cs="Arial"/>
          <w:sz w:val="20"/>
          <w:szCs w:val="20"/>
        </w:rPr>
        <w:tab/>
      </w:r>
    </w:p>
    <w:p w14:paraId="63BB60AA" w14:textId="77777777" w:rsidR="00DF6479" w:rsidRPr="00DF6479" w:rsidRDefault="00DF6479" w:rsidP="00DF6479">
      <w:pPr>
        <w:tabs>
          <w:tab w:val="right" w:leader="dot" w:pos="8640"/>
        </w:tabs>
        <w:rPr>
          <w:rFonts w:ascii="Arial" w:hAnsi="Arial" w:cs="Arial"/>
          <w:sz w:val="20"/>
          <w:szCs w:val="20"/>
        </w:rPr>
      </w:pPr>
    </w:p>
    <w:tbl>
      <w:tblPr>
        <w:tblW w:w="0" w:type="auto"/>
        <w:tblInd w:w="108" w:type="dxa"/>
        <w:tblLook w:val="01E0" w:firstRow="1" w:lastRow="1" w:firstColumn="1" w:lastColumn="1" w:noHBand="0" w:noVBand="0"/>
      </w:tblPr>
      <w:tblGrid>
        <w:gridCol w:w="2331"/>
        <w:gridCol w:w="3601"/>
        <w:gridCol w:w="3308"/>
      </w:tblGrid>
      <w:tr w:rsidR="00DF6479" w14:paraId="651EE7C3" w14:textId="77777777">
        <w:tc>
          <w:tcPr>
            <w:tcW w:w="2331" w:type="dxa"/>
            <w:shd w:val="clear" w:color="auto" w:fill="auto"/>
          </w:tcPr>
          <w:p w14:paraId="26784C06" w14:textId="77777777" w:rsidR="00DF6479" w:rsidRDefault="00DF6479">
            <w:pPr>
              <w:tabs>
                <w:tab w:val="right" w:leader="dot" w:pos="8640"/>
              </w:tabs>
              <w:jc w:val="center"/>
              <w:rPr>
                <w:rFonts w:ascii="Arial" w:hAnsi="Arial" w:cs="Arial"/>
                <w:b/>
                <w:sz w:val="20"/>
                <w:szCs w:val="20"/>
              </w:rPr>
            </w:pPr>
            <w:r>
              <w:rPr>
                <w:rFonts w:ascii="Arial" w:hAnsi="Arial" w:cs="Arial"/>
                <w:b/>
                <w:sz w:val="20"/>
                <w:szCs w:val="20"/>
              </w:rPr>
              <w:t>Bác sĩ điều trị</w:t>
            </w:r>
          </w:p>
        </w:tc>
        <w:tc>
          <w:tcPr>
            <w:tcW w:w="3601" w:type="dxa"/>
            <w:shd w:val="clear" w:color="auto" w:fill="auto"/>
          </w:tcPr>
          <w:p w14:paraId="70095C17" w14:textId="77777777" w:rsidR="00DF6479" w:rsidRDefault="00DF6479">
            <w:pPr>
              <w:tabs>
                <w:tab w:val="right" w:leader="dot" w:pos="8640"/>
              </w:tabs>
              <w:jc w:val="center"/>
              <w:rPr>
                <w:rFonts w:ascii="Arial" w:hAnsi="Arial" w:cs="Arial"/>
                <w:b/>
                <w:sz w:val="20"/>
                <w:szCs w:val="20"/>
              </w:rPr>
            </w:pPr>
            <w:r>
              <w:rPr>
                <w:rFonts w:ascii="Arial" w:hAnsi="Arial" w:cs="Arial"/>
                <w:b/>
                <w:sz w:val="20"/>
                <w:szCs w:val="20"/>
              </w:rPr>
              <w:t>Lãnh đạo viện/trung tâm/khoa</w:t>
            </w:r>
          </w:p>
        </w:tc>
        <w:tc>
          <w:tcPr>
            <w:tcW w:w="3308" w:type="dxa"/>
            <w:shd w:val="clear" w:color="auto" w:fill="auto"/>
          </w:tcPr>
          <w:p w14:paraId="321EDD5C" w14:textId="77777777" w:rsidR="00DF6479" w:rsidRDefault="00DF6479">
            <w:pPr>
              <w:tabs>
                <w:tab w:val="right" w:leader="dot" w:pos="8640"/>
              </w:tabs>
              <w:jc w:val="center"/>
              <w:rPr>
                <w:rFonts w:ascii="Arial" w:hAnsi="Arial" w:cs="Arial"/>
                <w:sz w:val="20"/>
                <w:szCs w:val="20"/>
              </w:rPr>
            </w:pPr>
            <w:r>
              <w:rPr>
                <w:rFonts w:ascii="Arial" w:hAnsi="Arial" w:cs="Arial"/>
                <w:b/>
                <w:sz w:val="20"/>
                <w:szCs w:val="20"/>
              </w:rPr>
              <w:t>Người đứng đầu CSKCB</w:t>
            </w:r>
            <w:r>
              <w:rPr>
                <w:rFonts w:ascii="Arial" w:hAnsi="Arial" w:cs="Arial"/>
                <w:b/>
                <w:sz w:val="20"/>
                <w:szCs w:val="20"/>
              </w:rPr>
              <w:br/>
            </w:r>
            <w:r>
              <w:rPr>
                <w:rFonts w:ascii="Arial" w:hAnsi="Arial" w:cs="Arial"/>
                <w:sz w:val="20"/>
                <w:szCs w:val="20"/>
              </w:rPr>
              <w:t>(hoặc người được ủy quyền)</w:t>
            </w:r>
          </w:p>
        </w:tc>
      </w:tr>
    </w:tbl>
    <w:p w14:paraId="6DAE1FC5" w14:textId="77777777" w:rsidR="00DF6479" w:rsidRPr="00DF6479" w:rsidRDefault="00DF6479" w:rsidP="00DF6479">
      <w:pPr>
        <w:tabs>
          <w:tab w:val="right" w:leader="dot" w:pos="8640"/>
        </w:tabs>
        <w:rPr>
          <w:rFonts w:ascii="Arial" w:hAnsi="Arial" w:cs="Arial"/>
          <w:sz w:val="20"/>
          <w:szCs w:val="20"/>
        </w:rPr>
      </w:pPr>
    </w:p>
    <w:p w14:paraId="4C05B30A" w14:textId="77777777" w:rsidR="00DF6479" w:rsidRPr="00DF6479" w:rsidRDefault="00DF6479" w:rsidP="00DF6479">
      <w:pPr>
        <w:jc w:val="center"/>
        <w:rPr>
          <w:rFonts w:ascii="Arial" w:hAnsi="Arial" w:cs="Arial"/>
          <w:b/>
          <w:sz w:val="20"/>
          <w:szCs w:val="20"/>
        </w:rPr>
        <w:sectPr w:rsidR="00DF6479" w:rsidRPr="00DF6479" w:rsidSect="00D2018F">
          <w:pgSz w:w="11907" w:h="16840" w:code="9"/>
          <w:pgMar w:top="1440" w:right="1227" w:bottom="1440" w:left="1440" w:header="720" w:footer="720" w:gutter="0"/>
          <w:cols w:space="720"/>
          <w:docGrid w:linePitch="78"/>
        </w:sectPr>
      </w:pPr>
      <w:bookmarkStart w:id="28" w:name="dieu_5_1"/>
    </w:p>
    <w:p w14:paraId="11B264D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PHỤ LỤC SỐ 5:</w:t>
      </w:r>
    </w:p>
    <w:bookmarkEnd w:id="28"/>
    <w:p w14:paraId="03D28C22" w14:textId="77777777" w:rsidR="00DF6479" w:rsidRDefault="00DF6479" w:rsidP="00DF6479">
      <w:pPr>
        <w:jc w:val="center"/>
        <w:rPr>
          <w:rFonts w:ascii="Arial" w:hAnsi="Arial" w:cs="Arial"/>
          <w:i/>
          <w:sz w:val="20"/>
          <w:szCs w:val="20"/>
        </w:rPr>
      </w:pPr>
      <w:r w:rsidRPr="00DF6479">
        <w:rPr>
          <w:rFonts w:ascii="Arial" w:hAnsi="Arial" w:cs="Arial"/>
          <w:sz w:val="20"/>
          <w:szCs w:val="20"/>
        </w:rPr>
        <w:t>MẪU BÁO CÁO CÔNG TÁC CHUYỂN TUYẾN (ĐỊNH KỲ HẰNG QUÝ/6 THÁNG/ HẰNG NĂM)</w:t>
      </w:r>
      <w:r w:rsidRPr="00DF6479">
        <w:rPr>
          <w:rFonts w:ascii="Arial" w:hAnsi="Arial" w:cs="Arial"/>
          <w:sz w:val="20"/>
          <w:szCs w:val="20"/>
        </w:rPr>
        <w:br/>
      </w:r>
      <w:r w:rsidRPr="00DF6479">
        <w:rPr>
          <w:rFonts w:ascii="Arial" w:hAnsi="Arial" w:cs="Arial"/>
          <w:i/>
          <w:sz w:val="20"/>
          <w:szCs w:val="20"/>
        </w:rPr>
        <w:t>(Ban hành kèm theo Thông tư số 14/2014/TT-BYT ngày 14 tháng 4 năm 2014 của Bộ trưởng Bộ Y tế)</w:t>
      </w:r>
    </w:p>
    <w:p w14:paraId="3F569E89" w14:textId="77777777" w:rsidR="00D2018F" w:rsidRPr="00DF6479" w:rsidRDefault="00D2018F" w:rsidP="00DF6479">
      <w:pPr>
        <w:jc w:val="center"/>
        <w:rPr>
          <w:rFonts w:ascii="Arial" w:hAnsi="Arial" w:cs="Arial"/>
          <w:i/>
          <w:sz w:val="20"/>
          <w:szCs w:val="20"/>
        </w:rPr>
      </w:pPr>
    </w:p>
    <w:tbl>
      <w:tblPr>
        <w:tblW w:w="0" w:type="auto"/>
        <w:tblInd w:w="108" w:type="dxa"/>
        <w:tblLook w:val="01E0" w:firstRow="1" w:lastRow="1" w:firstColumn="1" w:lastColumn="1" w:noHBand="0" w:noVBand="0"/>
      </w:tblPr>
      <w:tblGrid>
        <w:gridCol w:w="3201"/>
        <w:gridCol w:w="6159"/>
      </w:tblGrid>
      <w:tr w:rsidR="00DF6479" w:rsidRPr="00DF6479" w14:paraId="42342CF7" w14:textId="77777777" w:rsidTr="00D2018F">
        <w:tc>
          <w:tcPr>
            <w:tcW w:w="3201" w:type="dxa"/>
          </w:tcPr>
          <w:p w14:paraId="790CD1B9" w14:textId="77777777" w:rsidR="00DF6479" w:rsidRPr="00DF6479" w:rsidRDefault="00DF6479" w:rsidP="00DF6479">
            <w:pPr>
              <w:jc w:val="center"/>
              <w:rPr>
                <w:rFonts w:ascii="Arial" w:hAnsi="Arial" w:cs="Arial"/>
                <w:b/>
                <w:sz w:val="20"/>
                <w:szCs w:val="20"/>
              </w:rPr>
            </w:pPr>
            <w:r w:rsidRPr="00DF6479">
              <w:rPr>
                <w:rFonts w:ascii="Arial" w:hAnsi="Arial" w:cs="Arial"/>
                <w:sz w:val="20"/>
                <w:szCs w:val="20"/>
              </w:rPr>
              <w:t>Cơ quan chủ quản….</w:t>
            </w:r>
            <w:r w:rsidRPr="00DF6479">
              <w:rPr>
                <w:rFonts w:ascii="Arial" w:hAnsi="Arial" w:cs="Arial"/>
                <w:sz w:val="20"/>
                <w:szCs w:val="20"/>
              </w:rPr>
              <w:br/>
            </w:r>
            <w:r w:rsidRPr="00DF6479">
              <w:rPr>
                <w:rFonts w:ascii="Arial" w:hAnsi="Arial" w:cs="Arial"/>
                <w:b/>
                <w:sz w:val="20"/>
                <w:szCs w:val="20"/>
              </w:rPr>
              <w:t>Tên CSKB, CB ………….</w:t>
            </w:r>
            <w:r w:rsidRPr="00DF6479">
              <w:rPr>
                <w:rFonts w:ascii="Arial" w:hAnsi="Arial" w:cs="Arial"/>
                <w:b/>
                <w:sz w:val="20"/>
                <w:szCs w:val="20"/>
              </w:rPr>
              <w:br/>
              <w:t>--------</w:t>
            </w:r>
          </w:p>
        </w:tc>
        <w:tc>
          <w:tcPr>
            <w:tcW w:w="6159" w:type="dxa"/>
          </w:tcPr>
          <w:p w14:paraId="7BD68BE2" w14:textId="77777777" w:rsidR="00DF6479" w:rsidRDefault="00DF6479" w:rsidP="00DF6479">
            <w:pPr>
              <w:jc w:val="center"/>
              <w:rPr>
                <w:rFonts w:ascii="Arial" w:hAnsi="Arial" w:cs="Arial"/>
                <w:b/>
                <w:sz w:val="20"/>
                <w:szCs w:val="20"/>
              </w:rPr>
            </w:pPr>
            <w:r w:rsidRPr="00DF6479">
              <w:rPr>
                <w:rFonts w:ascii="Arial" w:hAnsi="Arial" w:cs="Arial"/>
                <w:b/>
                <w:sz w:val="20"/>
                <w:szCs w:val="20"/>
              </w:rPr>
              <w:t xml:space="preserve">CỘNG HÒA XÃ HỘI CHỦ NGHĨA VIỆT </w:t>
            </w:r>
            <w:smartTag w:uri="urn:schemas-microsoft-com:office:smarttags" w:element="country-region">
              <w:smartTag w:uri="urn:schemas-microsoft-com:office:smarttags" w:element="place">
                <w:r w:rsidRPr="00DF6479">
                  <w:rPr>
                    <w:rFonts w:ascii="Arial" w:hAnsi="Arial" w:cs="Arial"/>
                    <w:b/>
                    <w:sz w:val="20"/>
                    <w:szCs w:val="20"/>
                  </w:rPr>
                  <w:t>NAM</w:t>
                </w:r>
              </w:smartTag>
            </w:smartTag>
            <w:r w:rsidRPr="00DF6479">
              <w:rPr>
                <w:rFonts w:ascii="Arial" w:hAnsi="Arial" w:cs="Arial"/>
                <w:b/>
                <w:sz w:val="20"/>
                <w:szCs w:val="20"/>
              </w:rPr>
              <w:br/>
              <w:t>Độc lập - Tự do - Hạnh phúc</w:t>
            </w:r>
            <w:r w:rsidRPr="00DF6479">
              <w:rPr>
                <w:rFonts w:ascii="Arial" w:hAnsi="Arial" w:cs="Arial"/>
                <w:b/>
                <w:sz w:val="20"/>
                <w:szCs w:val="20"/>
              </w:rPr>
              <w:br/>
              <w:t>----------------</w:t>
            </w:r>
          </w:p>
          <w:p w14:paraId="70C149AC" w14:textId="77777777" w:rsidR="00D2018F" w:rsidRPr="00DF6479" w:rsidRDefault="00D2018F" w:rsidP="00D2018F">
            <w:pPr>
              <w:jc w:val="right"/>
              <w:rPr>
                <w:rFonts w:ascii="Arial" w:hAnsi="Arial" w:cs="Arial"/>
                <w:b/>
                <w:sz w:val="20"/>
                <w:szCs w:val="20"/>
              </w:rPr>
            </w:pPr>
            <w:r w:rsidRPr="00DF6479">
              <w:rPr>
                <w:rFonts w:ascii="Arial" w:hAnsi="Arial" w:cs="Arial"/>
                <w:i/>
                <w:sz w:val="20"/>
                <w:szCs w:val="20"/>
              </w:rPr>
              <w:t>……, ngày      tháng      năm 20…</w:t>
            </w:r>
          </w:p>
        </w:tc>
      </w:tr>
    </w:tbl>
    <w:p w14:paraId="66ADE5B5" w14:textId="77777777" w:rsidR="00DF6479" w:rsidRPr="00DF6479" w:rsidRDefault="00DF6479" w:rsidP="00DF6479">
      <w:pPr>
        <w:tabs>
          <w:tab w:val="right" w:leader="dot" w:pos="8640"/>
        </w:tabs>
        <w:rPr>
          <w:rFonts w:ascii="Arial" w:hAnsi="Arial" w:cs="Arial"/>
          <w:sz w:val="20"/>
          <w:szCs w:val="20"/>
        </w:rPr>
      </w:pPr>
    </w:p>
    <w:p w14:paraId="385232C3" w14:textId="77777777" w:rsidR="00D2018F" w:rsidRDefault="00D2018F" w:rsidP="00DF6479">
      <w:pPr>
        <w:jc w:val="center"/>
        <w:rPr>
          <w:rFonts w:ascii="Arial" w:hAnsi="Arial" w:cs="Arial"/>
          <w:b/>
          <w:sz w:val="20"/>
          <w:szCs w:val="20"/>
        </w:rPr>
      </w:pPr>
    </w:p>
    <w:p w14:paraId="44722CCB"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BÁO CÁO</w:t>
      </w:r>
    </w:p>
    <w:p w14:paraId="6B2D4C4C" w14:textId="77777777" w:rsidR="00DF6479" w:rsidRPr="00D2018F" w:rsidRDefault="00DF6479" w:rsidP="00DF6479">
      <w:pPr>
        <w:jc w:val="center"/>
        <w:rPr>
          <w:rFonts w:ascii="Arial" w:hAnsi="Arial" w:cs="Arial"/>
          <w:b/>
          <w:sz w:val="20"/>
          <w:szCs w:val="20"/>
        </w:rPr>
      </w:pPr>
      <w:r w:rsidRPr="00D2018F">
        <w:rPr>
          <w:rFonts w:ascii="Arial" w:hAnsi="Arial" w:cs="Arial"/>
          <w:b/>
          <w:sz w:val="20"/>
          <w:szCs w:val="20"/>
        </w:rPr>
        <w:t>CÔNG TÁC CHUYỂN TUYẾN</w:t>
      </w:r>
    </w:p>
    <w:p w14:paraId="43D4F6AC" w14:textId="77777777" w:rsidR="00DF6479" w:rsidRPr="00DF6479" w:rsidRDefault="00DF6479" w:rsidP="00DF6479">
      <w:pPr>
        <w:jc w:val="center"/>
        <w:rPr>
          <w:rFonts w:ascii="Arial" w:hAnsi="Arial" w:cs="Arial"/>
          <w:i/>
          <w:sz w:val="20"/>
          <w:szCs w:val="20"/>
        </w:rPr>
      </w:pPr>
      <w:r w:rsidRPr="00DF6479">
        <w:rPr>
          <w:rFonts w:ascii="Arial" w:hAnsi="Arial" w:cs="Arial"/>
          <w:i/>
          <w:sz w:val="20"/>
          <w:szCs w:val="20"/>
        </w:rPr>
        <w:t>Từ ngày ... tháng …. năm 20 ….. đến ngày .... tháng ….. năm 20...</w:t>
      </w:r>
    </w:p>
    <w:p w14:paraId="5C07F016" w14:textId="77777777" w:rsidR="00D2018F" w:rsidRDefault="00D2018F" w:rsidP="00DF6479">
      <w:pPr>
        <w:rPr>
          <w:rFonts w:ascii="Arial" w:hAnsi="Arial" w:cs="Arial"/>
          <w:b/>
          <w:sz w:val="20"/>
          <w:szCs w:val="20"/>
        </w:rPr>
      </w:pPr>
    </w:p>
    <w:p w14:paraId="37926066" w14:textId="77777777" w:rsidR="00DF6479" w:rsidRDefault="002D28B9" w:rsidP="00DF6479">
      <w:pPr>
        <w:rPr>
          <w:rFonts w:ascii="Arial" w:hAnsi="Arial" w:cs="Arial"/>
          <w:b/>
          <w:sz w:val="20"/>
          <w:szCs w:val="20"/>
        </w:rPr>
      </w:pPr>
      <w:r>
        <w:rPr>
          <w:rFonts w:ascii="Arial" w:hAnsi="Arial" w:cs="Arial"/>
          <w:b/>
          <w:sz w:val="20"/>
          <w:szCs w:val="20"/>
        </w:rPr>
        <w:tab/>
      </w:r>
      <w:r w:rsidR="00DF6479" w:rsidRPr="00DF6479">
        <w:rPr>
          <w:rFonts w:ascii="Arial" w:hAnsi="Arial" w:cs="Arial"/>
          <w:b/>
          <w:sz w:val="20"/>
          <w:szCs w:val="20"/>
        </w:rPr>
        <w:t>I. Báo cáo tình hình người bệnh chuyển đi các tuyến</w:t>
      </w:r>
    </w:p>
    <w:p w14:paraId="0588EBD2" w14:textId="77777777" w:rsidR="00D2018F" w:rsidRPr="00DF6479" w:rsidRDefault="00D2018F" w:rsidP="00DF6479">
      <w:pPr>
        <w:rPr>
          <w:rFonts w:ascii="Arial" w:hAnsi="Arial" w:cs="Arial"/>
          <w:b/>
          <w:sz w:val="20"/>
          <w:szCs w:val="20"/>
        </w:rPr>
      </w:pPr>
    </w:p>
    <w:tbl>
      <w:tblPr>
        <w:tblW w:w="11328" w:type="dxa"/>
        <w:tblInd w:w="-9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552"/>
        <w:gridCol w:w="888"/>
        <w:gridCol w:w="816"/>
        <w:gridCol w:w="648"/>
        <w:gridCol w:w="888"/>
        <w:gridCol w:w="816"/>
        <w:gridCol w:w="612"/>
        <w:gridCol w:w="588"/>
        <w:gridCol w:w="600"/>
        <w:gridCol w:w="600"/>
        <w:gridCol w:w="312"/>
        <w:gridCol w:w="576"/>
        <w:gridCol w:w="504"/>
        <w:gridCol w:w="792"/>
        <w:gridCol w:w="648"/>
        <w:gridCol w:w="840"/>
        <w:gridCol w:w="648"/>
      </w:tblGrid>
      <w:tr w:rsidR="00DF6479" w:rsidRPr="00DF6479" w14:paraId="5AF9542A" w14:textId="77777777" w:rsidTr="00D2018F">
        <w:trPr>
          <w:trHeight w:val="20"/>
        </w:trPr>
        <w:tc>
          <w:tcPr>
            <w:tcW w:w="552" w:type="dxa"/>
            <w:shd w:val="clear" w:color="auto" w:fill="auto"/>
            <w:vAlign w:val="center"/>
          </w:tcPr>
          <w:p w14:paraId="70CB84B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888" w:type="dxa"/>
            <w:shd w:val="clear" w:color="auto" w:fill="auto"/>
            <w:vAlign w:val="center"/>
          </w:tcPr>
          <w:p w14:paraId="4AAE7D5A"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Tên chuyên khoa</w:t>
            </w:r>
          </w:p>
        </w:tc>
        <w:tc>
          <w:tcPr>
            <w:tcW w:w="1464" w:type="dxa"/>
            <w:gridSpan w:val="2"/>
            <w:shd w:val="clear" w:color="auto" w:fill="auto"/>
            <w:vAlign w:val="center"/>
          </w:tcPr>
          <w:p w14:paraId="230BB3B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Tổng số (TS) NB khám, điều trị</w:t>
            </w:r>
          </w:p>
        </w:tc>
        <w:tc>
          <w:tcPr>
            <w:tcW w:w="1704" w:type="dxa"/>
            <w:gridSpan w:val="2"/>
            <w:shd w:val="clear" w:color="auto" w:fill="auto"/>
            <w:vAlign w:val="center"/>
          </w:tcPr>
          <w:p w14:paraId="12F990E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Tổng số NB chuyển đi</w:t>
            </w:r>
          </w:p>
        </w:tc>
        <w:tc>
          <w:tcPr>
            <w:tcW w:w="612" w:type="dxa"/>
            <w:shd w:val="clear" w:color="auto" w:fill="auto"/>
            <w:vAlign w:val="center"/>
          </w:tcPr>
          <w:p w14:paraId="0B37B9B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Có thẻ BHYT</w:t>
            </w:r>
          </w:p>
        </w:tc>
        <w:tc>
          <w:tcPr>
            <w:tcW w:w="2100" w:type="dxa"/>
            <w:gridSpan w:val="4"/>
            <w:shd w:val="clear" w:color="auto" w:fill="auto"/>
            <w:vAlign w:val="center"/>
          </w:tcPr>
          <w:p w14:paraId="73DC813C"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Hình thức chuyển</w:t>
            </w:r>
          </w:p>
        </w:tc>
        <w:tc>
          <w:tcPr>
            <w:tcW w:w="1080" w:type="dxa"/>
            <w:gridSpan w:val="2"/>
            <w:shd w:val="clear" w:color="auto" w:fill="auto"/>
            <w:vAlign w:val="center"/>
          </w:tcPr>
          <w:p w14:paraId="6D56E03E"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Lý do chuyển</w:t>
            </w:r>
          </w:p>
        </w:tc>
        <w:tc>
          <w:tcPr>
            <w:tcW w:w="2928" w:type="dxa"/>
            <w:gridSpan w:val="4"/>
            <w:shd w:val="clear" w:color="auto" w:fill="auto"/>
            <w:vAlign w:val="center"/>
          </w:tcPr>
          <w:p w14:paraId="38E597B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Số lượng NB chuyển đi các tuyến</w:t>
            </w:r>
          </w:p>
        </w:tc>
      </w:tr>
      <w:tr w:rsidR="00DF6479" w:rsidRPr="00DF6479" w14:paraId="41FE9238" w14:textId="77777777" w:rsidTr="00D2018F">
        <w:trPr>
          <w:trHeight w:val="20"/>
        </w:trPr>
        <w:tc>
          <w:tcPr>
            <w:tcW w:w="552" w:type="dxa"/>
            <w:shd w:val="clear" w:color="auto" w:fill="auto"/>
            <w:vAlign w:val="center"/>
          </w:tcPr>
          <w:p w14:paraId="2A1EBA8F" w14:textId="77777777" w:rsidR="00DF6479" w:rsidRPr="00DF6479" w:rsidRDefault="00DF6479" w:rsidP="00DF6479">
            <w:pPr>
              <w:jc w:val="center"/>
              <w:rPr>
                <w:rFonts w:ascii="Arial" w:hAnsi="Arial" w:cs="Arial"/>
                <w:sz w:val="20"/>
                <w:szCs w:val="20"/>
              </w:rPr>
            </w:pPr>
          </w:p>
        </w:tc>
        <w:tc>
          <w:tcPr>
            <w:tcW w:w="888" w:type="dxa"/>
            <w:shd w:val="clear" w:color="auto" w:fill="auto"/>
            <w:vAlign w:val="center"/>
          </w:tcPr>
          <w:p w14:paraId="77E7B79E" w14:textId="77777777" w:rsidR="00DF6479" w:rsidRPr="00DF6479" w:rsidRDefault="00DF6479" w:rsidP="00DF6479">
            <w:pPr>
              <w:rPr>
                <w:rFonts w:ascii="Arial" w:hAnsi="Arial" w:cs="Arial"/>
                <w:sz w:val="20"/>
                <w:szCs w:val="20"/>
              </w:rPr>
            </w:pPr>
          </w:p>
        </w:tc>
        <w:tc>
          <w:tcPr>
            <w:tcW w:w="816" w:type="dxa"/>
            <w:shd w:val="clear" w:color="auto" w:fill="auto"/>
            <w:vAlign w:val="center"/>
          </w:tcPr>
          <w:p w14:paraId="0F7C2708"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Khám</w:t>
            </w:r>
          </w:p>
        </w:tc>
        <w:tc>
          <w:tcPr>
            <w:tcW w:w="648" w:type="dxa"/>
            <w:shd w:val="clear" w:color="auto" w:fill="auto"/>
            <w:vAlign w:val="center"/>
          </w:tcPr>
          <w:p w14:paraId="28F2107C"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Điều trị</w:t>
            </w:r>
          </w:p>
        </w:tc>
        <w:tc>
          <w:tcPr>
            <w:tcW w:w="888" w:type="dxa"/>
            <w:shd w:val="clear" w:color="auto" w:fill="auto"/>
            <w:vAlign w:val="center"/>
          </w:tcPr>
          <w:p w14:paraId="696F2FD3"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Số lượng (SL)</w:t>
            </w:r>
          </w:p>
        </w:tc>
        <w:tc>
          <w:tcPr>
            <w:tcW w:w="816" w:type="dxa"/>
            <w:shd w:val="clear" w:color="auto" w:fill="auto"/>
            <w:vAlign w:val="center"/>
          </w:tcPr>
          <w:p w14:paraId="698A9621"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Tỷ lệ %</w:t>
            </w:r>
          </w:p>
        </w:tc>
        <w:tc>
          <w:tcPr>
            <w:tcW w:w="612" w:type="dxa"/>
            <w:shd w:val="clear" w:color="auto" w:fill="auto"/>
            <w:vAlign w:val="center"/>
          </w:tcPr>
          <w:p w14:paraId="04AE6016" w14:textId="77777777" w:rsidR="00DF6479" w:rsidRPr="00DF6479" w:rsidRDefault="00DF6479" w:rsidP="00DF6479">
            <w:pPr>
              <w:jc w:val="center"/>
              <w:rPr>
                <w:rFonts w:ascii="Arial" w:hAnsi="Arial" w:cs="Arial"/>
                <w:sz w:val="20"/>
                <w:szCs w:val="20"/>
              </w:rPr>
            </w:pPr>
          </w:p>
        </w:tc>
        <w:tc>
          <w:tcPr>
            <w:tcW w:w="588" w:type="dxa"/>
            <w:shd w:val="clear" w:color="auto" w:fill="auto"/>
            <w:vAlign w:val="center"/>
          </w:tcPr>
          <w:p w14:paraId="30A8D547"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1a</w:t>
            </w:r>
          </w:p>
        </w:tc>
        <w:tc>
          <w:tcPr>
            <w:tcW w:w="600" w:type="dxa"/>
            <w:shd w:val="clear" w:color="auto" w:fill="auto"/>
            <w:vAlign w:val="center"/>
          </w:tcPr>
          <w:p w14:paraId="580AE1DA"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1b</w:t>
            </w:r>
          </w:p>
        </w:tc>
        <w:tc>
          <w:tcPr>
            <w:tcW w:w="600" w:type="dxa"/>
            <w:shd w:val="clear" w:color="auto" w:fill="auto"/>
            <w:vAlign w:val="center"/>
          </w:tcPr>
          <w:p w14:paraId="348758F7"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2</w:t>
            </w:r>
          </w:p>
        </w:tc>
        <w:tc>
          <w:tcPr>
            <w:tcW w:w="312" w:type="dxa"/>
            <w:shd w:val="clear" w:color="auto" w:fill="auto"/>
            <w:vAlign w:val="center"/>
          </w:tcPr>
          <w:p w14:paraId="476CBD5E"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3</w:t>
            </w:r>
          </w:p>
        </w:tc>
        <w:tc>
          <w:tcPr>
            <w:tcW w:w="576" w:type="dxa"/>
            <w:shd w:val="clear" w:color="auto" w:fill="auto"/>
            <w:vAlign w:val="center"/>
          </w:tcPr>
          <w:p w14:paraId="31A99D7C"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4</w:t>
            </w:r>
          </w:p>
        </w:tc>
        <w:tc>
          <w:tcPr>
            <w:tcW w:w="504" w:type="dxa"/>
            <w:shd w:val="clear" w:color="auto" w:fill="auto"/>
            <w:vAlign w:val="center"/>
          </w:tcPr>
          <w:p w14:paraId="530B6BD2"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5</w:t>
            </w:r>
          </w:p>
        </w:tc>
        <w:tc>
          <w:tcPr>
            <w:tcW w:w="792" w:type="dxa"/>
            <w:shd w:val="clear" w:color="auto" w:fill="auto"/>
            <w:vAlign w:val="center"/>
          </w:tcPr>
          <w:p w14:paraId="783445F4"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Tuyến 1</w:t>
            </w:r>
          </w:p>
        </w:tc>
        <w:tc>
          <w:tcPr>
            <w:tcW w:w="648" w:type="dxa"/>
            <w:shd w:val="clear" w:color="auto" w:fill="auto"/>
            <w:vAlign w:val="center"/>
          </w:tcPr>
          <w:p w14:paraId="086CACB6"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Tuyến 2</w:t>
            </w:r>
          </w:p>
        </w:tc>
        <w:tc>
          <w:tcPr>
            <w:tcW w:w="840" w:type="dxa"/>
            <w:shd w:val="clear" w:color="auto" w:fill="auto"/>
            <w:vAlign w:val="center"/>
          </w:tcPr>
          <w:p w14:paraId="4C2A7A63"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Tuyến 3</w:t>
            </w:r>
          </w:p>
        </w:tc>
        <w:tc>
          <w:tcPr>
            <w:tcW w:w="648" w:type="dxa"/>
            <w:shd w:val="clear" w:color="auto" w:fill="auto"/>
            <w:vAlign w:val="center"/>
          </w:tcPr>
          <w:p w14:paraId="14A6119E"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Tuyến 4</w:t>
            </w:r>
          </w:p>
        </w:tc>
      </w:tr>
      <w:tr w:rsidR="00DF6479" w:rsidRPr="00DF6479" w14:paraId="5F01462F" w14:textId="77777777" w:rsidTr="00D2018F">
        <w:trPr>
          <w:trHeight w:val="20"/>
        </w:trPr>
        <w:tc>
          <w:tcPr>
            <w:tcW w:w="552" w:type="dxa"/>
            <w:shd w:val="clear" w:color="auto" w:fill="auto"/>
            <w:vAlign w:val="center"/>
          </w:tcPr>
          <w:p w14:paraId="5E3C548B" w14:textId="77777777" w:rsidR="00DF6479" w:rsidRPr="00DF6479" w:rsidRDefault="00DF6479" w:rsidP="00DF6479">
            <w:pPr>
              <w:jc w:val="center"/>
              <w:rPr>
                <w:rFonts w:ascii="Arial" w:hAnsi="Arial" w:cs="Arial"/>
                <w:sz w:val="20"/>
                <w:szCs w:val="20"/>
              </w:rPr>
            </w:pPr>
          </w:p>
        </w:tc>
        <w:tc>
          <w:tcPr>
            <w:tcW w:w="888" w:type="dxa"/>
            <w:shd w:val="clear" w:color="auto" w:fill="auto"/>
            <w:vAlign w:val="center"/>
          </w:tcPr>
          <w:p w14:paraId="4B844F68" w14:textId="77777777" w:rsidR="00DF6479" w:rsidRPr="00DF6479" w:rsidRDefault="00DF6479" w:rsidP="00DF6479">
            <w:pPr>
              <w:rPr>
                <w:rFonts w:ascii="Arial" w:hAnsi="Arial" w:cs="Arial"/>
                <w:sz w:val="20"/>
                <w:szCs w:val="20"/>
              </w:rPr>
            </w:pPr>
          </w:p>
        </w:tc>
        <w:tc>
          <w:tcPr>
            <w:tcW w:w="816" w:type="dxa"/>
            <w:shd w:val="clear" w:color="auto" w:fill="auto"/>
            <w:vAlign w:val="center"/>
          </w:tcPr>
          <w:p w14:paraId="2DE72CBD"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18AC0DFA" w14:textId="77777777" w:rsidR="00DF6479" w:rsidRPr="00DF6479" w:rsidRDefault="00DF6479" w:rsidP="00DF6479">
            <w:pPr>
              <w:jc w:val="center"/>
              <w:rPr>
                <w:rFonts w:ascii="Arial" w:hAnsi="Arial" w:cs="Arial"/>
                <w:sz w:val="20"/>
                <w:szCs w:val="20"/>
              </w:rPr>
            </w:pPr>
          </w:p>
        </w:tc>
        <w:tc>
          <w:tcPr>
            <w:tcW w:w="888" w:type="dxa"/>
            <w:shd w:val="clear" w:color="auto" w:fill="auto"/>
            <w:vAlign w:val="center"/>
          </w:tcPr>
          <w:p w14:paraId="1BA0F5F5" w14:textId="77777777" w:rsidR="00DF6479" w:rsidRPr="00DF6479" w:rsidRDefault="00DF6479" w:rsidP="00DF6479">
            <w:pPr>
              <w:jc w:val="center"/>
              <w:rPr>
                <w:rFonts w:ascii="Arial" w:hAnsi="Arial" w:cs="Arial"/>
                <w:sz w:val="20"/>
                <w:szCs w:val="20"/>
              </w:rPr>
            </w:pPr>
          </w:p>
        </w:tc>
        <w:tc>
          <w:tcPr>
            <w:tcW w:w="816" w:type="dxa"/>
            <w:shd w:val="clear" w:color="auto" w:fill="auto"/>
            <w:vAlign w:val="center"/>
          </w:tcPr>
          <w:p w14:paraId="09086C15" w14:textId="77777777" w:rsidR="00DF6479" w:rsidRPr="00DF6479" w:rsidRDefault="00DF6479" w:rsidP="00DF6479">
            <w:pPr>
              <w:jc w:val="center"/>
              <w:rPr>
                <w:rFonts w:ascii="Arial" w:hAnsi="Arial" w:cs="Arial"/>
                <w:sz w:val="20"/>
                <w:szCs w:val="20"/>
              </w:rPr>
            </w:pPr>
          </w:p>
        </w:tc>
        <w:tc>
          <w:tcPr>
            <w:tcW w:w="612" w:type="dxa"/>
            <w:shd w:val="clear" w:color="auto" w:fill="auto"/>
            <w:vAlign w:val="center"/>
          </w:tcPr>
          <w:p w14:paraId="23271E53" w14:textId="77777777" w:rsidR="00DF6479" w:rsidRPr="00DF6479" w:rsidRDefault="00DF6479" w:rsidP="00DF6479">
            <w:pPr>
              <w:jc w:val="center"/>
              <w:rPr>
                <w:rFonts w:ascii="Arial" w:hAnsi="Arial" w:cs="Arial"/>
                <w:sz w:val="20"/>
                <w:szCs w:val="20"/>
              </w:rPr>
            </w:pPr>
          </w:p>
        </w:tc>
        <w:tc>
          <w:tcPr>
            <w:tcW w:w="588" w:type="dxa"/>
            <w:shd w:val="clear" w:color="auto" w:fill="auto"/>
            <w:vAlign w:val="center"/>
          </w:tcPr>
          <w:p w14:paraId="2EC30E93"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0C12EEA1"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4D594611" w14:textId="77777777" w:rsidR="00DF6479" w:rsidRPr="00DF6479" w:rsidRDefault="00DF6479" w:rsidP="00DF6479">
            <w:pPr>
              <w:jc w:val="center"/>
              <w:rPr>
                <w:rFonts w:ascii="Arial" w:hAnsi="Arial" w:cs="Arial"/>
                <w:sz w:val="20"/>
                <w:szCs w:val="20"/>
              </w:rPr>
            </w:pPr>
          </w:p>
        </w:tc>
        <w:tc>
          <w:tcPr>
            <w:tcW w:w="312" w:type="dxa"/>
            <w:shd w:val="clear" w:color="auto" w:fill="auto"/>
            <w:vAlign w:val="center"/>
          </w:tcPr>
          <w:p w14:paraId="74E1E120" w14:textId="77777777" w:rsidR="00DF6479" w:rsidRPr="00DF6479" w:rsidRDefault="00DF6479" w:rsidP="00DF6479">
            <w:pPr>
              <w:jc w:val="center"/>
              <w:rPr>
                <w:rFonts w:ascii="Arial" w:hAnsi="Arial" w:cs="Arial"/>
                <w:sz w:val="20"/>
                <w:szCs w:val="20"/>
              </w:rPr>
            </w:pPr>
          </w:p>
        </w:tc>
        <w:tc>
          <w:tcPr>
            <w:tcW w:w="576" w:type="dxa"/>
            <w:shd w:val="clear" w:color="auto" w:fill="auto"/>
            <w:vAlign w:val="center"/>
          </w:tcPr>
          <w:p w14:paraId="1886787F" w14:textId="77777777" w:rsidR="00DF6479" w:rsidRPr="00DF6479" w:rsidRDefault="00DF6479" w:rsidP="00DF6479">
            <w:pPr>
              <w:jc w:val="center"/>
              <w:rPr>
                <w:rFonts w:ascii="Arial" w:hAnsi="Arial" w:cs="Arial"/>
                <w:sz w:val="20"/>
                <w:szCs w:val="20"/>
              </w:rPr>
            </w:pPr>
          </w:p>
        </w:tc>
        <w:tc>
          <w:tcPr>
            <w:tcW w:w="504" w:type="dxa"/>
            <w:shd w:val="clear" w:color="auto" w:fill="auto"/>
            <w:vAlign w:val="center"/>
          </w:tcPr>
          <w:p w14:paraId="79C95AF4" w14:textId="77777777" w:rsidR="00DF6479" w:rsidRPr="00DF6479" w:rsidRDefault="00DF6479" w:rsidP="00DF6479">
            <w:pPr>
              <w:jc w:val="center"/>
              <w:rPr>
                <w:rFonts w:ascii="Arial" w:hAnsi="Arial" w:cs="Arial"/>
                <w:sz w:val="20"/>
                <w:szCs w:val="20"/>
              </w:rPr>
            </w:pPr>
          </w:p>
        </w:tc>
        <w:tc>
          <w:tcPr>
            <w:tcW w:w="792" w:type="dxa"/>
            <w:shd w:val="clear" w:color="auto" w:fill="auto"/>
            <w:vAlign w:val="center"/>
          </w:tcPr>
          <w:p w14:paraId="3CB33309"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41B9A56E" w14:textId="77777777" w:rsidR="00DF6479" w:rsidRPr="00DF6479" w:rsidRDefault="00DF6479" w:rsidP="00DF6479">
            <w:pPr>
              <w:jc w:val="center"/>
              <w:rPr>
                <w:rFonts w:ascii="Arial" w:hAnsi="Arial" w:cs="Arial"/>
                <w:sz w:val="20"/>
                <w:szCs w:val="20"/>
              </w:rPr>
            </w:pPr>
          </w:p>
        </w:tc>
        <w:tc>
          <w:tcPr>
            <w:tcW w:w="840" w:type="dxa"/>
            <w:shd w:val="clear" w:color="auto" w:fill="auto"/>
            <w:vAlign w:val="center"/>
          </w:tcPr>
          <w:p w14:paraId="0A0C398B"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12082F0A" w14:textId="77777777" w:rsidR="00DF6479" w:rsidRPr="00DF6479" w:rsidRDefault="00DF6479" w:rsidP="00DF6479">
            <w:pPr>
              <w:jc w:val="center"/>
              <w:rPr>
                <w:rFonts w:ascii="Arial" w:hAnsi="Arial" w:cs="Arial"/>
                <w:sz w:val="20"/>
                <w:szCs w:val="20"/>
              </w:rPr>
            </w:pPr>
          </w:p>
        </w:tc>
      </w:tr>
      <w:tr w:rsidR="00DF6479" w:rsidRPr="00DF6479" w14:paraId="6B9F6E12" w14:textId="77777777" w:rsidTr="00D2018F">
        <w:trPr>
          <w:trHeight w:val="20"/>
        </w:trPr>
        <w:tc>
          <w:tcPr>
            <w:tcW w:w="552" w:type="dxa"/>
            <w:shd w:val="clear" w:color="auto" w:fill="auto"/>
            <w:vAlign w:val="center"/>
          </w:tcPr>
          <w:p w14:paraId="4EEE51B7" w14:textId="77777777" w:rsidR="00DF6479" w:rsidRPr="00DF6479" w:rsidRDefault="00DF6479" w:rsidP="00DF6479">
            <w:pPr>
              <w:jc w:val="center"/>
              <w:rPr>
                <w:rFonts w:ascii="Arial" w:hAnsi="Arial" w:cs="Arial"/>
                <w:sz w:val="20"/>
                <w:szCs w:val="20"/>
              </w:rPr>
            </w:pPr>
          </w:p>
        </w:tc>
        <w:tc>
          <w:tcPr>
            <w:tcW w:w="888" w:type="dxa"/>
            <w:shd w:val="clear" w:color="auto" w:fill="auto"/>
            <w:vAlign w:val="center"/>
          </w:tcPr>
          <w:p w14:paraId="27C1AEC0" w14:textId="77777777" w:rsidR="00DF6479" w:rsidRPr="00DF6479" w:rsidRDefault="00DF6479" w:rsidP="00DF6479">
            <w:pPr>
              <w:rPr>
                <w:rFonts w:ascii="Arial" w:hAnsi="Arial" w:cs="Arial"/>
                <w:b/>
                <w:sz w:val="20"/>
                <w:szCs w:val="20"/>
              </w:rPr>
            </w:pPr>
            <w:r w:rsidRPr="00DF6479">
              <w:rPr>
                <w:rFonts w:ascii="Arial" w:hAnsi="Arial" w:cs="Arial"/>
                <w:b/>
                <w:sz w:val="20"/>
                <w:szCs w:val="20"/>
              </w:rPr>
              <w:t>Cộng</w:t>
            </w:r>
          </w:p>
        </w:tc>
        <w:tc>
          <w:tcPr>
            <w:tcW w:w="816" w:type="dxa"/>
            <w:shd w:val="clear" w:color="auto" w:fill="auto"/>
            <w:vAlign w:val="center"/>
          </w:tcPr>
          <w:p w14:paraId="4C59CA59"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2BB4A6EE" w14:textId="77777777" w:rsidR="00DF6479" w:rsidRPr="00DF6479" w:rsidRDefault="00DF6479" w:rsidP="00DF6479">
            <w:pPr>
              <w:jc w:val="center"/>
              <w:rPr>
                <w:rFonts w:ascii="Arial" w:hAnsi="Arial" w:cs="Arial"/>
                <w:sz w:val="20"/>
                <w:szCs w:val="20"/>
              </w:rPr>
            </w:pPr>
          </w:p>
        </w:tc>
        <w:tc>
          <w:tcPr>
            <w:tcW w:w="888" w:type="dxa"/>
            <w:shd w:val="clear" w:color="auto" w:fill="auto"/>
            <w:vAlign w:val="center"/>
          </w:tcPr>
          <w:p w14:paraId="4C74AFD5" w14:textId="77777777" w:rsidR="00DF6479" w:rsidRPr="00DF6479" w:rsidRDefault="00DF6479" w:rsidP="00DF6479">
            <w:pPr>
              <w:jc w:val="center"/>
              <w:rPr>
                <w:rFonts w:ascii="Arial" w:hAnsi="Arial" w:cs="Arial"/>
                <w:sz w:val="20"/>
                <w:szCs w:val="20"/>
              </w:rPr>
            </w:pPr>
          </w:p>
        </w:tc>
        <w:tc>
          <w:tcPr>
            <w:tcW w:w="816" w:type="dxa"/>
            <w:shd w:val="clear" w:color="auto" w:fill="auto"/>
            <w:vAlign w:val="center"/>
          </w:tcPr>
          <w:p w14:paraId="338A6123" w14:textId="77777777" w:rsidR="00DF6479" w:rsidRPr="00DF6479" w:rsidRDefault="00DF6479" w:rsidP="00DF6479">
            <w:pPr>
              <w:jc w:val="center"/>
              <w:rPr>
                <w:rFonts w:ascii="Arial" w:hAnsi="Arial" w:cs="Arial"/>
                <w:sz w:val="20"/>
                <w:szCs w:val="20"/>
              </w:rPr>
            </w:pPr>
          </w:p>
        </w:tc>
        <w:tc>
          <w:tcPr>
            <w:tcW w:w="612" w:type="dxa"/>
            <w:shd w:val="clear" w:color="auto" w:fill="auto"/>
            <w:vAlign w:val="center"/>
          </w:tcPr>
          <w:p w14:paraId="5EBD3EA0" w14:textId="77777777" w:rsidR="00DF6479" w:rsidRPr="00DF6479" w:rsidRDefault="00DF6479" w:rsidP="00DF6479">
            <w:pPr>
              <w:jc w:val="center"/>
              <w:rPr>
                <w:rFonts w:ascii="Arial" w:hAnsi="Arial" w:cs="Arial"/>
                <w:sz w:val="20"/>
                <w:szCs w:val="20"/>
              </w:rPr>
            </w:pPr>
          </w:p>
        </w:tc>
        <w:tc>
          <w:tcPr>
            <w:tcW w:w="588" w:type="dxa"/>
            <w:shd w:val="clear" w:color="auto" w:fill="auto"/>
            <w:vAlign w:val="center"/>
          </w:tcPr>
          <w:p w14:paraId="1D1861D5"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4B6DFCD3" w14:textId="77777777" w:rsidR="00DF6479" w:rsidRPr="00DF6479" w:rsidRDefault="00DF6479" w:rsidP="00DF6479">
            <w:pPr>
              <w:jc w:val="center"/>
              <w:rPr>
                <w:rFonts w:ascii="Arial" w:hAnsi="Arial" w:cs="Arial"/>
                <w:sz w:val="20"/>
                <w:szCs w:val="20"/>
              </w:rPr>
            </w:pPr>
          </w:p>
        </w:tc>
        <w:tc>
          <w:tcPr>
            <w:tcW w:w="600" w:type="dxa"/>
            <w:shd w:val="clear" w:color="auto" w:fill="auto"/>
            <w:vAlign w:val="center"/>
          </w:tcPr>
          <w:p w14:paraId="5588F953" w14:textId="77777777" w:rsidR="00DF6479" w:rsidRPr="00DF6479" w:rsidRDefault="00DF6479" w:rsidP="00DF6479">
            <w:pPr>
              <w:jc w:val="center"/>
              <w:rPr>
                <w:rFonts w:ascii="Arial" w:hAnsi="Arial" w:cs="Arial"/>
                <w:sz w:val="20"/>
                <w:szCs w:val="20"/>
              </w:rPr>
            </w:pPr>
          </w:p>
        </w:tc>
        <w:tc>
          <w:tcPr>
            <w:tcW w:w="312" w:type="dxa"/>
            <w:shd w:val="clear" w:color="auto" w:fill="auto"/>
            <w:vAlign w:val="center"/>
          </w:tcPr>
          <w:p w14:paraId="02D1DAB8" w14:textId="77777777" w:rsidR="00DF6479" w:rsidRPr="00DF6479" w:rsidRDefault="00DF6479" w:rsidP="00DF6479">
            <w:pPr>
              <w:jc w:val="center"/>
              <w:rPr>
                <w:rFonts w:ascii="Arial" w:hAnsi="Arial" w:cs="Arial"/>
                <w:sz w:val="20"/>
                <w:szCs w:val="20"/>
              </w:rPr>
            </w:pPr>
          </w:p>
        </w:tc>
        <w:tc>
          <w:tcPr>
            <w:tcW w:w="576" w:type="dxa"/>
            <w:shd w:val="clear" w:color="auto" w:fill="auto"/>
            <w:vAlign w:val="center"/>
          </w:tcPr>
          <w:p w14:paraId="47C07818" w14:textId="77777777" w:rsidR="00DF6479" w:rsidRPr="00DF6479" w:rsidRDefault="00DF6479" w:rsidP="00DF6479">
            <w:pPr>
              <w:jc w:val="center"/>
              <w:rPr>
                <w:rFonts w:ascii="Arial" w:hAnsi="Arial" w:cs="Arial"/>
                <w:sz w:val="20"/>
                <w:szCs w:val="20"/>
              </w:rPr>
            </w:pPr>
          </w:p>
        </w:tc>
        <w:tc>
          <w:tcPr>
            <w:tcW w:w="504" w:type="dxa"/>
            <w:shd w:val="clear" w:color="auto" w:fill="auto"/>
            <w:vAlign w:val="center"/>
          </w:tcPr>
          <w:p w14:paraId="3DCC13DA" w14:textId="77777777" w:rsidR="00DF6479" w:rsidRPr="00DF6479" w:rsidRDefault="00DF6479" w:rsidP="00DF6479">
            <w:pPr>
              <w:jc w:val="center"/>
              <w:rPr>
                <w:rFonts w:ascii="Arial" w:hAnsi="Arial" w:cs="Arial"/>
                <w:sz w:val="20"/>
                <w:szCs w:val="20"/>
              </w:rPr>
            </w:pPr>
          </w:p>
        </w:tc>
        <w:tc>
          <w:tcPr>
            <w:tcW w:w="792" w:type="dxa"/>
            <w:shd w:val="clear" w:color="auto" w:fill="auto"/>
            <w:vAlign w:val="center"/>
          </w:tcPr>
          <w:p w14:paraId="59226896"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18132CE5" w14:textId="77777777" w:rsidR="00DF6479" w:rsidRPr="00DF6479" w:rsidRDefault="00DF6479" w:rsidP="00DF6479">
            <w:pPr>
              <w:jc w:val="center"/>
              <w:rPr>
                <w:rFonts w:ascii="Arial" w:hAnsi="Arial" w:cs="Arial"/>
                <w:sz w:val="20"/>
                <w:szCs w:val="20"/>
              </w:rPr>
            </w:pPr>
          </w:p>
        </w:tc>
        <w:tc>
          <w:tcPr>
            <w:tcW w:w="840" w:type="dxa"/>
            <w:shd w:val="clear" w:color="auto" w:fill="auto"/>
            <w:vAlign w:val="center"/>
          </w:tcPr>
          <w:p w14:paraId="32ADFDF9" w14:textId="77777777" w:rsidR="00DF6479" w:rsidRPr="00DF6479" w:rsidRDefault="00DF6479" w:rsidP="00DF6479">
            <w:pPr>
              <w:jc w:val="center"/>
              <w:rPr>
                <w:rFonts w:ascii="Arial" w:hAnsi="Arial" w:cs="Arial"/>
                <w:sz w:val="20"/>
                <w:szCs w:val="20"/>
              </w:rPr>
            </w:pPr>
          </w:p>
        </w:tc>
        <w:tc>
          <w:tcPr>
            <w:tcW w:w="648" w:type="dxa"/>
            <w:shd w:val="clear" w:color="auto" w:fill="auto"/>
            <w:vAlign w:val="center"/>
          </w:tcPr>
          <w:p w14:paraId="57F4F673" w14:textId="77777777" w:rsidR="00DF6479" w:rsidRPr="00DF6479" w:rsidRDefault="00DF6479" w:rsidP="00DF6479">
            <w:pPr>
              <w:jc w:val="center"/>
              <w:rPr>
                <w:rFonts w:ascii="Arial" w:hAnsi="Arial" w:cs="Arial"/>
                <w:sz w:val="20"/>
                <w:szCs w:val="20"/>
              </w:rPr>
            </w:pPr>
          </w:p>
        </w:tc>
      </w:tr>
    </w:tbl>
    <w:p w14:paraId="5E4E8FA4" w14:textId="77777777" w:rsidR="00D2018F" w:rsidRDefault="00D2018F" w:rsidP="00DF6479">
      <w:pPr>
        <w:rPr>
          <w:rFonts w:ascii="Arial" w:hAnsi="Arial" w:cs="Arial"/>
          <w:b/>
          <w:sz w:val="20"/>
          <w:szCs w:val="20"/>
        </w:rPr>
      </w:pPr>
    </w:p>
    <w:p w14:paraId="06E95E06" w14:textId="77777777" w:rsidR="00DF6479" w:rsidRPr="00DF6479" w:rsidRDefault="002D28B9" w:rsidP="00DF6479">
      <w:pPr>
        <w:rPr>
          <w:rFonts w:ascii="Arial" w:hAnsi="Arial" w:cs="Arial"/>
          <w:b/>
          <w:sz w:val="20"/>
          <w:szCs w:val="20"/>
        </w:rPr>
      </w:pPr>
      <w:r>
        <w:rPr>
          <w:rFonts w:ascii="Arial" w:hAnsi="Arial" w:cs="Arial"/>
          <w:b/>
          <w:sz w:val="20"/>
          <w:szCs w:val="20"/>
        </w:rPr>
        <w:tab/>
      </w:r>
      <w:r w:rsidR="00DF6479" w:rsidRPr="00DF6479">
        <w:rPr>
          <w:rFonts w:ascii="Arial" w:hAnsi="Arial" w:cs="Arial"/>
          <w:b/>
          <w:sz w:val="20"/>
          <w:szCs w:val="20"/>
        </w:rPr>
        <w:t>II. Báo cáo tình hình người bệnh từ các tuyến chuyển đến:</w:t>
      </w:r>
    </w:p>
    <w:p w14:paraId="41C8BEAE" w14:textId="77777777" w:rsidR="00DF6479" w:rsidRDefault="002D28B9" w:rsidP="00DF6479">
      <w:pPr>
        <w:rPr>
          <w:rFonts w:ascii="Arial" w:hAnsi="Arial" w:cs="Arial"/>
          <w:sz w:val="20"/>
          <w:szCs w:val="20"/>
        </w:rPr>
      </w:pPr>
      <w:r>
        <w:rPr>
          <w:rFonts w:ascii="Arial" w:hAnsi="Arial" w:cs="Arial"/>
          <w:sz w:val="20"/>
          <w:szCs w:val="20"/>
        </w:rPr>
        <w:tab/>
      </w:r>
      <w:r w:rsidR="00DF6479" w:rsidRPr="00DF6479">
        <w:rPr>
          <w:rFonts w:ascii="Arial" w:hAnsi="Arial" w:cs="Arial"/>
          <w:sz w:val="20"/>
          <w:szCs w:val="20"/>
        </w:rPr>
        <w:t>1. Tổng hợp tình hình người bệnh chuyển đến</w:t>
      </w:r>
    </w:p>
    <w:p w14:paraId="4D480362" w14:textId="77777777" w:rsidR="00D2018F" w:rsidRPr="00DF6479" w:rsidRDefault="00D2018F" w:rsidP="00DF6479">
      <w:pPr>
        <w:rPr>
          <w:rFonts w:ascii="Arial" w:hAnsi="Arial" w:cs="Arial"/>
          <w:sz w:val="20"/>
          <w:szCs w:val="20"/>
        </w:rPr>
      </w:pPr>
    </w:p>
    <w:tbl>
      <w:tblPr>
        <w:tblW w:w="8815" w:type="dxa"/>
        <w:tblInd w:w="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461"/>
        <w:gridCol w:w="917"/>
        <w:gridCol w:w="917"/>
        <w:gridCol w:w="762"/>
        <w:gridCol w:w="461"/>
        <w:gridCol w:w="450"/>
        <w:gridCol w:w="461"/>
        <w:gridCol w:w="394"/>
        <w:gridCol w:w="461"/>
        <w:gridCol w:w="394"/>
        <w:gridCol w:w="461"/>
        <w:gridCol w:w="394"/>
        <w:gridCol w:w="461"/>
        <w:gridCol w:w="394"/>
        <w:gridCol w:w="461"/>
        <w:gridCol w:w="394"/>
        <w:gridCol w:w="572"/>
      </w:tblGrid>
      <w:tr w:rsidR="00DF6479" w:rsidRPr="00DF6479" w14:paraId="574FFD61" w14:textId="77777777" w:rsidTr="00DF6479">
        <w:trPr>
          <w:trHeight w:val="20"/>
        </w:trPr>
        <w:tc>
          <w:tcPr>
            <w:tcW w:w="461" w:type="dxa"/>
            <w:vMerge w:val="restart"/>
            <w:shd w:val="clear" w:color="auto" w:fill="auto"/>
            <w:vAlign w:val="center"/>
          </w:tcPr>
          <w:p w14:paraId="5EB6AF3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917" w:type="dxa"/>
            <w:vMerge w:val="restart"/>
            <w:shd w:val="clear" w:color="auto" w:fill="auto"/>
            <w:vAlign w:val="center"/>
          </w:tcPr>
          <w:p w14:paraId="216C273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Tên cơ sở KB,CB nơi chuyển NB đến</w:t>
            </w:r>
          </w:p>
        </w:tc>
        <w:tc>
          <w:tcPr>
            <w:tcW w:w="917" w:type="dxa"/>
            <w:vMerge w:val="restart"/>
            <w:shd w:val="clear" w:color="auto" w:fill="auto"/>
            <w:vAlign w:val="center"/>
          </w:tcPr>
          <w:p w14:paraId="4D2A6F0F"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Tổng số NB đã chuyển đến</w:t>
            </w:r>
          </w:p>
        </w:tc>
        <w:tc>
          <w:tcPr>
            <w:tcW w:w="762" w:type="dxa"/>
            <w:vMerge w:val="restart"/>
            <w:shd w:val="clear" w:color="auto" w:fill="auto"/>
            <w:vAlign w:val="center"/>
          </w:tcPr>
          <w:p w14:paraId="6FF35DC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Số NB có thẻ BHYT</w:t>
            </w:r>
          </w:p>
        </w:tc>
        <w:tc>
          <w:tcPr>
            <w:tcW w:w="1766" w:type="dxa"/>
            <w:gridSpan w:val="4"/>
            <w:shd w:val="clear" w:color="auto" w:fill="auto"/>
            <w:vAlign w:val="center"/>
          </w:tcPr>
          <w:p w14:paraId="66607DA4"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Hình thức chuyển tuyến</w:t>
            </w:r>
          </w:p>
        </w:tc>
        <w:tc>
          <w:tcPr>
            <w:tcW w:w="1710" w:type="dxa"/>
            <w:gridSpan w:val="4"/>
            <w:shd w:val="clear" w:color="auto" w:fill="auto"/>
            <w:vAlign w:val="center"/>
          </w:tcPr>
          <w:p w14:paraId="1EC0F63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Lý do chuyển</w:t>
            </w:r>
          </w:p>
        </w:tc>
        <w:tc>
          <w:tcPr>
            <w:tcW w:w="855" w:type="dxa"/>
            <w:gridSpan w:val="2"/>
            <w:vMerge w:val="restart"/>
            <w:shd w:val="clear" w:color="auto" w:fill="auto"/>
            <w:vAlign w:val="center"/>
          </w:tcPr>
          <w:p w14:paraId="6BB161B5"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phù hợp</w:t>
            </w:r>
          </w:p>
        </w:tc>
        <w:tc>
          <w:tcPr>
            <w:tcW w:w="855" w:type="dxa"/>
            <w:gridSpan w:val="2"/>
            <w:vMerge w:val="restart"/>
            <w:shd w:val="clear" w:color="auto" w:fill="auto"/>
            <w:vAlign w:val="center"/>
          </w:tcPr>
          <w:p w14:paraId="0EFE4788"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khác biệt</w:t>
            </w:r>
          </w:p>
        </w:tc>
        <w:tc>
          <w:tcPr>
            <w:tcW w:w="572" w:type="dxa"/>
            <w:vMerge w:val="restart"/>
            <w:shd w:val="clear" w:color="auto" w:fill="auto"/>
            <w:vAlign w:val="center"/>
          </w:tcPr>
          <w:p w14:paraId="4C0AD9B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Ghi chú</w:t>
            </w:r>
          </w:p>
        </w:tc>
      </w:tr>
      <w:tr w:rsidR="00DF6479" w:rsidRPr="00DF6479" w14:paraId="5F490C23" w14:textId="77777777" w:rsidTr="00DF6479">
        <w:trPr>
          <w:trHeight w:val="431"/>
        </w:trPr>
        <w:tc>
          <w:tcPr>
            <w:tcW w:w="461" w:type="dxa"/>
            <w:vMerge/>
            <w:tcBorders>
              <w:bottom w:val="single" w:sz="2" w:space="0" w:color="auto"/>
            </w:tcBorders>
            <w:shd w:val="clear" w:color="auto" w:fill="auto"/>
            <w:vAlign w:val="center"/>
          </w:tcPr>
          <w:p w14:paraId="32B84449" w14:textId="77777777" w:rsidR="00DF6479" w:rsidRPr="00DF6479" w:rsidRDefault="00DF6479" w:rsidP="00DF6479">
            <w:pPr>
              <w:jc w:val="center"/>
              <w:rPr>
                <w:rFonts w:ascii="Arial" w:hAnsi="Arial" w:cs="Arial"/>
                <w:b/>
                <w:sz w:val="20"/>
                <w:szCs w:val="20"/>
              </w:rPr>
            </w:pPr>
          </w:p>
        </w:tc>
        <w:tc>
          <w:tcPr>
            <w:tcW w:w="917" w:type="dxa"/>
            <w:vMerge/>
            <w:tcBorders>
              <w:bottom w:val="single" w:sz="2" w:space="0" w:color="auto"/>
            </w:tcBorders>
            <w:shd w:val="clear" w:color="auto" w:fill="auto"/>
            <w:vAlign w:val="center"/>
          </w:tcPr>
          <w:p w14:paraId="62207A63" w14:textId="77777777" w:rsidR="00DF6479" w:rsidRPr="00DF6479" w:rsidRDefault="00DF6479" w:rsidP="00DF6479">
            <w:pPr>
              <w:jc w:val="center"/>
              <w:rPr>
                <w:rFonts w:ascii="Arial" w:hAnsi="Arial" w:cs="Arial"/>
                <w:b/>
                <w:sz w:val="20"/>
                <w:szCs w:val="20"/>
              </w:rPr>
            </w:pPr>
          </w:p>
        </w:tc>
        <w:tc>
          <w:tcPr>
            <w:tcW w:w="917" w:type="dxa"/>
            <w:vMerge/>
            <w:tcBorders>
              <w:bottom w:val="single" w:sz="2" w:space="0" w:color="auto"/>
            </w:tcBorders>
            <w:shd w:val="clear" w:color="auto" w:fill="auto"/>
            <w:vAlign w:val="center"/>
          </w:tcPr>
          <w:p w14:paraId="130407F3" w14:textId="77777777" w:rsidR="00DF6479" w:rsidRPr="00DF6479" w:rsidRDefault="00DF6479" w:rsidP="00DF6479">
            <w:pPr>
              <w:jc w:val="center"/>
              <w:rPr>
                <w:rFonts w:ascii="Arial" w:hAnsi="Arial" w:cs="Arial"/>
                <w:b/>
                <w:sz w:val="20"/>
                <w:szCs w:val="20"/>
              </w:rPr>
            </w:pPr>
          </w:p>
        </w:tc>
        <w:tc>
          <w:tcPr>
            <w:tcW w:w="762" w:type="dxa"/>
            <w:vMerge/>
            <w:tcBorders>
              <w:bottom w:val="single" w:sz="2" w:space="0" w:color="auto"/>
            </w:tcBorders>
            <w:shd w:val="clear" w:color="auto" w:fill="auto"/>
            <w:vAlign w:val="center"/>
          </w:tcPr>
          <w:p w14:paraId="1CB1C2E8" w14:textId="77777777" w:rsidR="00DF6479" w:rsidRPr="00DF6479" w:rsidRDefault="00DF6479" w:rsidP="00DF6479">
            <w:pPr>
              <w:jc w:val="center"/>
              <w:rPr>
                <w:rFonts w:ascii="Arial" w:hAnsi="Arial" w:cs="Arial"/>
                <w:b/>
                <w:sz w:val="20"/>
                <w:szCs w:val="20"/>
              </w:rPr>
            </w:pPr>
          </w:p>
        </w:tc>
        <w:tc>
          <w:tcPr>
            <w:tcW w:w="461" w:type="dxa"/>
            <w:tcBorders>
              <w:bottom w:val="single" w:sz="2" w:space="0" w:color="auto"/>
            </w:tcBorders>
            <w:shd w:val="clear" w:color="auto" w:fill="auto"/>
            <w:vAlign w:val="center"/>
          </w:tcPr>
          <w:p w14:paraId="6A8EF8A6"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1a</w:t>
            </w:r>
          </w:p>
        </w:tc>
        <w:tc>
          <w:tcPr>
            <w:tcW w:w="450" w:type="dxa"/>
            <w:tcBorders>
              <w:bottom w:val="single" w:sz="2" w:space="0" w:color="auto"/>
            </w:tcBorders>
            <w:shd w:val="clear" w:color="auto" w:fill="auto"/>
            <w:vAlign w:val="center"/>
          </w:tcPr>
          <w:p w14:paraId="09E5E54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1b</w:t>
            </w:r>
          </w:p>
        </w:tc>
        <w:tc>
          <w:tcPr>
            <w:tcW w:w="461" w:type="dxa"/>
            <w:tcBorders>
              <w:bottom w:val="single" w:sz="2" w:space="0" w:color="auto"/>
            </w:tcBorders>
            <w:shd w:val="clear" w:color="auto" w:fill="auto"/>
            <w:vAlign w:val="center"/>
          </w:tcPr>
          <w:p w14:paraId="5398A62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2</w:t>
            </w:r>
          </w:p>
        </w:tc>
        <w:tc>
          <w:tcPr>
            <w:tcW w:w="394" w:type="dxa"/>
            <w:tcBorders>
              <w:bottom w:val="single" w:sz="2" w:space="0" w:color="auto"/>
            </w:tcBorders>
            <w:shd w:val="clear" w:color="auto" w:fill="auto"/>
            <w:vAlign w:val="center"/>
          </w:tcPr>
          <w:p w14:paraId="222A570C"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3</w:t>
            </w:r>
          </w:p>
        </w:tc>
        <w:tc>
          <w:tcPr>
            <w:tcW w:w="855" w:type="dxa"/>
            <w:gridSpan w:val="2"/>
            <w:tcBorders>
              <w:bottom w:val="single" w:sz="2" w:space="0" w:color="auto"/>
            </w:tcBorders>
            <w:shd w:val="clear" w:color="auto" w:fill="auto"/>
            <w:vAlign w:val="center"/>
          </w:tcPr>
          <w:p w14:paraId="4D5A2207"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4</w:t>
            </w:r>
          </w:p>
        </w:tc>
        <w:tc>
          <w:tcPr>
            <w:tcW w:w="855" w:type="dxa"/>
            <w:gridSpan w:val="2"/>
            <w:tcBorders>
              <w:bottom w:val="single" w:sz="2" w:space="0" w:color="auto"/>
            </w:tcBorders>
            <w:shd w:val="clear" w:color="auto" w:fill="auto"/>
            <w:vAlign w:val="center"/>
          </w:tcPr>
          <w:p w14:paraId="15D8490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5</w:t>
            </w:r>
          </w:p>
        </w:tc>
        <w:tc>
          <w:tcPr>
            <w:tcW w:w="855" w:type="dxa"/>
            <w:gridSpan w:val="2"/>
            <w:vMerge/>
            <w:tcBorders>
              <w:bottom w:val="single" w:sz="2" w:space="0" w:color="auto"/>
            </w:tcBorders>
            <w:shd w:val="clear" w:color="auto" w:fill="auto"/>
            <w:vAlign w:val="center"/>
          </w:tcPr>
          <w:p w14:paraId="25755267" w14:textId="77777777" w:rsidR="00DF6479" w:rsidRPr="00DF6479" w:rsidRDefault="00DF6479" w:rsidP="00DF6479">
            <w:pPr>
              <w:jc w:val="center"/>
              <w:rPr>
                <w:rFonts w:ascii="Arial" w:hAnsi="Arial" w:cs="Arial"/>
                <w:b/>
                <w:sz w:val="20"/>
                <w:szCs w:val="20"/>
              </w:rPr>
            </w:pPr>
          </w:p>
        </w:tc>
        <w:tc>
          <w:tcPr>
            <w:tcW w:w="855" w:type="dxa"/>
            <w:gridSpan w:val="2"/>
            <w:vMerge/>
            <w:tcBorders>
              <w:bottom w:val="single" w:sz="2" w:space="0" w:color="auto"/>
            </w:tcBorders>
            <w:shd w:val="clear" w:color="auto" w:fill="auto"/>
            <w:vAlign w:val="center"/>
          </w:tcPr>
          <w:p w14:paraId="20E7053F" w14:textId="77777777" w:rsidR="00DF6479" w:rsidRPr="00DF6479" w:rsidRDefault="00DF6479" w:rsidP="00DF6479">
            <w:pPr>
              <w:jc w:val="center"/>
              <w:rPr>
                <w:rFonts w:ascii="Arial" w:hAnsi="Arial" w:cs="Arial"/>
                <w:b/>
                <w:sz w:val="20"/>
                <w:szCs w:val="20"/>
              </w:rPr>
            </w:pPr>
          </w:p>
        </w:tc>
        <w:tc>
          <w:tcPr>
            <w:tcW w:w="572" w:type="dxa"/>
            <w:vMerge/>
            <w:tcBorders>
              <w:bottom w:val="single" w:sz="2" w:space="0" w:color="auto"/>
            </w:tcBorders>
            <w:shd w:val="clear" w:color="auto" w:fill="auto"/>
            <w:vAlign w:val="center"/>
          </w:tcPr>
          <w:p w14:paraId="59C114D5" w14:textId="77777777" w:rsidR="00DF6479" w:rsidRPr="00DF6479" w:rsidRDefault="00DF6479" w:rsidP="00DF6479">
            <w:pPr>
              <w:jc w:val="center"/>
              <w:rPr>
                <w:rFonts w:ascii="Arial" w:hAnsi="Arial" w:cs="Arial"/>
                <w:b/>
                <w:sz w:val="20"/>
                <w:szCs w:val="20"/>
              </w:rPr>
            </w:pPr>
          </w:p>
        </w:tc>
      </w:tr>
      <w:tr w:rsidR="00DF6479" w:rsidRPr="00DF6479" w14:paraId="2FA64F47" w14:textId="77777777" w:rsidTr="00DF6479">
        <w:trPr>
          <w:trHeight w:val="20"/>
        </w:trPr>
        <w:tc>
          <w:tcPr>
            <w:tcW w:w="461" w:type="dxa"/>
            <w:shd w:val="clear" w:color="auto" w:fill="auto"/>
            <w:vAlign w:val="center"/>
          </w:tcPr>
          <w:p w14:paraId="106395FA" w14:textId="77777777" w:rsidR="00DF6479" w:rsidRPr="00DF6479" w:rsidRDefault="00DF6479" w:rsidP="00DF6479">
            <w:pPr>
              <w:jc w:val="center"/>
              <w:rPr>
                <w:rFonts w:ascii="Arial" w:hAnsi="Arial" w:cs="Arial"/>
                <w:b/>
                <w:sz w:val="20"/>
                <w:szCs w:val="20"/>
              </w:rPr>
            </w:pPr>
          </w:p>
        </w:tc>
        <w:tc>
          <w:tcPr>
            <w:tcW w:w="917" w:type="dxa"/>
            <w:shd w:val="clear" w:color="auto" w:fill="auto"/>
            <w:vAlign w:val="center"/>
          </w:tcPr>
          <w:p w14:paraId="577D4394" w14:textId="77777777" w:rsidR="00DF6479" w:rsidRPr="00DF6479" w:rsidRDefault="00DF6479" w:rsidP="00DF6479">
            <w:pPr>
              <w:jc w:val="center"/>
              <w:rPr>
                <w:rFonts w:ascii="Arial" w:hAnsi="Arial" w:cs="Arial"/>
                <w:b/>
                <w:sz w:val="20"/>
                <w:szCs w:val="20"/>
              </w:rPr>
            </w:pPr>
          </w:p>
        </w:tc>
        <w:tc>
          <w:tcPr>
            <w:tcW w:w="917" w:type="dxa"/>
            <w:shd w:val="clear" w:color="auto" w:fill="auto"/>
            <w:vAlign w:val="center"/>
          </w:tcPr>
          <w:p w14:paraId="7B966199" w14:textId="77777777" w:rsidR="00DF6479" w:rsidRPr="00DF6479" w:rsidRDefault="00DF6479" w:rsidP="00DF6479">
            <w:pPr>
              <w:jc w:val="center"/>
              <w:rPr>
                <w:rFonts w:ascii="Arial" w:hAnsi="Arial" w:cs="Arial"/>
                <w:b/>
                <w:sz w:val="20"/>
                <w:szCs w:val="20"/>
              </w:rPr>
            </w:pPr>
          </w:p>
        </w:tc>
        <w:tc>
          <w:tcPr>
            <w:tcW w:w="762" w:type="dxa"/>
            <w:shd w:val="clear" w:color="auto" w:fill="auto"/>
            <w:vAlign w:val="center"/>
          </w:tcPr>
          <w:p w14:paraId="532B2CCE" w14:textId="77777777" w:rsidR="00DF6479" w:rsidRPr="00DF6479" w:rsidRDefault="00DF6479" w:rsidP="00DF6479">
            <w:pPr>
              <w:jc w:val="center"/>
              <w:rPr>
                <w:rFonts w:ascii="Arial" w:hAnsi="Arial" w:cs="Arial"/>
                <w:b/>
                <w:sz w:val="20"/>
                <w:szCs w:val="20"/>
              </w:rPr>
            </w:pPr>
          </w:p>
        </w:tc>
        <w:tc>
          <w:tcPr>
            <w:tcW w:w="461" w:type="dxa"/>
            <w:shd w:val="clear" w:color="auto" w:fill="auto"/>
            <w:vAlign w:val="center"/>
          </w:tcPr>
          <w:p w14:paraId="3A62CF5A"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SL</w:t>
            </w:r>
          </w:p>
        </w:tc>
        <w:tc>
          <w:tcPr>
            <w:tcW w:w="450" w:type="dxa"/>
            <w:shd w:val="clear" w:color="auto" w:fill="auto"/>
            <w:vAlign w:val="center"/>
          </w:tcPr>
          <w:p w14:paraId="7BB9747A"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461" w:type="dxa"/>
            <w:shd w:val="clear" w:color="auto" w:fill="auto"/>
            <w:vAlign w:val="center"/>
          </w:tcPr>
          <w:p w14:paraId="14B662C9"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SL</w:t>
            </w:r>
          </w:p>
        </w:tc>
        <w:tc>
          <w:tcPr>
            <w:tcW w:w="394" w:type="dxa"/>
            <w:shd w:val="clear" w:color="auto" w:fill="auto"/>
            <w:vAlign w:val="center"/>
          </w:tcPr>
          <w:p w14:paraId="33F8733D"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461" w:type="dxa"/>
            <w:shd w:val="clear" w:color="auto" w:fill="auto"/>
            <w:vAlign w:val="center"/>
          </w:tcPr>
          <w:p w14:paraId="5D69CA2B"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SL</w:t>
            </w:r>
          </w:p>
        </w:tc>
        <w:tc>
          <w:tcPr>
            <w:tcW w:w="394" w:type="dxa"/>
            <w:shd w:val="clear" w:color="auto" w:fill="auto"/>
            <w:vAlign w:val="center"/>
          </w:tcPr>
          <w:p w14:paraId="3E7DB9C0"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461" w:type="dxa"/>
            <w:shd w:val="clear" w:color="auto" w:fill="auto"/>
            <w:vAlign w:val="center"/>
          </w:tcPr>
          <w:p w14:paraId="784BC454"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SL</w:t>
            </w:r>
          </w:p>
        </w:tc>
        <w:tc>
          <w:tcPr>
            <w:tcW w:w="394" w:type="dxa"/>
            <w:shd w:val="clear" w:color="auto" w:fill="auto"/>
            <w:vAlign w:val="center"/>
          </w:tcPr>
          <w:p w14:paraId="0DB7B298"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461" w:type="dxa"/>
            <w:shd w:val="clear" w:color="auto" w:fill="auto"/>
            <w:vAlign w:val="center"/>
          </w:tcPr>
          <w:p w14:paraId="5B4B303B"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SL</w:t>
            </w:r>
          </w:p>
        </w:tc>
        <w:tc>
          <w:tcPr>
            <w:tcW w:w="394" w:type="dxa"/>
            <w:shd w:val="clear" w:color="auto" w:fill="auto"/>
            <w:vAlign w:val="center"/>
          </w:tcPr>
          <w:p w14:paraId="6E863E6B"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461" w:type="dxa"/>
            <w:shd w:val="clear" w:color="auto" w:fill="auto"/>
            <w:vAlign w:val="center"/>
          </w:tcPr>
          <w:p w14:paraId="2F1579CC"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SL</w:t>
            </w:r>
          </w:p>
        </w:tc>
        <w:tc>
          <w:tcPr>
            <w:tcW w:w="394" w:type="dxa"/>
            <w:shd w:val="clear" w:color="auto" w:fill="auto"/>
            <w:vAlign w:val="center"/>
          </w:tcPr>
          <w:p w14:paraId="65EE4260" w14:textId="77777777" w:rsidR="00DF6479" w:rsidRPr="00DF6479" w:rsidRDefault="00DF6479" w:rsidP="00DF6479">
            <w:pPr>
              <w:jc w:val="center"/>
              <w:rPr>
                <w:rFonts w:ascii="Arial" w:hAnsi="Arial" w:cs="Arial"/>
                <w:sz w:val="20"/>
                <w:szCs w:val="20"/>
              </w:rPr>
            </w:pPr>
            <w:r w:rsidRPr="00DF6479">
              <w:rPr>
                <w:rFonts w:ascii="Arial" w:hAnsi="Arial" w:cs="Arial"/>
                <w:sz w:val="20"/>
                <w:szCs w:val="20"/>
              </w:rPr>
              <w:t>%</w:t>
            </w:r>
          </w:p>
        </w:tc>
        <w:tc>
          <w:tcPr>
            <w:tcW w:w="572" w:type="dxa"/>
            <w:shd w:val="clear" w:color="auto" w:fill="auto"/>
            <w:vAlign w:val="center"/>
          </w:tcPr>
          <w:p w14:paraId="007550B8" w14:textId="77777777" w:rsidR="00DF6479" w:rsidRPr="00DF6479" w:rsidRDefault="00DF6479" w:rsidP="00DF6479">
            <w:pPr>
              <w:jc w:val="center"/>
              <w:rPr>
                <w:rFonts w:ascii="Arial" w:hAnsi="Arial" w:cs="Arial"/>
                <w:sz w:val="20"/>
                <w:szCs w:val="20"/>
              </w:rPr>
            </w:pPr>
          </w:p>
        </w:tc>
      </w:tr>
      <w:tr w:rsidR="00DF6479" w:rsidRPr="00DF6479" w14:paraId="0748B783" w14:textId="77777777" w:rsidTr="00DF6479">
        <w:trPr>
          <w:trHeight w:val="20"/>
        </w:trPr>
        <w:tc>
          <w:tcPr>
            <w:tcW w:w="461" w:type="dxa"/>
            <w:shd w:val="clear" w:color="auto" w:fill="auto"/>
            <w:vAlign w:val="center"/>
          </w:tcPr>
          <w:p w14:paraId="1A3C259F" w14:textId="77777777" w:rsidR="00DF6479" w:rsidRPr="00DF6479" w:rsidRDefault="00DF6479" w:rsidP="00DF6479">
            <w:pPr>
              <w:jc w:val="center"/>
              <w:rPr>
                <w:rFonts w:ascii="Arial" w:hAnsi="Arial" w:cs="Arial"/>
                <w:sz w:val="20"/>
                <w:szCs w:val="20"/>
              </w:rPr>
            </w:pPr>
          </w:p>
        </w:tc>
        <w:tc>
          <w:tcPr>
            <w:tcW w:w="917" w:type="dxa"/>
            <w:shd w:val="clear" w:color="auto" w:fill="auto"/>
            <w:vAlign w:val="center"/>
          </w:tcPr>
          <w:p w14:paraId="107C070A" w14:textId="77777777" w:rsidR="00DF6479" w:rsidRPr="00DF6479" w:rsidRDefault="00DF6479" w:rsidP="00DF6479">
            <w:pPr>
              <w:rPr>
                <w:rFonts w:ascii="Arial" w:hAnsi="Arial" w:cs="Arial"/>
                <w:sz w:val="20"/>
                <w:szCs w:val="20"/>
              </w:rPr>
            </w:pPr>
          </w:p>
        </w:tc>
        <w:tc>
          <w:tcPr>
            <w:tcW w:w="917" w:type="dxa"/>
            <w:shd w:val="clear" w:color="auto" w:fill="auto"/>
            <w:vAlign w:val="center"/>
          </w:tcPr>
          <w:p w14:paraId="0126C44B" w14:textId="77777777" w:rsidR="00DF6479" w:rsidRPr="00DF6479" w:rsidRDefault="00DF6479" w:rsidP="00DF6479">
            <w:pPr>
              <w:jc w:val="center"/>
              <w:rPr>
                <w:rFonts w:ascii="Arial" w:hAnsi="Arial" w:cs="Arial"/>
                <w:sz w:val="20"/>
                <w:szCs w:val="20"/>
              </w:rPr>
            </w:pPr>
          </w:p>
        </w:tc>
        <w:tc>
          <w:tcPr>
            <w:tcW w:w="762" w:type="dxa"/>
            <w:shd w:val="clear" w:color="auto" w:fill="auto"/>
            <w:vAlign w:val="center"/>
          </w:tcPr>
          <w:p w14:paraId="47452F2D"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442F9CD7"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71A0B660"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3D816BA6"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290B9300"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3C133CB8"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490D30E4"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1A1970B3"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5D053CA5"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2CF479EF"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39F68032"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40A0C4BF"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72A8B145" w14:textId="77777777" w:rsidR="00DF6479" w:rsidRPr="00DF6479" w:rsidRDefault="00DF6479" w:rsidP="00DF6479">
            <w:pPr>
              <w:jc w:val="center"/>
              <w:rPr>
                <w:rFonts w:ascii="Arial" w:hAnsi="Arial" w:cs="Arial"/>
                <w:sz w:val="20"/>
                <w:szCs w:val="20"/>
              </w:rPr>
            </w:pPr>
          </w:p>
        </w:tc>
        <w:tc>
          <w:tcPr>
            <w:tcW w:w="572" w:type="dxa"/>
            <w:shd w:val="clear" w:color="auto" w:fill="auto"/>
            <w:vAlign w:val="center"/>
          </w:tcPr>
          <w:p w14:paraId="4CA594C2" w14:textId="77777777" w:rsidR="00DF6479" w:rsidRPr="00DF6479" w:rsidRDefault="00DF6479" w:rsidP="00DF6479">
            <w:pPr>
              <w:jc w:val="center"/>
              <w:rPr>
                <w:rFonts w:ascii="Arial" w:hAnsi="Arial" w:cs="Arial"/>
                <w:sz w:val="20"/>
                <w:szCs w:val="20"/>
              </w:rPr>
            </w:pPr>
          </w:p>
        </w:tc>
      </w:tr>
      <w:tr w:rsidR="00DF6479" w:rsidRPr="00DF6479" w14:paraId="72ECA903" w14:textId="77777777" w:rsidTr="00DF6479">
        <w:trPr>
          <w:trHeight w:val="20"/>
        </w:trPr>
        <w:tc>
          <w:tcPr>
            <w:tcW w:w="461" w:type="dxa"/>
            <w:shd w:val="clear" w:color="auto" w:fill="auto"/>
            <w:vAlign w:val="center"/>
          </w:tcPr>
          <w:p w14:paraId="0BB4D8B0" w14:textId="77777777" w:rsidR="00DF6479" w:rsidRPr="00DF6479" w:rsidRDefault="00DF6479" w:rsidP="00DF6479">
            <w:pPr>
              <w:jc w:val="center"/>
              <w:rPr>
                <w:rFonts w:ascii="Arial" w:hAnsi="Arial" w:cs="Arial"/>
                <w:sz w:val="20"/>
                <w:szCs w:val="20"/>
              </w:rPr>
            </w:pPr>
          </w:p>
        </w:tc>
        <w:tc>
          <w:tcPr>
            <w:tcW w:w="917" w:type="dxa"/>
            <w:shd w:val="clear" w:color="auto" w:fill="auto"/>
            <w:vAlign w:val="center"/>
          </w:tcPr>
          <w:p w14:paraId="33E97EFA" w14:textId="77777777" w:rsidR="00DF6479" w:rsidRPr="00DF6479" w:rsidRDefault="00DF6479" w:rsidP="00DF6479">
            <w:pPr>
              <w:rPr>
                <w:rFonts w:ascii="Arial" w:hAnsi="Arial" w:cs="Arial"/>
                <w:b/>
                <w:sz w:val="20"/>
                <w:szCs w:val="20"/>
              </w:rPr>
            </w:pPr>
            <w:r w:rsidRPr="00DF6479">
              <w:rPr>
                <w:rFonts w:ascii="Arial" w:hAnsi="Arial" w:cs="Arial"/>
                <w:b/>
                <w:sz w:val="20"/>
                <w:szCs w:val="20"/>
              </w:rPr>
              <w:t>Tổng cộng</w:t>
            </w:r>
          </w:p>
        </w:tc>
        <w:tc>
          <w:tcPr>
            <w:tcW w:w="917" w:type="dxa"/>
            <w:shd w:val="clear" w:color="auto" w:fill="auto"/>
            <w:vAlign w:val="center"/>
          </w:tcPr>
          <w:p w14:paraId="1FB908A6" w14:textId="77777777" w:rsidR="00DF6479" w:rsidRPr="00DF6479" w:rsidRDefault="00DF6479" w:rsidP="00DF6479">
            <w:pPr>
              <w:jc w:val="center"/>
              <w:rPr>
                <w:rFonts w:ascii="Arial" w:hAnsi="Arial" w:cs="Arial"/>
                <w:sz w:val="20"/>
                <w:szCs w:val="20"/>
              </w:rPr>
            </w:pPr>
          </w:p>
        </w:tc>
        <w:tc>
          <w:tcPr>
            <w:tcW w:w="762" w:type="dxa"/>
            <w:shd w:val="clear" w:color="auto" w:fill="auto"/>
            <w:vAlign w:val="center"/>
          </w:tcPr>
          <w:p w14:paraId="188D9B41"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0B89C304" w14:textId="77777777" w:rsidR="00DF6479" w:rsidRPr="00DF6479" w:rsidRDefault="00DF6479" w:rsidP="00DF6479">
            <w:pPr>
              <w:jc w:val="center"/>
              <w:rPr>
                <w:rFonts w:ascii="Arial" w:hAnsi="Arial" w:cs="Arial"/>
                <w:sz w:val="20"/>
                <w:szCs w:val="20"/>
              </w:rPr>
            </w:pPr>
          </w:p>
        </w:tc>
        <w:tc>
          <w:tcPr>
            <w:tcW w:w="450" w:type="dxa"/>
            <w:shd w:val="clear" w:color="auto" w:fill="auto"/>
            <w:vAlign w:val="center"/>
          </w:tcPr>
          <w:p w14:paraId="3F0B1EFC"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28B07BAC"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15852BF6"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30F431DE"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2329DFA7"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1875C085"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7867604A"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30E5FD01"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0227EE9A" w14:textId="77777777" w:rsidR="00DF6479" w:rsidRPr="00DF6479" w:rsidRDefault="00DF6479" w:rsidP="00DF6479">
            <w:pPr>
              <w:jc w:val="center"/>
              <w:rPr>
                <w:rFonts w:ascii="Arial" w:hAnsi="Arial" w:cs="Arial"/>
                <w:sz w:val="20"/>
                <w:szCs w:val="20"/>
              </w:rPr>
            </w:pPr>
          </w:p>
        </w:tc>
        <w:tc>
          <w:tcPr>
            <w:tcW w:w="461" w:type="dxa"/>
            <w:shd w:val="clear" w:color="auto" w:fill="auto"/>
            <w:vAlign w:val="center"/>
          </w:tcPr>
          <w:p w14:paraId="50F93840" w14:textId="77777777" w:rsidR="00DF6479" w:rsidRPr="00DF6479" w:rsidRDefault="00DF6479" w:rsidP="00DF6479">
            <w:pPr>
              <w:jc w:val="center"/>
              <w:rPr>
                <w:rFonts w:ascii="Arial" w:hAnsi="Arial" w:cs="Arial"/>
                <w:sz w:val="20"/>
                <w:szCs w:val="20"/>
              </w:rPr>
            </w:pPr>
          </w:p>
        </w:tc>
        <w:tc>
          <w:tcPr>
            <w:tcW w:w="394" w:type="dxa"/>
            <w:shd w:val="clear" w:color="auto" w:fill="auto"/>
            <w:vAlign w:val="center"/>
          </w:tcPr>
          <w:p w14:paraId="03EFD2D6" w14:textId="77777777" w:rsidR="00DF6479" w:rsidRPr="00DF6479" w:rsidRDefault="00DF6479" w:rsidP="00DF6479">
            <w:pPr>
              <w:jc w:val="center"/>
              <w:rPr>
                <w:rFonts w:ascii="Arial" w:hAnsi="Arial" w:cs="Arial"/>
                <w:sz w:val="20"/>
                <w:szCs w:val="20"/>
              </w:rPr>
            </w:pPr>
          </w:p>
        </w:tc>
        <w:tc>
          <w:tcPr>
            <w:tcW w:w="572" w:type="dxa"/>
            <w:shd w:val="clear" w:color="auto" w:fill="auto"/>
            <w:vAlign w:val="center"/>
          </w:tcPr>
          <w:p w14:paraId="22780F38" w14:textId="77777777" w:rsidR="00DF6479" w:rsidRPr="00DF6479" w:rsidRDefault="00DF6479" w:rsidP="00DF6479">
            <w:pPr>
              <w:jc w:val="center"/>
              <w:rPr>
                <w:rFonts w:ascii="Arial" w:hAnsi="Arial" w:cs="Arial"/>
                <w:sz w:val="20"/>
                <w:szCs w:val="20"/>
              </w:rPr>
            </w:pPr>
          </w:p>
        </w:tc>
      </w:tr>
    </w:tbl>
    <w:p w14:paraId="7C1CD7D7" w14:textId="77777777" w:rsidR="00DF6479" w:rsidRPr="00DF6479" w:rsidRDefault="00DF6479" w:rsidP="00DF6479">
      <w:pPr>
        <w:rPr>
          <w:rFonts w:ascii="Arial" w:hAnsi="Arial" w:cs="Arial"/>
          <w:b/>
          <w:sz w:val="20"/>
          <w:szCs w:val="20"/>
        </w:rPr>
      </w:pPr>
      <w:r w:rsidRPr="00DF6479">
        <w:rPr>
          <w:rFonts w:ascii="Arial" w:hAnsi="Arial" w:cs="Arial"/>
          <w:b/>
          <w:sz w:val="20"/>
          <w:szCs w:val="20"/>
        </w:rPr>
        <w:t>Ghi chú:</w:t>
      </w:r>
    </w:p>
    <w:p w14:paraId="799147C4" w14:textId="77777777" w:rsidR="00DF6479" w:rsidRPr="00DF6479" w:rsidRDefault="00DF6479" w:rsidP="00DF6479">
      <w:pPr>
        <w:rPr>
          <w:rFonts w:ascii="Arial" w:hAnsi="Arial" w:cs="Arial"/>
          <w:sz w:val="20"/>
          <w:szCs w:val="20"/>
        </w:rPr>
      </w:pPr>
      <w:r w:rsidRPr="00DF6479">
        <w:rPr>
          <w:rFonts w:ascii="Arial" w:hAnsi="Arial" w:cs="Arial"/>
          <w:sz w:val="20"/>
          <w:szCs w:val="20"/>
        </w:rPr>
        <w:t>1a: Chuyển người bệnh từ tuyến dưới lên tuyến trên liền kề</w:t>
      </w:r>
    </w:p>
    <w:p w14:paraId="557B235C" w14:textId="77777777" w:rsidR="00DF6479" w:rsidRPr="00DF6479" w:rsidRDefault="00DF6479" w:rsidP="00DF6479">
      <w:pPr>
        <w:rPr>
          <w:rFonts w:ascii="Arial" w:hAnsi="Arial" w:cs="Arial"/>
          <w:sz w:val="20"/>
          <w:szCs w:val="20"/>
        </w:rPr>
      </w:pPr>
      <w:r w:rsidRPr="00DF6479">
        <w:rPr>
          <w:rFonts w:ascii="Arial" w:hAnsi="Arial" w:cs="Arial"/>
          <w:sz w:val="20"/>
          <w:szCs w:val="20"/>
        </w:rPr>
        <w:t>1b: Chuyển người bệnh từ tuyến dưới lên tuyến trên không qua tuyến liền kề</w:t>
      </w:r>
    </w:p>
    <w:p w14:paraId="700875AF" w14:textId="77777777" w:rsidR="00DF6479" w:rsidRPr="00DF6479" w:rsidRDefault="00DF6479" w:rsidP="00DF6479">
      <w:pPr>
        <w:rPr>
          <w:rFonts w:ascii="Arial" w:hAnsi="Arial" w:cs="Arial"/>
          <w:sz w:val="20"/>
          <w:szCs w:val="20"/>
        </w:rPr>
      </w:pPr>
      <w:r w:rsidRPr="00DF6479">
        <w:rPr>
          <w:rFonts w:ascii="Arial" w:hAnsi="Arial" w:cs="Arial"/>
          <w:sz w:val="20"/>
          <w:szCs w:val="20"/>
        </w:rPr>
        <w:t>2. Chuyển người bệnh từ tuyến trên về tuyến dưới</w:t>
      </w:r>
    </w:p>
    <w:p w14:paraId="0F979EAF" w14:textId="77777777" w:rsidR="00DF6479" w:rsidRPr="00DF6479" w:rsidRDefault="00DF6479" w:rsidP="00DF6479">
      <w:pPr>
        <w:rPr>
          <w:rFonts w:ascii="Arial" w:hAnsi="Arial" w:cs="Arial"/>
          <w:sz w:val="20"/>
          <w:szCs w:val="20"/>
        </w:rPr>
      </w:pPr>
      <w:r w:rsidRPr="00DF6479">
        <w:rPr>
          <w:rFonts w:ascii="Arial" w:hAnsi="Arial" w:cs="Arial"/>
          <w:sz w:val="20"/>
          <w:szCs w:val="20"/>
        </w:rPr>
        <w:t>3. Chuyển người bệnh giữa các cơ sở khám bệnh, chữa bệnh trong cùng tuyến</w:t>
      </w:r>
    </w:p>
    <w:p w14:paraId="46AF4676" w14:textId="77777777" w:rsidR="00DF6479" w:rsidRPr="00DF6479" w:rsidRDefault="00DF6479" w:rsidP="00DF6479">
      <w:pPr>
        <w:rPr>
          <w:rFonts w:ascii="Arial" w:hAnsi="Arial" w:cs="Arial"/>
          <w:sz w:val="20"/>
          <w:szCs w:val="20"/>
        </w:rPr>
      </w:pPr>
      <w:r w:rsidRPr="00DF6479">
        <w:rPr>
          <w:rFonts w:ascii="Arial" w:hAnsi="Arial" w:cs="Arial"/>
          <w:sz w:val="20"/>
          <w:szCs w:val="20"/>
        </w:rPr>
        <w:t>4. Chuyển người bệnh đi các tuyến khi đủ điều kiện</w:t>
      </w:r>
    </w:p>
    <w:p w14:paraId="4D2F011F" w14:textId="77777777" w:rsidR="00DF6479" w:rsidRPr="00DF6479" w:rsidRDefault="00DF6479" w:rsidP="00DF6479">
      <w:pPr>
        <w:rPr>
          <w:rFonts w:ascii="Arial" w:hAnsi="Arial" w:cs="Arial"/>
          <w:sz w:val="20"/>
          <w:szCs w:val="20"/>
        </w:rPr>
      </w:pPr>
      <w:r w:rsidRPr="00DF6479">
        <w:rPr>
          <w:rFonts w:ascii="Arial" w:hAnsi="Arial" w:cs="Arial"/>
          <w:sz w:val="20"/>
          <w:szCs w:val="20"/>
        </w:rPr>
        <w:t>5. Chuyển theo yêu cầu của người bệnh hoặc đại diện hợp pháp của người bệnh</w:t>
      </w:r>
    </w:p>
    <w:p w14:paraId="1F4ADD74" w14:textId="77777777" w:rsidR="00DF6479" w:rsidRPr="00DF6479" w:rsidRDefault="00DF6479" w:rsidP="00DF6479">
      <w:pPr>
        <w:rPr>
          <w:rFonts w:ascii="Arial" w:hAnsi="Arial" w:cs="Arial"/>
          <w:sz w:val="20"/>
          <w:szCs w:val="20"/>
        </w:rPr>
      </w:pPr>
    </w:p>
    <w:p w14:paraId="161E60CB" w14:textId="77777777" w:rsidR="00DF6479" w:rsidRDefault="002D28B9" w:rsidP="00DF6479">
      <w:pPr>
        <w:rPr>
          <w:rFonts w:ascii="Arial" w:hAnsi="Arial" w:cs="Arial"/>
          <w:sz w:val="20"/>
          <w:szCs w:val="20"/>
        </w:rPr>
      </w:pPr>
      <w:r>
        <w:rPr>
          <w:rFonts w:ascii="Arial" w:hAnsi="Arial" w:cs="Arial"/>
          <w:sz w:val="20"/>
          <w:szCs w:val="20"/>
        </w:rPr>
        <w:tab/>
      </w:r>
      <w:r w:rsidR="00DF6479" w:rsidRPr="00DF6479">
        <w:rPr>
          <w:rFonts w:ascii="Arial" w:hAnsi="Arial" w:cs="Arial"/>
          <w:sz w:val="20"/>
          <w:szCs w:val="20"/>
        </w:rPr>
        <w:t>2. Liệt kê các trường hợp cần rút kinh nghiệm về chuyên môn</w:t>
      </w:r>
    </w:p>
    <w:p w14:paraId="26740152" w14:textId="77777777" w:rsidR="00D2018F" w:rsidRPr="00DF6479" w:rsidRDefault="00D2018F" w:rsidP="00DF6479">
      <w:pPr>
        <w:rPr>
          <w:rFonts w:ascii="Arial" w:hAnsi="Arial" w:cs="Arial"/>
          <w:sz w:val="20"/>
          <w:szCs w:val="20"/>
        </w:rPr>
      </w:pPr>
    </w:p>
    <w:tbl>
      <w:tblPr>
        <w:tblW w:w="0" w:type="auto"/>
        <w:tblInd w:w="1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000" w:firstRow="0" w:lastRow="0" w:firstColumn="0" w:lastColumn="0" w:noHBand="0" w:noVBand="0"/>
      </w:tblPr>
      <w:tblGrid>
        <w:gridCol w:w="461"/>
        <w:gridCol w:w="705"/>
        <w:gridCol w:w="528"/>
        <w:gridCol w:w="650"/>
        <w:gridCol w:w="506"/>
        <w:gridCol w:w="1128"/>
        <w:gridCol w:w="917"/>
        <w:gridCol w:w="706"/>
        <w:gridCol w:w="716"/>
        <w:gridCol w:w="928"/>
        <w:gridCol w:w="505"/>
        <w:gridCol w:w="864"/>
        <w:gridCol w:w="672"/>
      </w:tblGrid>
      <w:tr w:rsidR="00DF6479" w:rsidRPr="00DF6479" w14:paraId="03F0AE49" w14:textId="77777777" w:rsidTr="00DF6479">
        <w:trPr>
          <w:trHeight w:val="20"/>
        </w:trPr>
        <w:tc>
          <w:tcPr>
            <w:tcW w:w="461" w:type="dxa"/>
            <w:vMerge w:val="restart"/>
            <w:shd w:val="clear" w:color="auto" w:fill="auto"/>
            <w:vAlign w:val="center"/>
          </w:tcPr>
          <w:p w14:paraId="4B637BC2"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705" w:type="dxa"/>
            <w:vMerge w:val="restart"/>
            <w:shd w:val="clear" w:color="auto" w:fill="auto"/>
            <w:vAlign w:val="center"/>
          </w:tcPr>
          <w:p w14:paraId="428F9A9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Họ tên NB</w:t>
            </w:r>
          </w:p>
        </w:tc>
        <w:tc>
          <w:tcPr>
            <w:tcW w:w="528" w:type="dxa"/>
            <w:vMerge w:val="restart"/>
            <w:shd w:val="clear" w:color="auto" w:fill="auto"/>
            <w:vAlign w:val="center"/>
          </w:tcPr>
          <w:p w14:paraId="1A298565"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Địa chỉ</w:t>
            </w:r>
          </w:p>
        </w:tc>
        <w:tc>
          <w:tcPr>
            <w:tcW w:w="1156" w:type="dxa"/>
            <w:gridSpan w:val="2"/>
            <w:shd w:val="clear" w:color="auto" w:fill="auto"/>
            <w:vAlign w:val="center"/>
          </w:tcPr>
          <w:p w14:paraId="45EF299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Tuổi/ giới</w:t>
            </w:r>
          </w:p>
        </w:tc>
        <w:tc>
          <w:tcPr>
            <w:tcW w:w="1128" w:type="dxa"/>
            <w:vMerge w:val="restart"/>
            <w:shd w:val="clear" w:color="auto" w:fill="auto"/>
            <w:vAlign w:val="center"/>
          </w:tcPr>
          <w:p w14:paraId="031A6A29"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Tên CSKB,CB gửi NB</w:t>
            </w:r>
          </w:p>
        </w:tc>
        <w:tc>
          <w:tcPr>
            <w:tcW w:w="917" w:type="dxa"/>
            <w:vMerge w:val="restart"/>
            <w:shd w:val="clear" w:color="auto" w:fill="auto"/>
            <w:vAlign w:val="center"/>
          </w:tcPr>
          <w:p w14:paraId="2767492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của cơ sở KBCB chuyển NB</w:t>
            </w:r>
          </w:p>
        </w:tc>
        <w:tc>
          <w:tcPr>
            <w:tcW w:w="706" w:type="dxa"/>
            <w:vMerge w:val="restart"/>
            <w:shd w:val="clear" w:color="auto" w:fill="auto"/>
            <w:vAlign w:val="center"/>
          </w:tcPr>
          <w:p w14:paraId="406D9DEE"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Ngày vào viện</w:t>
            </w:r>
          </w:p>
        </w:tc>
        <w:tc>
          <w:tcPr>
            <w:tcW w:w="716" w:type="dxa"/>
            <w:vMerge w:val="restart"/>
            <w:shd w:val="clear" w:color="auto" w:fill="auto"/>
            <w:vAlign w:val="center"/>
          </w:tcPr>
          <w:p w14:paraId="4850989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Chẩn đoán ra viện</w:t>
            </w:r>
          </w:p>
        </w:tc>
        <w:tc>
          <w:tcPr>
            <w:tcW w:w="928" w:type="dxa"/>
            <w:vMerge w:val="restart"/>
            <w:shd w:val="clear" w:color="auto" w:fill="auto"/>
            <w:vAlign w:val="center"/>
          </w:tcPr>
          <w:p w14:paraId="56FBA11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Nội dung chuyên môn cần rút kinh nghiệm</w:t>
            </w:r>
          </w:p>
        </w:tc>
        <w:tc>
          <w:tcPr>
            <w:tcW w:w="1369" w:type="dxa"/>
            <w:gridSpan w:val="2"/>
          </w:tcPr>
          <w:p w14:paraId="0E60CCD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Phản hồi</w:t>
            </w:r>
          </w:p>
        </w:tc>
        <w:tc>
          <w:tcPr>
            <w:tcW w:w="672" w:type="dxa"/>
            <w:vMerge w:val="restart"/>
            <w:shd w:val="clear" w:color="auto" w:fill="auto"/>
            <w:vAlign w:val="center"/>
          </w:tcPr>
          <w:p w14:paraId="329E74B9"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Ghi chú</w:t>
            </w:r>
          </w:p>
        </w:tc>
      </w:tr>
      <w:tr w:rsidR="00DF6479" w:rsidRPr="00DF6479" w14:paraId="7DCE2F4F" w14:textId="77777777" w:rsidTr="00DF6479">
        <w:trPr>
          <w:trHeight w:val="20"/>
        </w:trPr>
        <w:tc>
          <w:tcPr>
            <w:tcW w:w="461" w:type="dxa"/>
            <w:vMerge/>
            <w:shd w:val="clear" w:color="auto" w:fill="auto"/>
            <w:vAlign w:val="center"/>
          </w:tcPr>
          <w:p w14:paraId="435AC82A" w14:textId="77777777" w:rsidR="00DF6479" w:rsidRPr="00DF6479" w:rsidRDefault="00DF6479" w:rsidP="00DF6479">
            <w:pPr>
              <w:jc w:val="center"/>
              <w:rPr>
                <w:rFonts w:ascii="Arial" w:hAnsi="Arial" w:cs="Arial"/>
                <w:sz w:val="20"/>
                <w:szCs w:val="20"/>
              </w:rPr>
            </w:pPr>
          </w:p>
        </w:tc>
        <w:tc>
          <w:tcPr>
            <w:tcW w:w="705" w:type="dxa"/>
            <w:vMerge/>
            <w:shd w:val="clear" w:color="auto" w:fill="auto"/>
            <w:vAlign w:val="center"/>
          </w:tcPr>
          <w:p w14:paraId="0CBDBC17" w14:textId="77777777" w:rsidR="00DF6479" w:rsidRPr="00DF6479" w:rsidRDefault="00DF6479" w:rsidP="00DF6479">
            <w:pPr>
              <w:jc w:val="center"/>
              <w:rPr>
                <w:rFonts w:ascii="Arial" w:hAnsi="Arial" w:cs="Arial"/>
                <w:sz w:val="20"/>
                <w:szCs w:val="20"/>
              </w:rPr>
            </w:pPr>
          </w:p>
        </w:tc>
        <w:tc>
          <w:tcPr>
            <w:tcW w:w="528" w:type="dxa"/>
            <w:vMerge/>
            <w:shd w:val="clear" w:color="auto" w:fill="auto"/>
            <w:vAlign w:val="center"/>
          </w:tcPr>
          <w:p w14:paraId="65E5871C"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317D2553"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Nam</w:t>
            </w:r>
          </w:p>
        </w:tc>
        <w:tc>
          <w:tcPr>
            <w:tcW w:w="506" w:type="dxa"/>
            <w:shd w:val="clear" w:color="auto" w:fill="auto"/>
            <w:vAlign w:val="center"/>
          </w:tcPr>
          <w:p w14:paraId="290DA71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Nữ</w:t>
            </w:r>
          </w:p>
        </w:tc>
        <w:tc>
          <w:tcPr>
            <w:tcW w:w="1128" w:type="dxa"/>
            <w:vMerge/>
            <w:shd w:val="clear" w:color="auto" w:fill="auto"/>
            <w:vAlign w:val="center"/>
          </w:tcPr>
          <w:p w14:paraId="0BCED659" w14:textId="77777777" w:rsidR="00DF6479" w:rsidRPr="00DF6479" w:rsidRDefault="00DF6479" w:rsidP="00DF6479">
            <w:pPr>
              <w:jc w:val="center"/>
              <w:rPr>
                <w:rFonts w:ascii="Arial" w:hAnsi="Arial" w:cs="Arial"/>
                <w:sz w:val="20"/>
                <w:szCs w:val="20"/>
              </w:rPr>
            </w:pPr>
          </w:p>
        </w:tc>
        <w:tc>
          <w:tcPr>
            <w:tcW w:w="917" w:type="dxa"/>
            <w:vMerge/>
            <w:shd w:val="clear" w:color="auto" w:fill="auto"/>
            <w:vAlign w:val="center"/>
          </w:tcPr>
          <w:p w14:paraId="1901DD64" w14:textId="77777777" w:rsidR="00DF6479" w:rsidRPr="00DF6479" w:rsidRDefault="00DF6479" w:rsidP="00DF6479">
            <w:pPr>
              <w:jc w:val="center"/>
              <w:rPr>
                <w:rFonts w:ascii="Arial" w:hAnsi="Arial" w:cs="Arial"/>
                <w:sz w:val="20"/>
                <w:szCs w:val="20"/>
              </w:rPr>
            </w:pPr>
          </w:p>
        </w:tc>
        <w:tc>
          <w:tcPr>
            <w:tcW w:w="706" w:type="dxa"/>
            <w:vMerge/>
            <w:shd w:val="clear" w:color="auto" w:fill="auto"/>
            <w:vAlign w:val="center"/>
          </w:tcPr>
          <w:p w14:paraId="7796FC9F" w14:textId="77777777" w:rsidR="00DF6479" w:rsidRPr="00DF6479" w:rsidRDefault="00DF6479" w:rsidP="00DF6479">
            <w:pPr>
              <w:jc w:val="center"/>
              <w:rPr>
                <w:rFonts w:ascii="Arial" w:hAnsi="Arial" w:cs="Arial"/>
                <w:sz w:val="20"/>
                <w:szCs w:val="20"/>
              </w:rPr>
            </w:pPr>
          </w:p>
        </w:tc>
        <w:tc>
          <w:tcPr>
            <w:tcW w:w="716" w:type="dxa"/>
            <w:vMerge/>
            <w:shd w:val="clear" w:color="auto" w:fill="auto"/>
            <w:vAlign w:val="center"/>
          </w:tcPr>
          <w:p w14:paraId="766661E9" w14:textId="77777777" w:rsidR="00DF6479" w:rsidRPr="00DF6479" w:rsidRDefault="00DF6479" w:rsidP="00DF6479">
            <w:pPr>
              <w:jc w:val="center"/>
              <w:rPr>
                <w:rFonts w:ascii="Arial" w:hAnsi="Arial" w:cs="Arial"/>
                <w:sz w:val="20"/>
                <w:szCs w:val="20"/>
              </w:rPr>
            </w:pPr>
          </w:p>
        </w:tc>
        <w:tc>
          <w:tcPr>
            <w:tcW w:w="928" w:type="dxa"/>
            <w:vMerge/>
          </w:tcPr>
          <w:p w14:paraId="50C7151D" w14:textId="77777777" w:rsidR="00DF6479" w:rsidRPr="00DF6479" w:rsidRDefault="00DF6479" w:rsidP="00DF6479">
            <w:pPr>
              <w:jc w:val="center"/>
              <w:rPr>
                <w:rFonts w:ascii="Arial" w:hAnsi="Arial" w:cs="Arial"/>
                <w:sz w:val="20"/>
                <w:szCs w:val="20"/>
              </w:rPr>
            </w:pPr>
          </w:p>
        </w:tc>
        <w:tc>
          <w:tcPr>
            <w:tcW w:w="505" w:type="dxa"/>
            <w:shd w:val="clear" w:color="auto" w:fill="auto"/>
            <w:vAlign w:val="center"/>
          </w:tcPr>
          <w:p w14:paraId="0081E1EA"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Có</w:t>
            </w:r>
          </w:p>
        </w:tc>
        <w:tc>
          <w:tcPr>
            <w:tcW w:w="864" w:type="dxa"/>
            <w:shd w:val="clear" w:color="auto" w:fill="auto"/>
            <w:vAlign w:val="center"/>
          </w:tcPr>
          <w:p w14:paraId="11C48276"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Không</w:t>
            </w:r>
          </w:p>
        </w:tc>
        <w:tc>
          <w:tcPr>
            <w:tcW w:w="672" w:type="dxa"/>
            <w:vMerge/>
            <w:shd w:val="clear" w:color="auto" w:fill="auto"/>
            <w:vAlign w:val="center"/>
          </w:tcPr>
          <w:p w14:paraId="3ACDA20A" w14:textId="77777777" w:rsidR="00DF6479" w:rsidRPr="00DF6479" w:rsidRDefault="00DF6479" w:rsidP="00DF6479">
            <w:pPr>
              <w:jc w:val="center"/>
              <w:rPr>
                <w:rFonts w:ascii="Arial" w:hAnsi="Arial" w:cs="Arial"/>
                <w:sz w:val="20"/>
                <w:szCs w:val="20"/>
              </w:rPr>
            </w:pPr>
          </w:p>
        </w:tc>
      </w:tr>
      <w:tr w:rsidR="00DF6479" w:rsidRPr="00DF6479" w14:paraId="30F0F243" w14:textId="77777777" w:rsidTr="00DF6479">
        <w:trPr>
          <w:trHeight w:val="20"/>
        </w:trPr>
        <w:tc>
          <w:tcPr>
            <w:tcW w:w="461" w:type="dxa"/>
            <w:shd w:val="clear" w:color="auto" w:fill="auto"/>
            <w:vAlign w:val="center"/>
          </w:tcPr>
          <w:p w14:paraId="69F9F1C4" w14:textId="77777777" w:rsidR="00DF6479" w:rsidRPr="00DF6479" w:rsidRDefault="00DF6479" w:rsidP="00DF6479">
            <w:pPr>
              <w:jc w:val="center"/>
              <w:rPr>
                <w:rFonts w:ascii="Arial" w:hAnsi="Arial" w:cs="Arial"/>
                <w:sz w:val="20"/>
                <w:szCs w:val="20"/>
              </w:rPr>
            </w:pPr>
          </w:p>
        </w:tc>
        <w:tc>
          <w:tcPr>
            <w:tcW w:w="705" w:type="dxa"/>
            <w:shd w:val="clear" w:color="auto" w:fill="auto"/>
            <w:vAlign w:val="center"/>
          </w:tcPr>
          <w:p w14:paraId="34BCE703" w14:textId="77777777" w:rsidR="00DF6479" w:rsidRPr="00DF6479" w:rsidRDefault="00DF6479" w:rsidP="00DF6479">
            <w:pPr>
              <w:jc w:val="center"/>
              <w:rPr>
                <w:rFonts w:ascii="Arial" w:hAnsi="Arial" w:cs="Arial"/>
                <w:sz w:val="20"/>
                <w:szCs w:val="20"/>
              </w:rPr>
            </w:pPr>
          </w:p>
        </w:tc>
        <w:tc>
          <w:tcPr>
            <w:tcW w:w="528" w:type="dxa"/>
            <w:shd w:val="clear" w:color="auto" w:fill="auto"/>
            <w:vAlign w:val="center"/>
          </w:tcPr>
          <w:p w14:paraId="4DF72CC4"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1E7D2A68"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42D08B08"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55729509" w14:textId="77777777" w:rsidR="00DF6479" w:rsidRPr="00DF6479" w:rsidRDefault="00DF6479" w:rsidP="00DF6479">
            <w:pPr>
              <w:jc w:val="center"/>
              <w:rPr>
                <w:rFonts w:ascii="Arial" w:hAnsi="Arial" w:cs="Arial"/>
                <w:sz w:val="20"/>
                <w:szCs w:val="20"/>
              </w:rPr>
            </w:pPr>
          </w:p>
        </w:tc>
        <w:tc>
          <w:tcPr>
            <w:tcW w:w="917" w:type="dxa"/>
            <w:shd w:val="clear" w:color="auto" w:fill="auto"/>
            <w:vAlign w:val="center"/>
          </w:tcPr>
          <w:p w14:paraId="27CC6006" w14:textId="77777777" w:rsidR="00DF6479" w:rsidRPr="00DF6479" w:rsidRDefault="00DF6479" w:rsidP="00DF6479">
            <w:pPr>
              <w:jc w:val="center"/>
              <w:rPr>
                <w:rFonts w:ascii="Arial" w:hAnsi="Arial" w:cs="Arial"/>
                <w:sz w:val="20"/>
                <w:szCs w:val="20"/>
              </w:rPr>
            </w:pPr>
          </w:p>
        </w:tc>
        <w:tc>
          <w:tcPr>
            <w:tcW w:w="706" w:type="dxa"/>
            <w:shd w:val="clear" w:color="auto" w:fill="auto"/>
            <w:vAlign w:val="center"/>
          </w:tcPr>
          <w:p w14:paraId="668C9347" w14:textId="77777777" w:rsidR="00DF6479" w:rsidRPr="00DF6479" w:rsidRDefault="00DF6479" w:rsidP="00DF6479">
            <w:pPr>
              <w:jc w:val="center"/>
              <w:rPr>
                <w:rFonts w:ascii="Arial" w:hAnsi="Arial" w:cs="Arial"/>
                <w:sz w:val="20"/>
                <w:szCs w:val="20"/>
              </w:rPr>
            </w:pPr>
          </w:p>
        </w:tc>
        <w:tc>
          <w:tcPr>
            <w:tcW w:w="716" w:type="dxa"/>
            <w:shd w:val="clear" w:color="auto" w:fill="auto"/>
            <w:vAlign w:val="center"/>
          </w:tcPr>
          <w:p w14:paraId="39FB0779" w14:textId="77777777" w:rsidR="00DF6479" w:rsidRPr="00DF6479" w:rsidRDefault="00DF6479" w:rsidP="00DF6479">
            <w:pPr>
              <w:jc w:val="center"/>
              <w:rPr>
                <w:rFonts w:ascii="Arial" w:hAnsi="Arial" w:cs="Arial"/>
                <w:sz w:val="20"/>
                <w:szCs w:val="20"/>
              </w:rPr>
            </w:pPr>
          </w:p>
        </w:tc>
        <w:tc>
          <w:tcPr>
            <w:tcW w:w="928" w:type="dxa"/>
          </w:tcPr>
          <w:p w14:paraId="6E5A9062" w14:textId="77777777" w:rsidR="00DF6479" w:rsidRPr="00DF6479" w:rsidRDefault="00DF6479" w:rsidP="00DF6479">
            <w:pPr>
              <w:jc w:val="center"/>
              <w:rPr>
                <w:rFonts w:ascii="Arial" w:hAnsi="Arial" w:cs="Arial"/>
                <w:sz w:val="20"/>
                <w:szCs w:val="20"/>
              </w:rPr>
            </w:pPr>
          </w:p>
        </w:tc>
        <w:tc>
          <w:tcPr>
            <w:tcW w:w="505" w:type="dxa"/>
            <w:shd w:val="clear" w:color="auto" w:fill="auto"/>
            <w:vAlign w:val="center"/>
          </w:tcPr>
          <w:p w14:paraId="2362013B" w14:textId="77777777" w:rsidR="00DF6479" w:rsidRPr="00DF6479" w:rsidRDefault="00DF6479" w:rsidP="00DF6479">
            <w:pPr>
              <w:jc w:val="center"/>
              <w:rPr>
                <w:rFonts w:ascii="Arial" w:hAnsi="Arial" w:cs="Arial"/>
                <w:sz w:val="20"/>
                <w:szCs w:val="20"/>
              </w:rPr>
            </w:pPr>
          </w:p>
        </w:tc>
        <w:tc>
          <w:tcPr>
            <w:tcW w:w="864" w:type="dxa"/>
            <w:shd w:val="clear" w:color="auto" w:fill="auto"/>
            <w:vAlign w:val="center"/>
          </w:tcPr>
          <w:p w14:paraId="01D5F134"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07931749" w14:textId="77777777" w:rsidR="00DF6479" w:rsidRPr="00DF6479" w:rsidRDefault="00DF6479" w:rsidP="00DF6479">
            <w:pPr>
              <w:jc w:val="center"/>
              <w:rPr>
                <w:rFonts w:ascii="Arial" w:hAnsi="Arial" w:cs="Arial"/>
                <w:sz w:val="20"/>
                <w:szCs w:val="20"/>
              </w:rPr>
            </w:pPr>
          </w:p>
        </w:tc>
      </w:tr>
      <w:tr w:rsidR="00DF6479" w:rsidRPr="00DF6479" w14:paraId="30AD6C17" w14:textId="77777777" w:rsidTr="00DF6479">
        <w:trPr>
          <w:trHeight w:val="20"/>
        </w:trPr>
        <w:tc>
          <w:tcPr>
            <w:tcW w:w="461" w:type="dxa"/>
            <w:shd w:val="clear" w:color="auto" w:fill="auto"/>
            <w:vAlign w:val="center"/>
          </w:tcPr>
          <w:p w14:paraId="268ABB4A" w14:textId="77777777" w:rsidR="00DF6479" w:rsidRPr="00DF6479" w:rsidRDefault="00DF6479" w:rsidP="00DF6479">
            <w:pPr>
              <w:jc w:val="center"/>
              <w:rPr>
                <w:rFonts w:ascii="Arial" w:hAnsi="Arial" w:cs="Arial"/>
                <w:sz w:val="20"/>
                <w:szCs w:val="20"/>
              </w:rPr>
            </w:pPr>
          </w:p>
        </w:tc>
        <w:tc>
          <w:tcPr>
            <w:tcW w:w="705" w:type="dxa"/>
            <w:shd w:val="clear" w:color="auto" w:fill="auto"/>
            <w:vAlign w:val="center"/>
          </w:tcPr>
          <w:p w14:paraId="333FD100"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Tổng số</w:t>
            </w:r>
          </w:p>
        </w:tc>
        <w:tc>
          <w:tcPr>
            <w:tcW w:w="528" w:type="dxa"/>
            <w:shd w:val="clear" w:color="auto" w:fill="auto"/>
            <w:vAlign w:val="center"/>
          </w:tcPr>
          <w:p w14:paraId="3241B74B" w14:textId="77777777" w:rsidR="00DF6479" w:rsidRPr="00DF6479" w:rsidRDefault="00DF6479" w:rsidP="00DF6479">
            <w:pPr>
              <w:jc w:val="center"/>
              <w:rPr>
                <w:rFonts w:ascii="Arial" w:hAnsi="Arial" w:cs="Arial"/>
                <w:sz w:val="20"/>
                <w:szCs w:val="20"/>
              </w:rPr>
            </w:pPr>
          </w:p>
        </w:tc>
        <w:tc>
          <w:tcPr>
            <w:tcW w:w="650" w:type="dxa"/>
            <w:shd w:val="clear" w:color="auto" w:fill="auto"/>
            <w:vAlign w:val="center"/>
          </w:tcPr>
          <w:p w14:paraId="1E21829D" w14:textId="77777777" w:rsidR="00DF6479" w:rsidRPr="00DF6479" w:rsidRDefault="00DF6479" w:rsidP="00DF6479">
            <w:pPr>
              <w:jc w:val="center"/>
              <w:rPr>
                <w:rFonts w:ascii="Arial" w:hAnsi="Arial" w:cs="Arial"/>
                <w:sz w:val="20"/>
                <w:szCs w:val="20"/>
              </w:rPr>
            </w:pPr>
          </w:p>
        </w:tc>
        <w:tc>
          <w:tcPr>
            <w:tcW w:w="506" w:type="dxa"/>
            <w:shd w:val="clear" w:color="auto" w:fill="auto"/>
            <w:vAlign w:val="center"/>
          </w:tcPr>
          <w:p w14:paraId="069C9260" w14:textId="77777777" w:rsidR="00DF6479" w:rsidRPr="00DF6479" w:rsidRDefault="00DF6479" w:rsidP="00DF6479">
            <w:pPr>
              <w:jc w:val="center"/>
              <w:rPr>
                <w:rFonts w:ascii="Arial" w:hAnsi="Arial" w:cs="Arial"/>
                <w:sz w:val="20"/>
                <w:szCs w:val="20"/>
              </w:rPr>
            </w:pPr>
          </w:p>
        </w:tc>
        <w:tc>
          <w:tcPr>
            <w:tcW w:w="1128" w:type="dxa"/>
            <w:shd w:val="clear" w:color="auto" w:fill="auto"/>
            <w:vAlign w:val="center"/>
          </w:tcPr>
          <w:p w14:paraId="3FA813BA" w14:textId="77777777" w:rsidR="00DF6479" w:rsidRPr="00DF6479" w:rsidRDefault="00DF6479" w:rsidP="00DF6479">
            <w:pPr>
              <w:jc w:val="center"/>
              <w:rPr>
                <w:rFonts w:ascii="Arial" w:hAnsi="Arial" w:cs="Arial"/>
                <w:sz w:val="20"/>
                <w:szCs w:val="20"/>
              </w:rPr>
            </w:pPr>
          </w:p>
        </w:tc>
        <w:tc>
          <w:tcPr>
            <w:tcW w:w="917" w:type="dxa"/>
            <w:shd w:val="clear" w:color="auto" w:fill="auto"/>
            <w:vAlign w:val="center"/>
          </w:tcPr>
          <w:p w14:paraId="2E099429" w14:textId="77777777" w:rsidR="00DF6479" w:rsidRPr="00DF6479" w:rsidRDefault="00DF6479" w:rsidP="00DF6479">
            <w:pPr>
              <w:jc w:val="center"/>
              <w:rPr>
                <w:rFonts w:ascii="Arial" w:hAnsi="Arial" w:cs="Arial"/>
                <w:sz w:val="20"/>
                <w:szCs w:val="20"/>
              </w:rPr>
            </w:pPr>
          </w:p>
        </w:tc>
        <w:tc>
          <w:tcPr>
            <w:tcW w:w="706" w:type="dxa"/>
            <w:shd w:val="clear" w:color="auto" w:fill="auto"/>
            <w:vAlign w:val="center"/>
          </w:tcPr>
          <w:p w14:paraId="4085B2ED" w14:textId="77777777" w:rsidR="00DF6479" w:rsidRPr="00DF6479" w:rsidRDefault="00DF6479" w:rsidP="00DF6479">
            <w:pPr>
              <w:jc w:val="center"/>
              <w:rPr>
                <w:rFonts w:ascii="Arial" w:hAnsi="Arial" w:cs="Arial"/>
                <w:sz w:val="20"/>
                <w:szCs w:val="20"/>
              </w:rPr>
            </w:pPr>
          </w:p>
        </w:tc>
        <w:tc>
          <w:tcPr>
            <w:tcW w:w="716" w:type="dxa"/>
            <w:shd w:val="clear" w:color="auto" w:fill="auto"/>
            <w:vAlign w:val="center"/>
          </w:tcPr>
          <w:p w14:paraId="642DF341" w14:textId="77777777" w:rsidR="00DF6479" w:rsidRPr="00DF6479" w:rsidRDefault="00DF6479" w:rsidP="00DF6479">
            <w:pPr>
              <w:jc w:val="center"/>
              <w:rPr>
                <w:rFonts w:ascii="Arial" w:hAnsi="Arial" w:cs="Arial"/>
                <w:sz w:val="20"/>
                <w:szCs w:val="20"/>
              </w:rPr>
            </w:pPr>
          </w:p>
        </w:tc>
        <w:tc>
          <w:tcPr>
            <w:tcW w:w="928" w:type="dxa"/>
          </w:tcPr>
          <w:p w14:paraId="51D9F78D" w14:textId="77777777" w:rsidR="00DF6479" w:rsidRPr="00DF6479" w:rsidRDefault="00DF6479" w:rsidP="00DF6479">
            <w:pPr>
              <w:jc w:val="center"/>
              <w:rPr>
                <w:rFonts w:ascii="Arial" w:hAnsi="Arial" w:cs="Arial"/>
                <w:sz w:val="20"/>
                <w:szCs w:val="20"/>
              </w:rPr>
            </w:pPr>
          </w:p>
        </w:tc>
        <w:tc>
          <w:tcPr>
            <w:tcW w:w="505" w:type="dxa"/>
            <w:shd w:val="clear" w:color="auto" w:fill="auto"/>
            <w:vAlign w:val="center"/>
          </w:tcPr>
          <w:p w14:paraId="31FACE7D" w14:textId="77777777" w:rsidR="00DF6479" w:rsidRPr="00DF6479" w:rsidRDefault="00DF6479" w:rsidP="00DF6479">
            <w:pPr>
              <w:jc w:val="center"/>
              <w:rPr>
                <w:rFonts w:ascii="Arial" w:hAnsi="Arial" w:cs="Arial"/>
                <w:sz w:val="20"/>
                <w:szCs w:val="20"/>
              </w:rPr>
            </w:pPr>
          </w:p>
        </w:tc>
        <w:tc>
          <w:tcPr>
            <w:tcW w:w="864" w:type="dxa"/>
            <w:shd w:val="clear" w:color="auto" w:fill="auto"/>
            <w:vAlign w:val="center"/>
          </w:tcPr>
          <w:p w14:paraId="7DD06B52" w14:textId="77777777" w:rsidR="00DF6479" w:rsidRPr="00DF6479" w:rsidRDefault="00DF6479" w:rsidP="00DF6479">
            <w:pPr>
              <w:jc w:val="center"/>
              <w:rPr>
                <w:rFonts w:ascii="Arial" w:hAnsi="Arial" w:cs="Arial"/>
                <w:sz w:val="20"/>
                <w:szCs w:val="20"/>
              </w:rPr>
            </w:pPr>
          </w:p>
        </w:tc>
        <w:tc>
          <w:tcPr>
            <w:tcW w:w="672" w:type="dxa"/>
            <w:shd w:val="clear" w:color="auto" w:fill="auto"/>
            <w:vAlign w:val="center"/>
          </w:tcPr>
          <w:p w14:paraId="3FB227CB" w14:textId="77777777" w:rsidR="00DF6479" w:rsidRPr="00DF6479" w:rsidRDefault="00DF6479" w:rsidP="00DF6479">
            <w:pPr>
              <w:jc w:val="center"/>
              <w:rPr>
                <w:rFonts w:ascii="Arial" w:hAnsi="Arial" w:cs="Arial"/>
                <w:sz w:val="20"/>
                <w:szCs w:val="20"/>
              </w:rPr>
            </w:pPr>
          </w:p>
        </w:tc>
      </w:tr>
    </w:tbl>
    <w:p w14:paraId="081883ED" w14:textId="77777777" w:rsidR="00D2018F" w:rsidRDefault="00D2018F" w:rsidP="00DF6479">
      <w:pPr>
        <w:rPr>
          <w:rFonts w:ascii="Arial" w:hAnsi="Arial" w:cs="Arial"/>
          <w:sz w:val="20"/>
          <w:szCs w:val="20"/>
        </w:rPr>
      </w:pPr>
    </w:p>
    <w:p w14:paraId="2F89DF35" w14:textId="77777777" w:rsidR="00DF6479" w:rsidRPr="00DF6479" w:rsidRDefault="002D28B9" w:rsidP="00DF6479">
      <w:pPr>
        <w:rPr>
          <w:rFonts w:ascii="Arial" w:hAnsi="Arial" w:cs="Arial"/>
          <w:sz w:val="20"/>
          <w:szCs w:val="20"/>
        </w:rPr>
      </w:pPr>
      <w:r>
        <w:rPr>
          <w:rFonts w:ascii="Arial" w:hAnsi="Arial" w:cs="Arial"/>
          <w:sz w:val="20"/>
          <w:szCs w:val="20"/>
        </w:rPr>
        <w:tab/>
      </w:r>
      <w:r w:rsidR="00DF6479" w:rsidRPr="00DF6479">
        <w:rPr>
          <w:rFonts w:ascii="Arial" w:hAnsi="Arial" w:cs="Arial"/>
          <w:sz w:val="20"/>
          <w:szCs w:val="20"/>
        </w:rPr>
        <w:t>3. Liệt kê 10 nhóm bệnh tuyến dưới chuyển tuyến nhiều nhất</w:t>
      </w:r>
    </w:p>
    <w:tbl>
      <w:tblPr>
        <w:tblW w:w="0" w:type="auto"/>
        <w:tblInd w:w="1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70"/>
        <w:gridCol w:w="3740"/>
        <w:gridCol w:w="2222"/>
        <w:gridCol w:w="2826"/>
      </w:tblGrid>
      <w:tr w:rsidR="00DF6479" w:rsidRPr="00DF6479" w14:paraId="173C2C67" w14:textId="77777777" w:rsidTr="00D2018F">
        <w:trPr>
          <w:trHeight w:val="20"/>
        </w:trPr>
        <w:tc>
          <w:tcPr>
            <w:tcW w:w="570" w:type="dxa"/>
            <w:shd w:val="clear" w:color="auto" w:fill="auto"/>
            <w:vAlign w:val="center"/>
          </w:tcPr>
          <w:p w14:paraId="5744D25D"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TT</w:t>
            </w:r>
          </w:p>
        </w:tc>
        <w:tc>
          <w:tcPr>
            <w:tcW w:w="3740" w:type="dxa"/>
            <w:shd w:val="clear" w:color="auto" w:fill="auto"/>
            <w:vAlign w:val="center"/>
          </w:tcPr>
          <w:p w14:paraId="06471906"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Nhóm bệnh/ hội chứng</w:t>
            </w:r>
          </w:p>
        </w:tc>
        <w:tc>
          <w:tcPr>
            <w:tcW w:w="2222" w:type="dxa"/>
            <w:shd w:val="clear" w:color="auto" w:fill="auto"/>
            <w:vAlign w:val="center"/>
          </w:tcPr>
          <w:p w14:paraId="7097A97C"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Số lượt chuyển tuyến</w:t>
            </w:r>
          </w:p>
        </w:tc>
        <w:tc>
          <w:tcPr>
            <w:tcW w:w="2826" w:type="dxa"/>
            <w:shd w:val="clear" w:color="auto" w:fill="auto"/>
            <w:vAlign w:val="center"/>
          </w:tcPr>
          <w:p w14:paraId="054DDDA1" w14:textId="77777777" w:rsidR="00DF6479" w:rsidRPr="00DF6479" w:rsidRDefault="00DF6479" w:rsidP="00DF6479">
            <w:pPr>
              <w:jc w:val="center"/>
              <w:rPr>
                <w:rFonts w:ascii="Arial" w:hAnsi="Arial" w:cs="Arial"/>
                <w:b/>
                <w:sz w:val="20"/>
                <w:szCs w:val="20"/>
              </w:rPr>
            </w:pPr>
            <w:r w:rsidRPr="00DF6479">
              <w:rPr>
                <w:rFonts w:ascii="Arial" w:hAnsi="Arial" w:cs="Arial"/>
                <w:b/>
                <w:sz w:val="20"/>
                <w:szCs w:val="20"/>
              </w:rPr>
              <w:t>Tỷ lệ*</w:t>
            </w:r>
          </w:p>
        </w:tc>
      </w:tr>
      <w:tr w:rsidR="00DF6479" w:rsidRPr="00DF6479" w14:paraId="1CBA6A4B" w14:textId="77777777" w:rsidTr="00D2018F">
        <w:trPr>
          <w:trHeight w:val="20"/>
        </w:trPr>
        <w:tc>
          <w:tcPr>
            <w:tcW w:w="570" w:type="dxa"/>
            <w:shd w:val="clear" w:color="auto" w:fill="auto"/>
            <w:vAlign w:val="center"/>
          </w:tcPr>
          <w:p w14:paraId="7A8026C2" w14:textId="77777777" w:rsidR="00DF6479" w:rsidRPr="00DF6479" w:rsidRDefault="00DF6479" w:rsidP="00DF6479">
            <w:pPr>
              <w:jc w:val="center"/>
              <w:rPr>
                <w:rFonts w:ascii="Arial" w:hAnsi="Arial" w:cs="Arial"/>
                <w:sz w:val="20"/>
                <w:szCs w:val="20"/>
              </w:rPr>
            </w:pPr>
          </w:p>
        </w:tc>
        <w:tc>
          <w:tcPr>
            <w:tcW w:w="3740" w:type="dxa"/>
            <w:shd w:val="clear" w:color="auto" w:fill="auto"/>
            <w:vAlign w:val="center"/>
          </w:tcPr>
          <w:p w14:paraId="215BDB49" w14:textId="77777777" w:rsidR="00DF6479" w:rsidRPr="00DF6479" w:rsidRDefault="00DF6479" w:rsidP="00DF6479">
            <w:pPr>
              <w:jc w:val="center"/>
              <w:rPr>
                <w:rFonts w:ascii="Arial" w:hAnsi="Arial" w:cs="Arial"/>
                <w:sz w:val="20"/>
                <w:szCs w:val="20"/>
              </w:rPr>
            </w:pPr>
          </w:p>
        </w:tc>
        <w:tc>
          <w:tcPr>
            <w:tcW w:w="2222" w:type="dxa"/>
            <w:shd w:val="clear" w:color="auto" w:fill="auto"/>
            <w:vAlign w:val="center"/>
          </w:tcPr>
          <w:p w14:paraId="5BF84E45" w14:textId="77777777" w:rsidR="00DF6479" w:rsidRPr="00DF6479" w:rsidRDefault="00DF6479" w:rsidP="00DF6479">
            <w:pPr>
              <w:jc w:val="center"/>
              <w:rPr>
                <w:rFonts w:ascii="Arial" w:hAnsi="Arial" w:cs="Arial"/>
                <w:sz w:val="20"/>
                <w:szCs w:val="20"/>
              </w:rPr>
            </w:pPr>
          </w:p>
        </w:tc>
        <w:tc>
          <w:tcPr>
            <w:tcW w:w="2826" w:type="dxa"/>
            <w:shd w:val="clear" w:color="auto" w:fill="auto"/>
            <w:vAlign w:val="center"/>
          </w:tcPr>
          <w:p w14:paraId="5FDF833B" w14:textId="77777777" w:rsidR="00DF6479" w:rsidRPr="00DF6479" w:rsidRDefault="00DF6479" w:rsidP="00DF6479">
            <w:pPr>
              <w:jc w:val="center"/>
              <w:rPr>
                <w:rFonts w:ascii="Arial" w:hAnsi="Arial" w:cs="Arial"/>
                <w:sz w:val="20"/>
                <w:szCs w:val="20"/>
              </w:rPr>
            </w:pPr>
          </w:p>
        </w:tc>
      </w:tr>
      <w:tr w:rsidR="00DF6479" w:rsidRPr="00DF6479" w14:paraId="0DD2ED56" w14:textId="77777777" w:rsidTr="00D2018F">
        <w:trPr>
          <w:trHeight w:val="20"/>
        </w:trPr>
        <w:tc>
          <w:tcPr>
            <w:tcW w:w="570" w:type="dxa"/>
            <w:shd w:val="clear" w:color="auto" w:fill="auto"/>
            <w:vAlign w:val="center"/>
          </w:tcPr>
          <w:p w14:paraId="368C7C63" w14:textId="77777777" w:rsidR="00DF6479" w:rsidRPr="00DF6479" w:rsidRDefault="00DF6479" w:rsidP="00DF6479">
            <w:pPr>
              <w:jc w:val="center"/>
              <w:rPr>
                <w:rFonts w:ascii="Arial" w:hAnsi="Arial" w:cs="Arial"/>
                <w:sz w:val="20"/>
                <w:szCs w:val="20"/>
              </w:rPr>
            </w:pPr>
          </w:p>
        </w:tc>
        <w:tc>
          <w:tcPr>
            <w:tcW w:w="3740" w:type="dxa"/>
            <w:shd w:val="clear" w:color="auto" w:fill="auto"/>
            <w:vAlign w:val="center"/>
          </w:tcPr>
          <w:p w14:paraId="468CC432" w14:textId="77777777" w:rsidR="00DF6479" w:rsidRPr="00DF6479" w:rsidRDefault="00DF6479" w:rsidP="00DF6479">
            <w:pPr>
              <w:rPr>
                <w:rFonts w:ascii="Arial" w:hAnsi="Arial" w:cs="Arial"/>
                <w:b/>
                <w:sz w:val="20"/>
                <w:szCs w:val="20"/>
              </w:rPr>
            </w:pPr>
            <w:r w:rsidRPr="00DF6479">
              <w:rPr>
                <w:rFonts w:ascii="Arial" w:hAnsi="Arial" w:cs="Arial"/>
                <w:b/>
                <w:sz w:val="20"/>
                <w:szCs w:val="20"/>
              </w:rPr>
              <w:t>Tổng cộng</w:t>
            </w:r>
          </w:p>
        </w:tc>
        <w:tc>
          <w:tcPr>
            <w:tcW w:w="2222" w:type="dxa"/>
            <w:shd w:val="clear" w:color="auto" w:fill="auto"/>
            <w:vAlign w:val="center"/>
          </w:tcPr>
          <w:p w14:paraId="214F9107" w14:textId="77777777" w:rsidR="00DF6479" w:rsidRPr="00DF6479" w:rsidRDefault="00DF6479" w:rsidP="00DF6479">
            <w:pPr>
              <w:jc w:val="center"/>
              <w:rPr>
                <w:rFonts w:ascii="Arial" w:hAnsi="Arial" w:cs="Arial"/>
                <w:sz w:val="20"/>
                <w:szCs w:val="20"/>
              </w:rPr>
            </w:pPr>
          </w:p>
        </w:tc>
        <w:tc>
          <w:tcPr>
            <w:tcW w:w="2826" w:type="dxa"/>
            <w:shd w:val="clear" w:color="auto" w:fill="auto"/>
            <w:vAlign w:val="center"/>
          </w:tcPr>
          <w:p w14:paraId="047B6B60" w14:textId="77777777" w:rsidR="00DF6479" w:rsidRPr="00DF6479" w:rsidRDefault="00DF6479" w:rsidP="00DF6479">
            <w:pPr>
              <w:jc w:val="center"/>
              <w:rPr>
                <w:rFonts w:ascii="Arial" w:hAnsi="Arial" w:cs="Arial"/>
                <w:sz w:val="20"/>
                <w:szCs w:val="20"/>
              </w:rPr>
            </w:pPr>
          </w:p>
        </w:tc>
      </w:tr>
    </w:tbl>
    <w:p w14:paraId="6FE7BD34" w14:textId="77777777" w:rsidR="00D2018F" w:rsidRDefault="00D2018F" w:rsidP="00DF6479">
      <w:pPr>
        <w:rPr>
          <w:rFonts w:ascii="Arial" w:hAnsi="Arial" w:cs="Arial"/>
          <w:sz w:val="20"/>
          <w:szCs w:val="20"/>
        </w:rPr>
      </w:pPr>
    </w:p>
    <w:p w14:paraId="2852603D" w14:textId="77777777" w:rsidR="00DF6479" w:rsidRPr="00DF6479" w:rsidRDefault="00D2018F" w:rsidP="00DF6479">
      <w:pPr>
        <w:rPr>
          <w:rFonts w:ascii="Arial" w:hAnsi="Arial" w:cs="Arial"/>
          <w:sz w:val="20"/>
          <w:szCs w:val="20"/>
        </w:rPr>
      </w:pPr>
      <w:r>
        <w:rPr>
          <w:rFonts w:ascii="Arial" w:hAnsi="Arial" w:cs="Arial"/>
          <w:sz w:val="20"/>
          <w:szCs w:val="20"/>
        </w:rPr>
        <w:tab/>
      </w:r>
      <w:r w:rsidR="00DF6479" w:rsidRPr="00DF6479">
        <w:rPr>
          <w:rFonts w:ascii="Arial" w:hAnsi="Arial" w:cs="Arial"/>
          <w:sz w:val="20"/>
          <w:szCs w:val="20"/>
        </w:rPr>
        <w:t>(* Tỷ lệ nhóm bệnh tuyến dưới chuyển tuyến nhiều nhất = số lượt chuyển tuyến của nhóm bệnh /tổng số ca chuyển tuyến của tất cả các BV tuyến dưới chuyển đến.)</w:t>
      </w:r>
    </w:p>
    <w:p w14:paraId="7B42D0CF" w14:textId="77777777" w:rsidR="00DF6479" w:rsidRPr="00DF6479" w:rsidRDefault="00D2018F" w:rsidP="00DF6479">
      <w:pPr>
        <w:rPr>
          <w:rFonts w:ascii="Arial" w:hAnsi="Arial" w:cs="Arial"/>
          <w:b/>
          <w:sz w:val="20"/>
          <w:szCs w:val="20"/>
        </w:rPr>
      </w:pPr>
      <w:r>
        <w:rPr>
          <w:rFonts w:ascii="Arial" w:hAnsi="Arial" w:cs="Arial"/>
          <w:b/>
          <w:sz w:val="20"/>
          <w:szCs w:val="20"/>
        </w:rPr>
        <w:tab/>
      </w:r>
      <w:r w:rsidR="00DF6479" w:rsidRPr="00DF6479">
        <w:rPr>
          <w:rFonts w:ascii="Arial" w:hAnsi="Arial" w:cs="Arial"/>
          <w:b/>
          <w:sz w:val="20"/>
          <w:szCs w:val="20"/>
        </w:rPr>
        <w:t>III. Đánh giá kết quả thực hiện:</w:t>
      </w:r>
    </w:p>
    <w:p w14:paraId="4D518E6F"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ab/>
      </w:r>
    </w:p>
    <w:p w14:paraId="4CD20E44"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ab/>
      </w:r>
    </w:p>
    <w:p w14:paraId="317A2DA8"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ab/>
      </w:r>
    </w:p>
    <w:p w14:paraId="37364F89" w14:textId="77777777" w:rsidR="00DF6479" w:rsidRPr="00DF6479" w:rsidRDefault="002D28B9" w:rsidP="00DF6479">
      <w:pPr>
        <w:tabs>
          <w:tab w:val="right" w:leader="dot" w:pos="8151"/>
        </w:tabs>
        <w:rPr>
          <w:rFonts w:ascii="Arial" w:hAnsi="Arial" w:cs="Arial"/>
          <w:b/>
          <w:sz w:val="20"/>
          <w:szCs w:val="20"/>
        </w:rPr>
      </w:pPr>
      <w:r>
        <w:rPr>
          <w:rFonts w:ascii="Arial" w:hAnsi="Arial" w:cs="Arial"/>
          <w:b/>
          <w:sz w:val="20"/>
          <w:szCs w:val="20"/>
        </w:rPr>
        <w:t xml:space="preserve">            </w:t>
      </w:r>
      <w:r w:rsidR="00DF6479" w:rsidRPr="00DF6479">
        <w:rPr>
          <w:rFonts w:ascii="Arial" w:hAnsi="Arial" w:cs="Arial"/>
          <w:b/>
          <w:sz w:val="20"/>
          <w:szCs w:val="20"/>
        </w:rPr>
        <w:t>IV. Đề xuất, kiến nghị:</w:t>
      </w:r>
    </w:p>
    <w:p w14:paraId="39961BE1"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(về việc thực hiện công tác chuyên môn, vận chuyển người bệnh, đề xuất nhu cầu đào tạo, chuyển giao kỹ thuật....)</w:t>
      </w:r>
    </w:p>
    <w:p w14:paraId="4EB849CC"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ab/>
      </w:r>
    </w:p>
    <w:p w14:paraId="0EF406C1"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ab/>
      </w:r>
    </w:p>
    <w:p w14:paraId="42B3E651" w14:textId="77777777" w:rsidR="00DF6479" w:rsidRPr="00DF6479" w:rsidRDefault="00DF6479" w:rsidP="00DF6479">
      <w:pPr>
        <w:tabs>
          <w:tab w:val="right" w:leader="dot" w:pos="8151"/>
        </w:tabs>
        <w:rPr>
          <w:rFonts w:ascii="Arial" w:hAnsi="Arial" w:cs="Arial"/>
          <w:sz w:val="20"/>
          <w:szCs w:val="20"/>
        </w:rPr>
      </w:pPr>
      <w:r w:rsidRPr="00DF6479">
        <w:rPr>
          <w:rFonts w:ascii="Arial" w:hAnsi="Arial" w:cs="Arial"/>
          <w:sz w:val="20"/>
          <w:szCs w:val="20"/>
        </w:rPr>
        <w:tab/>
      </w:r>
    </w:p>
    <w:p w14:paraId="0A9780DA" w14:textId="77777777" w:rsidR="00DF6479" w:rsidRPr="00DF6479" w:rsidRDefault="00DF6479" w:rsidP="00DF6479">
      <w:pPr>
        <w:tabs>
          <w:tab w:val="right" w:leader="dot" w:pos="8640"/>
        </w:tabs>
        <w:rPr>
          <w:rFonts w:ascii="Arial" w:hAnsi="Arial" w:cs="Arial"/>
          <w:sz w:val="20"/>
          <w:szCs w:val="20"/>
        </w:rPr>
      </w:pPr>
    </w:p>
    <w:tbl>
      <w:tblPr>
        <w:tblW w:w="0" w:type="auto"/>
        <w:tblInd w:w="108" w:type="dxa"/>
        <w:tblLook w:val="01E0" w:firstRow="1" w:lastRow="1" w:firstColumn="1" w:lastColumn="1" w:noHBand="0" w:noVBand="0"/>
      </w:tblPr>
      <w:tblGrid>
        <w:gridCol w:w="4428"/>
        <w:gridCol w:w="4932"/>
      </w:tblGrid>
      <w:tr w:rsidR="00DF6479" w:rsidRPr="00DF6479" w14:paraId="10462CAB" w14:textId="77777777" w:rsidTr="00D2018F">
        <w:tc>
          <w:tcPr>
            <w:tcW w:w="4428" w:type="dxa"/>
          </w:tcPr>
          <w:p w14:paraId="7136F359" w14:textId="77777777" w:rsidR="00DF6479" w:rsidRPr="00DF6479" w:rsidRDefault="00DF6479" w:rsidP="00DF6479">
            <w:pPr>
              <w:rPr>
                <w:rFonts w:ascii="Arial" w:hAnsi="Arial" w:cs="Arial"/>
                <w:b/>
                <w:i/>
                <w:sz w:val="20"/>
                <w:szCs w:val="20"/>
              </w:rPr>
            </w:pPr>
          </w:p>
          <w:p w14:paraId="64229A76" w14:textId="77777777" w:rsidR="00DF6479" w:rsidRPr="00DF6479" w:rsidRDefault="00DF6479" w:rsidP="00DF6479">
            <w:pPr>
              <w:rPr>
                <w:rFonts w:ascii="Arial" w:hAnsi="Arial" w:cs="Arial"/>
                <w:sz w:val="20"/>
                <w:szCs w:val="20"/>
              </w:rPr>
            </w:pPr>
            <w:r w:rsidRPr="00DF6479">
              <w:rPr>
                <w:rFonts w:ascii="Arial" w:hAnsi="Arial" w:cs="Arial"/>
                <w:b/>
                <w:i/>
                <w:sz w:val="20"/>
                <w:szCs w:val="20"/>
              </w:rPr>
              <w:t>Nơi nhận:</w:t>
            </w:r>
            <w:r w:rsidRPr="00DF6479">
              <w:rPr>
                <w:rFonts w:ascii="Arial" w:hAnsi="Arial" w:cs="Arial"/>
                <w:b/>
                <w:i/>
                <w:sz w:val="20"/>
                <w:szCs w:val="20"/>
              </w:rPr>
              <w:br/>
            </w:r>
            <w:r w:rsidRPr="00DF6479">
              <w:rPr>
                <w:rFonts w:ascii="Arial" w:hAnsi="Arial" w:cs="Arial"/>
                <w:sz w:val="20"/>
                <w:szCs w:val="20"/>
              </w:rPr>
              <w:t>- ………..;</w:t>
            </w:r>
            <w:r w:rsidRPr="00DF6479">
              <w:rPr>
                <w:rFonts w:ascii="Arial" w:hAnsi="Arial" w:cs="Arial"/>
                <w:sz w:val="20"/>
                <w:szCs w:val="20"/>
              </w:rPr>
              <w:br/>
              <w:t>- ………..;</w:t>
            </w:r>
            <w:r w:rsidRPr="00DF6479">
              <w:rPr>
                <w:rFonts w:ascii="Arial" w:hAnsi="Arial" w:cs="Arial"/>
                <w:sz w:val="20"/>
                <w:szCs w:val="20"/>
              </w:rPr>
              <w:br/>
              <w:t>- Lưu VT, …</w:t>
            </w:r>
          </w:p>
        </w:tc>
        <w:tc>
          <w:tcPr>
            <w:tcW w:w="4932" w:type="dxa"/>
          </w:tcPr>
          <w:p w14:paraId="1E8C87E5" w14:textId="77777777" w:rsidR="00DF6479" w:rsidRPr="00DF6479" w:rsidRDefault="00DF6479" w:rsidP="00DF6479">
            <w:pPr>
              <w:jc w:val="center"/>
              <w:rPr>
                <w:rFonts w:ascii="Arial" w:hAnsi="Arial" w:cs="Arial"/>
                <w:b/>
                <w:i/>
                <w:sz w:val="20"/>
                <w:szCs w:val="20"/>
              </w:rPr>
            </w:pPr>
            <w:r w:rsidRPr="00DF6479">
              <w:rPr>
                <w:rFonts w:ascii="Arial" w:hAnsi="Arial" w:cs="Arial"/>
                <w:b/>
                <w:sz w:val="20"/>
                <w:szCs w:val="20"/>
              </w:rPr>
              <w:t>NGƯỜI ĐỨNG ĐẦU/</w:t>
            </w:r>
            <w:r w:rsidRPr="00DF6479">
              <w:rPr>
                <w:rFonts w:ascii="Arial" w:hAnsi="Arial" w:cs="Arial"/>
                <w:b/>
                <w:sz w:val="20"/>
                <w:szCs w:val="20"/>
              </w:rPr>
              <w:br/>
              <w:t>NGƯỜI PHỤ TRÁCH CHUYÊN MÔN</w:t>
            </w:r>
            <w:r w:rsidRPr="00DF6479">
              <w:rPr>
                <w:rFonts w:ascii="Arial" w:hAnsi="Arial" w:cs="Arial"/>
                <w:b/>
                <w:sz w:val="20"/>
                <w:szCs w:val="20"/>
              </w:rPr>
              <w:br/>
            </w:r>
            <w:r w:rsidRPr="00DF6479">
              <w:rPr>
                <w:rFonts w:ascii="Arial" w:hAnsi="Arial" w:cs="Arial"/>
                <w:i/>
                <w:sz w:val="20"/>
                <w:szCs w:val="20"/>
              </w:rPr>
              <w:t>(Ký tên, đóng dấu)</w:t>
            </w:r>
          </w:p>
        </w:tc>
      </w:tr>
    </w:tbl>
    <w:p w14:paraId="6F2C52BE" w14:textId="77777777" w:rsidR="00DF6479" w:rsidRPr="00DF6479" w:rsidRDefault="00DF6479" w:rsidP="00DF6479">
      <w:pPr>
        <w:rPr>
          <w:rFonts w:ascii="Arial" w:hAnsi="Arial" w:cs="Arial"/>
          <w:sz w:val="20"/>
          <w:szCs w:val="20"/>
        </w:rPr>
      </w:pPr>
    </w:p>
    <w:p w14:paraId="126F2CD3" w14:textId="77777777" w:rsidR="00A95431" w:rsidRPr="00DF6479" w:rsidRDefault="00A95431" w:rsidP="00DF6479">
      <w:pPr>
        <w:rPr>
          <w:rFonts w:ascii="Arial" w:hAnsi="Arial" w:cs="Arial"/>
          <w:sz w:val="20"/>
          <w:szCs w:val="20"/>
        </w:rPr>
      </w:pPr>
    </w:p>
    <w:sectPr w:rsidR="00A95431" w:rsidRPr="00DF6479" w:rsidSect="0031309C">
      <w:footerReference w:type="default" r:id="rId9"/>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C157B" w14:textId="77777777" w:rsidR="002902CE" w:rsidRDefault="002902CE">
      <w:r>
        <w:separator/>
      </w:r>
    </w:p>
  </w:endnote>
  <w:endnote w:type="continuationSeparator" w:id="0">
    <w:p w14:paraId="501CD4FA" w14:textId="77777777" w:rsidR="002902CE" w:rsidRDefault="0029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C6E4" w14:textId="77777777" w:rsidR="00DF6479" w:rsidRDefault="00DF6479">
    <w:pPr>
      <w:rPr>
        <w:sz w:val="2"/>
        <w:szCs w:val="2"/>
      </w:rPr>
    </w:pPr>
    <w:r>
      <w:rPr>
        <w:noProof/>
      </w:rPr>
      <w:pict w14:anchorId="1B744200">
        <v:shapetype id="_x0000_t202" coordsize="21600,21600" o:spt="202" path="m,l,21600r21600,l21600,xe">
          <v:stroke joinstyle="miter"/>
          <v:path gradientshapeok="t" o:connecttype="rect"/>
        </v:shapetype>
        <v:shape id="_x0000_s1025" type="#_x0000_t202" style="position:absolute;margin-left:520.2pt;margin-top:757.05pt;width:6.25pt;height:8.4pt;z-index:-1;mso-wrap-style:none;mso-wrap-distance-left:5pt;mso-wrap-distance-right:5pt;mso-position-horizontal-relative:page;mso-position-vertical-relative:page" filled="f" stroked="f">
          <v:textbox style="mso-next-textbox:#_x0000_s1025;mso-fit-shape-to-text:t" inset="0,0,0,0">
            <w:txbxContent>
              <w:p w14:paraId="5614C441" w14:textId="77777777" w:rsidR="00DF6479" w:rsidRDefault="00DF6479">
                <w:pPr>
                  <w:pStyle w:val="Headerorfooter1"/>
                  <w:shd w:val="clear" w:color="auto" w:fill="auto"/>
                  <w:spacing w:line="240" w:lineRule="auto"/>
                </w:pPr>
                <w:r>
                  <w:fldChar w:fldCharType="begin"/>
                </w:r>
                <w:r>
                  <w:instrText xml:space="preserve"> PAGE \* MERGEFORMAT </w:instrText>
                </w:r>
                <w:r>
                  <w:fldChar w:fldCharType="separate"/>
                </w:r>
                <w:r w:rsidRPr="00844CF8">
                  <w:rPr>
                    <w:rStyle w:val="Headerorfooter115pt"/>
                    <w:b w:val="0"/>
                    <w:bCs w:val="0"/>
                    <w:color w:val="000000"/>
                    <w:lang w:eastAsia="vi-VN"/>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FCBA4" w14:textId="77777777" w:rsidR="00DF6479" w:rsidRDefault="00DF6479">
    <w:pPr>
      <w:pStyle w:val="Footer"/>
    </w:pPr>
    <w:r>
      <w:pict w14:anchorId="2DC64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A5FE" w14:textId="77777777" w:rsidR="00DF6479" w:rsidRDefault="00DF6479">
    <w:pPr>
      <w:pStyle w:val="Footer"/>
    </w:pPr>
    <w:r>
      <w:pict w14:anchorId="2B188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59694" w14:textId="77777777" w:rsidR="002902CE" w:rsidRDefault="002902CE">
      <w:r>
        <w:separator/>
      </w:r>
    </w:p>
  </w:footnote>
  <w:footnote w:type="continuationSeparator" w:id="0">
    <w:p w14:paraId="734FC3D1" w14:textId="77777777" w:rsidR="002902CE" w:rsidRDefault="00290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1">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2">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3">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4">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5">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6">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7">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lvl w:ilvl="8">
      <w:start w:val="1"/>
      <w:numFmt w:val="bullet"/>
      <w:lvlText w:val="-"/>
      <w:lvlJc w:val="left"/>
      <w:rPr>
        <w:rFonts w:ascii="Times New Roman" w:hAnsi="Times New Roman" w:cs="Times New Roman"/>
        <w:b/>
        <w:bCs/>
        <w:i w:val="0"/>
        <w:iCs w:val="0"/>
        <w:smallCaps w:val="0"/>
        <w:strike w:val="0"/>
        <w:color w:val="000000"/>
        <w:spacing w:val="26"/>
        <w:w w:val="100"/>
        <w:position w:val="0"/>
        <w:sz w:val="15"/>
        <w:szCs w:val="15"/>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7" w15:restartNumberingAfterBreak="0">
    <w:nsid w:val="00000023"/>
    <w:multiLevelType w:val="multilevel"/>
    <w:tmpl w:val="00000022"/>
    <w:lvl w:ilvl="0">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8"/>
      <w:numFmt w:val="lowerLetter"/>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20" w15:restartNumberingAfterBreak="0">
    <w:nsid w:val="00000029"/>
    <w:multiLevelType w:val="multilevel"/>
    <w:tmpl w:val="00000028"/>
    <w:lvl w:ilvl="0">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7"/>
        <w:w w:val="100"/>
        <w:position w:val="0"/>
        <w:sz w:val="23"/>
        <w:szCs w:val="23"/>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7" w15:restartNumberingAfterBreak="0">
    <w:nsid w:val="00000037"/>
    <w:multiLevelType w:val="multilevel"/>
    <w:tmpl w:val="0000003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29" w15:restartNumberingAfterBreak="0">
    <w:nsid w:val="0000003B"/>
    <w:multiLevelType w:val="multilevel"/>
    <w:tmpl w:val="0000003A"/>
    <w:lvl w:ilvl="0">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2"/>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0" w15:restartNumberingAfterBreak="0">
    <w:nsid w:val="0000003D"/>
    <w:multiLevelType w:val="multilevel"/>
    <w:tmpl w:val="0000003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1" w15:restartNumberingAfterBreak="0">
    <w:nsid w:val="0000003F"/>
    <w:multiLevelType w:val="multilevel"/>
    <w:tmpl w:val="0000003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2" w15:restartNumberingAfterBreak="0">
    <w:nsid w:val="00000041"/>
    <w:multiLevelType w:val="multilevel"/>
    <w:tmpl w:val="0000004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3" w15:restartNumberingAfterBreak="0">
    <w:nsid w:val="00000043"/>
    <w:multiLevelType w:val="multilevel"/>
    <w:tmpl w:val="0000004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6" w15:restartNumberingAfterBreak="0">
    <w:nsid w:val="00000049"/>
    <w:multiLevelType w:val="multilevel"/>
    <w:tmpl w:val="0000004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37" w15:restartNumberingAfterBreak="0">
    <w:nsid w:val="0000004B"/>
    <w:multiLevelType w:val="multilevel"/>
    <w:tmpl w:val="0000004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38" w15:restartNumberingAfterBreak="0">
    <w:nsid w:val="0000004D"/>
    <w:multiLevelType w:val="multilevel"/>
    <w:tmpl w:val="0000004C"/>
    <w:lvl w:ilvl="0">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1">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2">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3">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4">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5">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6">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7">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8">
      <w:start w:val="2"/>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0" w15:restartNumberingAfterBreak="0">
    <w:nsid w:val="00000051"/>
    <w:multiLevelType w:val="multilevel"/>
    <w:tmpl w:val="00000050"/>
    <w:lvl w:ilvl="0">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1">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2">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3">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4">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5">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6">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7">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lvl w:ilvl="8">
      <w:start w:val="1"/>
      <w:numFmt w:val="upperRoman"/>
      <w:lvlText w:val="%1."/>
      <w:lvlJc w:val="left"/>
      <w:rPr>
        <w:rFonts w:ascii="Times New Roman" w:hAnsi="Times New Roman" w:cs="Times New Roman"/>
        <w:b/>
        <w:bCs/>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2" w15:restartNumberingAfterBreak="0">
    <w:nsid w:val="00000055"/>
    <w:multiLevelType w:val="multilevel"/>
    <w:tmpl w:val="0000005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3" w15:restartNumberingAfterBreak="0">
    <w:nsid w:val="00000057"/>
    <w:multiLevelType w:val="multilevel"/>
    <w:tmpl w:val="0000005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4" w15:restartNumberingAfterBreak="0">
    <w:nsid w:val="00000059"/>
    <w:multiLevelType w:val="multilevel"/>
    <w:tmpl w:val="0000005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5" w15:restartNumberingAfterBreak="0">
    <w:nsid w:val="0000005B"/>
    <w:multiLevelType w:val="multilevel"/>
    <w:tmpl w:val="0000005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3"/>
        <w:szCs w:val="23"/>
        <w:u w:val="none"/>
      </w:rPr>
    </w:lvl>
  </w:abstractNum>
  <w:num w:numId="1" w16cid:durableId="410124900">
    <w:abstractNumId w:val="0"/>
  </w:num>
  <w:num w:numId="2" w16cid:durableId="1832062832">
    <w:abstractNumId w:val="1"/>
  </w:num>
  <w:num w:numId="3" w16cid:durableId="1925609094">
    <w:abstractNumId w:val="2"/>
  </w:num>
  <w:num w:numId="4" w16cid:durableId="1205678963">
    <w:abstractNumId w:val="3"/>
  </w:num>
  <w:num w:numId="5" w16cid:durableId="218981344">
    <w:abstractNumId w:val="4"/>
  </w:num>
  <w:num w:numId="6" w16cid:durableId="1154949578">
    <w:abstractNumId w:val="5"/>
  </w:num>
  <w:num w:numId="7" w16cid:durableId="144442297">
    <w:abstractNumId w:val="6"/>
  </w:num>
  <w:num w:numId="8" w16cid:durableId="2038772434">
    <w:abstractNumId w:val="7"/>
  </w:num>
  <w:num w:numId="9" w16cid:durableId="1684823832">
    <w:abstractNumId w:val="8"/>
  </w:num>
  <w:num w:numId="10" w16cid:durableId="1635675325">
    <w:abstractNumId w:val="9"/>
  </w:num>
  <w:num w:numId="11" w16cid:durableId="1254122622">
    <w:abstractNumId w:val="10"/>
  </w:num>
  <w:num w:numId="12" w16cid:durableId="2082412367">
    <w:abstractNumId w:val="11"/>
  </w:num>
  <w:num w:numId="13" w16cid:durableId="1887137366">
    <w:abstractNumId w:val="12"/>
  </w:num>
  <w:num w:numId="14" w16cid:durableId="972907551">
    <w:abstractNumId w:val="13"/>
  </w:num>
  <w:num w:numId="15" w16cid:durableId="1311130419">
    <w:abstractNumId w:val="14"/>
  </w:num>
  <w:num w:numId="16" w16cid:durableId="1148470932">
    <w:abstractNumId w:val="15"/>
  </w:num>
  <w:num w:numId="17" w16cid:durableId="1844125093">
    <w:abstractNumId w:val="16"/>
  </w:num>
  <w:num w:numId="18" w16cid:durableId="129828516">
    <w:abstractNumId w:val="17"/>
  </w:num>
  <w:num w:numId="19" w16cid:durableId="1891307925">
    <w:abstractNumId w:val="18"/>
  </w:num>
  <w:num w:numId="20" w16cid:durableId="945505179">
    <w:abstractNumId w:val="19"/>
  </w:num>
  <w:num w:numId="21" w16cid:durableId="1684822442">
    <w:abstractNumId w:val="20"/>
  </w:num>
  <w:num w:numId="22" w16cid:durableId="82381200">
    <w:abstractNumId w:val="21"/>
  </w:num>
  <w:num w:numId="23" w16cid:durableId="411896814">
    <w:abstractNumId w:val="22"/>
  </w:num>
  <w:num w:numId="24" w16cid:durableId="1585647693">
    <w:abstractNumId w:val="23"/>
  </w:num>
  <w:num w:numId="25" w16cid:durableId="352348102">
    <w:abstractNumId w:val="24"/>
  </w:num>
  <w:num w:numId="26" w16cid:durableId="1416435230">
    <w:abstractNumId w:val="25"/>
  </w:num>
  <w:num w:numId="27" w16cid:durableId="582254280">
    <w:abstractNumId w:val="26"/>
  </w:num>
  <w:num w:numId="28" w16cid:durableId="620498906">
    <w:abstractNumId w:val="27"/>
  </w:num>
  <w:num w:numId="29" w16cid:durableId="1051273670">
    <w:abstractNumId w:val="28"/>
  </w:num>
  <w:num w:numId="30" w16cid:durableId="1129784045">
    <w:abstractNumId w:val="29"/>
  </w:num>
  <w:num w:numId="31" w16cid:durableId="379979510">
    <w:abstractNumId w:val="30"/>
  </w:num>
  <w:num w:numId="32" w16cid:durableId="907837179">
    <w:abstractNumId w:val="31"/>
  </w:num>
  <w:num w:numId="33" w16cid:durableId="791292982">
    <w:abstractNumId w:val="32"/>
  </w:num>
  <w:num w:numId="34" w16cid:durableId="1510749409">
    <w:abstractNumId w:val="33"/>
  </w:num>
  <w:num w:numId="35" w16cid:durableId="1771197948">
    <w:abstractNumId w:val="34"/>
  </w:num>
  <w:num w:numId="36" w16cid:durableId="1819220897">
    <w:abstractNumId w:val="35"/>
  </w:num>
  <w:num w:numId="37" w16cid:durableId="641737067">
    <w:abstractNumId w:val="36"/>
  </w:num>
  <w:num w:numId="38" w16cid:durableId="1300115236">
    <w:abstractNumId w:val="37"/>
  </w:num>
  <w:num w:numId="39" w16cid:durableId="596062804">
    <w:abstractNumId w:val="38"/>
  </w:num>
  <w:num w:numId="40" w16cid:durableId="6099045">
    <w:abstractNumId w:val="39"/>
  </w:num>
  <w:num w:numId="41" w16cid:durableId="865602934">
    <w:abstractNumId w:val="40"/>
  </w:num>
  <w:num w:numId="42" w16cid:durableId="303854481">
    <w:abstractNumId w:val="41"/>
  </w:num>
  <w:num w:numId="43" w16cid:durableId="1651060915">
    <w:abstractNumId w:val="42"/>
  </w:num>
  <w:num w:numId="44" w16cid:durableId="300229585">
    <w:abstractNumId w:val="43"/>
  </w:num>
  <w:num w:numId="45" w16cid:durableId="1204752613">
    <w:abstractNumId w:val="44"/>
  </w:num>
  <w:num w:numId="46" w16cid:durableId="1164586138">
    <w:abstractNumId w:val="45"/>
  </w:num>
  <w:num w:numId="47" w16cid:durableId="152517371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2902CE"/>
    <w:rsid w:val="002D28B9"/>
    <w:rsid w:val="0031309C"/>
    <w:rsid w:val="003253E8"/>
    <w:rsid w:val="00391330"/>
    <w:rsid w:val="0039176C"/>
    <w:rsid w:val="003A6991"/>
    <w:rsid w:val="003B145F"/>
    <w:rsid w:val="003B347B"/>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FBE"/>
    <w:rsid w:val="007705C1"/>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07492"/>
    <w:rsid w:val="00C74E0E"/>
    <w:rsid w:val="00CA5C3A"/>
    <w:rsid w:val="00CB2D39"/>
    <w:rsid w:val="00CB70B0"/>
    <w:rsid w:val="00D2018F"/>
    <w:rsid w:val="00D469F9"/>
    <w:rsid w:val="00DE4615"/>
    <w:rsid w:val="00DF6479"/>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7444A56B"/>
  <w15:chartTrackingRefBased/>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table" w:styleId="TableGrid">
    <w:name w:val="Table Grid"/>
    <w:basedOn w:val="TableNormal"/>
    <w:rsid w:val="00DF64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DF6479"/>
    <w:pPr>
      <w:tabs>
        <w:tab w:val="left" w:pos="1152"/>
      </w:tabs>
      <w:spacing w:before="120" w:after="120" w:line="312" w:lineRule="auto"/>
    </w:pPr>
    <w:rPr>
      <w:rFonts w:ascii="Arial" w:hAnsi="Arial" w:cs="Arial"/>
      <w:sz w:val="26"/>
      <w:szCs w:val="26"/>
      <w:lang w:val="en-US" w:eastAsia="en-US"/>
    </w:rPr>
  </w:style>
  <w:style w:type="character" w:styleId="Hyperlink">
    <w:name w:val="Hyperlink"/>
    <w:rsid w:val="00DF6479"/>
    <w:rPr>
      <w:color w:val="auto"/>
      <w:u w:val="single"/>
    </w:rPr>
  </w:style>
  <w:style w:type="character" w:customStyle="1" w:styleId="Bodytext4">
    <w:name w:val="Body text (4)_"/>
    <w:link w:val="Bodytext40"/>
    <w:locked/>
    <w:rsid w:val="00DF6479"/>
    <w:rPr>
      <w:rFonts w:ascii="Verdana" w:hAnsi="Verdana"/>
      <w:b/>
      <w:bCs/>
      <w:spacing w:val="2"/>
      <w:sz w:val="22"/>
      <w:szCs w:val="22"/>
      <w:lang w:bidi="ar-SA"/>
    </w:rPr>
  </w:style>
  <w:style w:type="paragraph" w:customStyle="1" w:styleId="Bodytext40">
    <w:name w:val="Body text (4)"/>
    <w:basedOn w:val="Normal"/>
    <w:link w:val="Bodytext4"/>
    <w:rsid w:val="00DF6479"/>
    <w:pPr>
      <w:widowControl w:val="0"/>
      <w:shd w:val="clear" w:color="auto" w:fill="FFFFFF"/>
      <w:spacing w:after="300" w:line="240" w:lineRule="atLeast"/>
    </w:pPr>
    <w:rPr>
      <w:rFonts w:ascii="Verdana" w:hAnsi="Verdana"/>
      <w:b/>
      <w:bCs/>
      <w:spacing w:val="2"/>
      <w:sz w:val="22"/>
      <w:szCs w:val="22"/>
      <w:lang w:val="vi-VN" w:eastAsia="vi-VN"/>
    </w:rPr>
  </w:style>
  <w:style w:type="character" w:customStyle="1" w:styleId="Bodytext2">
    <w:name w:val="Body text (2)_"/>
    <w:link w:val="Bodytext20"/>
    <w:locked/>
    <w:rsid w:val="00DF6479"/>
    <w:rPr>
      <w:b/>
      <w:bCs/>
      <w:spacing w:val="-2"/>
      <w:lang w:bidi="ar-SA"/>
    </w:rPr>
  </w:style>
  <w:style w:type="paragraph" w:customStyle="1" w:styleId="Bodytext20">
    <w:name w:val="Body text (2)"/>
    <w:basedOn w:val="Normal"/>
    <w:link w:val="Bodytext2"/>
    <w:rsid w:val="00DF6479"/>
    <w:pPr>
      <w:widowControl w:val="0"/>
      <w:shd w:val="clear" w:color="auto" w:fill="FFFFFF"/>
      <w:spacing w:after="240" w:line="309" w:lineRule="exact"/>
      <w:jc w:val="center"/>
    </w:pPr>
    <w:rPr>
      <w:b/>
      <w:bCs/>
      <w:spacing w:val="-2"/>
      <w:sz w:val="20"/>
      <w:szCs w:val="20"/>
      <w:lang w:val="vi-VN" w:eastAsia="vi-VN"/>
    </w:rPr>
  </w:style>
  <w:style w:type="character" w:customStyle="1" w:styleId="Bodytext2125pt">
    <w:name w:val="Body text (2) + 12.5 pt"/>
    <w:aliases w:val="Spacing 0 pt,Body text (2) + Not Bold,Body text (2) + Bold,Not Italic,Body text (7) + Times New Roman,5 pt,Not Italic2,Scale 100% Exact,Body text (10) + 14.5 pt,Body text (13) + 4 pt,Not Bold3"/>
    <w:rsid w:val="00DF6479"/>
    <w:rPr>
      <w:b/>
      <w:bCs/>
      <w:spacing w:val="1"/>
      <w:sz w:val="25"/>
      <w:szCs w:val="25"/>
      <w:lang w:bidi="ar-SA"/>
    </w:rPr>
  </w:style>
  <w:style w:type="character" w:customStyle="1" w:styleId="Bodytext2125pt1">
    <w:name w:val="Body text (2) + 12.5 pt1"/>
    <w:aliases w:val="Spacing 0 pt5,Body text (3) + Not Italic,Body text (3) + Not Bold,Heading #1 + 14 pt,Heading #2 + 14 pt"/>
    <w:rsid w:val="00DF6479"/>
    <w:rPr>
      <w:b/>
      <w:bCs/>
      <w:spacing w:val="1"/>
      <w:sz w:val="25"/>
      <w:szCs w:val="25"/>
      <w:u w:val="single"/>
      <w:lang w:bidi="ar-SA"/>
    </w:rPr>
  </w:style>
  <w:style w:type="character" w:customStyle="1" w:styleId="Bodytext">
    <w:name w:val="Body text_"/>
    <w:link w:val="Bodytext0"/>
    <w:locked/>
    <w:rsid w:val="00DF6479"/>
    <w:rPr>
      <w:spacing w:val="-3"/>
      <w:sz w:val="25"/>
      <w:szCs w:val="25"/>
      <w:lang w:bidi="ar-SA"/>
    </w:rPr>
  </w:style>
  <w:style w:type="paragraph" w:customStyle="1" w:styleId="Bodytext0">
    <w:name w:val="Body text"/>
    <w:basedOn w:val="Normal"/>
    <w:link w:val="Bodytext"/>
    <w:rsid w:val="00DF6479"/>
    <w:pPr>
      <w:widowControl w:val="0"/>
      <w:shd w:val="clear" w:color="auto" w:fill="FFFFFF"/>
      <w:spacing w:before="300" w:line="240" w:lineRule="atLeast"/>
    </w:pPr>
    <w:rPr>
      <w:spacing w:val="-3"/>
      <w:sz w:val="25"/>
      <w:szCs w:val="25"/>
      <w:lang w:val="vi-VN" w:eastAsia="vi-VN"/>
    </w:rPr>
  </w:style>
  <w:style w:type="character" w:customStyle="1" w:styleId="Bodytext3">
    <w:name w:val="Body text (3)_"/>
    <w:link w:val="Bodytext30"/>
    <w:locked/>
    <w:rsid w:val="00DF6479"/>
    <w:rPr>
      <w:i/>
      <w:iCs/>
      <w:spacing w:val="-9"/>
      <w:sz w:val="26"/>
      <w:szCs w:val="26"/>
      <w:lang w:bidi="ar-SA"/>
    </w:rPr>
  </w:style>
  <w:style w:type="paragraph" w:customStyle="1" w:styleId="Bodytext30">
    <w:name w:val="Body text (3)"/>
    <w:basedOn w:val="Normal"/>
    <w:link w:val="Bodytext3"/>
    <w:rsid w:val="00DF6479"/>
    <w:pPr>
      <w:widowControl w:val="0"/>
      <w:shd w:val="clear" w:color="auto" w:fill="FFFFFF"/>
      <w:spacing w:before="240" w:line="240" w:lineRule="atLeast"/>
      <w:jc w:val="center"/>
    </w:pPr>
    <w:rPr>
      <w:i/>
      <w:iCs/>
      <w:spacing w:val="-9"/>
      <w:sz w:val="26"/>
      <w:szCs w:val="26"/>
      <w:lang w:val="vi-VN" w:eastAsia="vi-VN"/>
    </w:rPr>
  </w:style>
  <w:style w:type="character" w:customStyle="1" w:styleId="Bodytext5">
    <w:name w:val="Body text (5)_"/>
    <w:link w:val="Bodytext50"/>
    <w:locked/>
    <w:rsid w:val="00DF6479"/>
    <w:rPr>
      <w:b/>
      <w:bCs/>
      <w:spacing w:val="1"/>
      <w:sz w:val="25"/>
      <w:szCs w:val="25"/>
      <w:lang w:bidi="ar-SA"/>
    </w:rPr>
  </w:style>
  <w:style w:type="paragraph" w:customStyle="1" w:styleId="Bodytext50">
    <w:name w:val="Body text (5)"/>
    <w:basedOn w:val="Normal"/>
    <w:link w:val="Bodytext5"/>
    <w:rsid w:val="00DF6479"/>
    <w:pPr>
      <w:widowControl w:val="0"/>
      <w:shd w:val="clear" w:color="auto" w:fill="FFFFFF"/>
      <w:spacing w:line="240" w:lineRule="atLeast"/>
      <w:ind w:hanging="940"/>
      <w:jc w:val="center"/>
    </w:pPr>
    <w:rPr>
      <w:b/>
      <w:bCs/>
      <w:spacing w:val="1"/>
      <w:sz w:val="25"/>
      <w:szCs w:val="25"/>
      <w:lang w:val="vi-VN" w:eastAsia="vi-VN"/>
    </w:rPr>
  </w:style>
  <w:style w:type="character" w:customStyle="1" w:styleId="Bodytext6">
    <w:name w:val="Body text (6)_"/>
    <w:link w:val="Bodytext61"/>
    <w:locked/>
    <w:rsid w:val="00DF6479"/>
    <w:rPr>
      <w:sz w:val="8"/>
      <w:szCs w:val="8"/>
      <w:lang w:bidi="ar-SA"/>
    </w:rPr>
  </w:style>
  <w:style w:type="paragraph" w:customStyle="1" w:styleId="Bodytext61">
    <w:name w:val="Body text (6)1"/>
    <w:basedOn w:val="Normal"/>
    <w:link w:val="Bodytext6"/>
    <w:rsid w:val="00DF6479"/>
    <w:pPr>
      <w:widowControl w:val="0"/>
      <w:shd w:val="clear" w:color="auto" w:fill="FFFFFF"/>
      <w:spacing w:line="240" w:lineRule="atLeast"/>
    </w:pPr>
    <w:rPr>
      <w:sz w:val="8"/>
      <w:szCs w:val="8"/>
      <w:lang w:val="vi-VN" w:eastAsia="vi-VN"/>
    </w:rPr>
  </w:style>
  <w:style w:type="character" w:customStyle="1" w:styleId="Bodytext60">
    <w:name w:val="Body text (6)"/>
    <w:rsid w:val="00DF6479"/>
    <w:rPr>
      <w:noProof/>
      <w:sz w:val="8"/>
      <w:szCs w:val="8"/>
      <w:lang w:bidi="ar-SA"/>
    </w:rPr>
  </w:style>
  <w:style w:type="character" w:customStyle="1" w:styleId="BodytextBold">
    <w:name w:val="Body text + Bold"/>
    <w:aliases w:val="Spacing 0 pt4,Spacing 0 pt9,Heading #1 (2) + 12 pt,Not Bold2,Italic2,Heading #2 + 12 pt,Header or footer + 14 pt1,Not Italic1,Body text (4) + Arial Narrow,8 pt"/>
    <w:rsid w:val="00DF6479"/>
    <w:rPr>
      <w:b/>
      <w:bCs/>
      <w:spacing w:val="1"/>
      <w:sz w:val="25"/>
      <w:szCs w:val="25"/>
      <w:lang w:bidi="ar-SA"/>
    </w:rPr>
  </w:style>
  <w:style w:type="character" w:customStyle="1" w:styleId="Bodytext7">
    <w:name w:val="Body text (7)_"/>
    <w:link w:val="Bodytext70"/>
    <w:locked/>
    <w:rsid w:val="00DF6479"/>
    <w:rPr>
      <w:b/>
      <w:bCs/>
      <w:i/>
      <w:iCs/>
      <w:spacing w:val="3"/>
      <w:sz w:val="23"/>
      <w:szCs w:val="23"/>
      <w:lang w:bidi="ar-SA"/>
    </w:rPr>
  </w:style>
  <w:style w:type="paragraph" w:customStyle="1" w:styleId="Bodytext70">
    <w:name w:val="Body text (7)"/>
    <w:basedOn w:val="Normal"/>
    <w:link w:val="Bodytext7"/>
    <w:rsid w:val="00DF6479"/>
    <w:pPr>
      <w:widowControl w:val="0"/>
      <w:shd w:val="clear" w:color="auto" w:fill="FFFFFF"/>
      <w:spacing w:before="240" w:line="251" w:lineRule="exact"/>
      <w:jc w:val="both"/>
    </w:pPr>
    <w:rPr>
      <w:b/>
      <w:bCs/>
      <w:i/>
      <w:iCs/>
      <w:spacing w:val="3"/>
      <w:sz w:val="23"/>
      <w:szCs w:val="23"/>
      <w:lang w:val="vi-VN" w:eastAsia="vi-VN"/>
    </w:rPr>
  </w:style>
  <w:style w:type="character" w:customStyle="1" w:styleId="Bodytext8">
    <w:name w:val="Body text (8)_"/>
    <w:link w:val="Bodytext80"/>
    <w:locked/>
    <w:rsid w:val="00DF6479"/>
    <w:rPr>
      <w:sz w:val="8"/>
      <w:szCs w:val="8"/>
      <w:lang w:bidi="ar-SA"/>
    </w:rPr>
  </w:style>
  <w:style w:type="paragraph" w:customStyle="1" w:styleId="Bodytext80">
    <w:name w:val="Body text (8)"/>
    <w:basedOn w:val="Normal"/>
    <w:link w:val="Bodytext8"/>
    <w:rsid w:val="00DF6479"/>
    <w:pPr>
      <w:widowControl w:val="0"/>
      <w:shd w:val="clear" w:color="auto" w:fill="FFFFFF"/>
      <w:spacing w:after="60" w:line="240" w:lineRule="atLeast"/>
    </w:pPr>
    <w:rPr>
      <w:sz w:val="8"/>
      <w:szCs w:val="8"/>
      <w:lang w:val="vi-VN" w:eastAsia="vi-VN"/>
    </w:rPr>
  </w:style>
  <w:style w:type="character" w:customStyle="1" w:styleId="Bodytext54pt">
    <w:name w:val="Body text (5) + 4 pt"/>
    <w:aliases w:val="Not Bold,Italic,Spacing 0 pt3,Scale 200%,Body text + Italic,Body text (9) + Not Bold,Spacing -2 pt,Spacing 0 pt8,Picture caption (2) + Times New Roman,10 pt,Spacing 0 pt7,Body text (11) + 11.5 pt,Body text (3) + Consolas,11 pt,4 pt"/>
    <w:rsid w:val="00DF6479"/>
    <w:rPr>
      <w:b/>
      <w:bCs/>
      <w:i/>
      <w:iCs/>
      <w:noProof/>
      <w:spacing w:val="0"/>
      <w:w w:val="200"/>
      <w:sz w:val="8"/>
      <w:szCs w:val="8"/>
      <w:lang w:bidi="ar-SA"/>
    </w:rPr>
  </w:style>
  <w:style w:type="character" w:customStyle="1" w:styleId="Bodytext9">
    <w:name w:val="Body text (9)_"/>
    <w:link w:val="Bodytext90"/>
    <w:locked/>
    <w:rsid w:val="00DF6479"/>
    <w:rPr>
      <w:b/>
      <w:bCs/>
      <w:i/>
      <w:iCs/>
      <w:spacing w:val="-11"/>
      <w:sz w:val="25"/>
      <w:szCs w:val="25"/>
      <w:lang w:bidi="ar-SA"/>
    </w:rPr>
  </w:style>
  <w:style w:type="paragraph" w:customStyle="1" w:styleId="Bodytext90">
    <w:name w:val="Body text (9)"/>
    <w:basedOn w:val="Normal"/>
    <w:link w:val="Bodytext9"/>
    <w:rsid w:val="00DF6479"/>
    <w:pPr>
      <w:widowControl w:val="0"/>
      <w:shd w:val="clear" w:color="auto" w:fill="FFFFFF"/>
      <w:spacing w:before="60" w:after="180" w:line="240" w:lineRule="atLeast"/>
    </w:pPr>
    <w:rPr>
      <w:b/>
      <w:bCs/>
      <w:i/>
      <w:iCs/>
      <w:spacing w:val="-11"/>
      <w:sz w:val="25"/>
      <w:szCs w:val="25"/>
      <w:lang w:val="vi-VN" w:eastAsia="vi-VN"/>
    </w:rPr>
  </w:style>
  <w:style w:type="character" w:customStyle="1" w:styleId="Bodytext10">
    <w:name w:val="Body text (10)_"/>
    <w:link w:val="Bodytext100"/>
    <w:locked/>
    <w:rsid w:val="00DF6479"/>
    <w:rPr>
      <w:b/>
      <w:bCs/>
      <w:spacing w:val="-3"/>
      <w:sz w:val="25"/>
      <w:szCs w:val="25"/>
      <w:lang w:bidi="ar-SA"/>
    </w:rPr>
  </w:style>
  <w:style w:type="paragraph" w:customStyle="1" w:styleId="Bodytext100">
    <w:name w:val="Body text (10)"/>
    <w:basedOn w:val="Normal"/>
    <w:link w:val="Bodytext10"/>
    <w:rsid w:val="00DF6479"/>
    <w:pPr>
      <w:widowControl w:val="0"/>
      <w:shd w:val="clear" w:color="auto" w:fill="FFFFFF"/>
      <w:spacing w:before="180" w:line="240" w:lineRule="atLeast"/>
      <w:ind w:firstLine="700"/>
      <w:jc w:val="both"/>
    </w:pPr>
    <w:rPr>
      <w:b/>
      <w:bCs/>
      <w:spacing w:val="-3"/>
      <w:sz w:val="25"/>
      <w:szCs w:val="25"/>
      <w:lang w:val="vi-VN" w:eastAsia="vi-VN"/>
    </w:rPr>
  </w:style>
  <w:style w:type="character" w:customStyle="1" w:styleId="Bodytext11">
    <w:name w:val="Body text (11)_"/>
    <w:link w:val="Bodytext110"/>
    <w:locked/>
    <w:rsid w:val="00DF6479"/>
    <w:rPr>
      <w:rFonts w:ascii="Verdana" w:hAnsi="Verdana"/>
      <w:sz w:val="9"/>
      <w:szCs w:val="9"/>
      <w:lang w:bidi="ar-SA"/>
    </w:rPr>
  </w:style>
  <w:style w:type="paragraph" w:customStyle="1" w:styleId="Bodytext110">
    <w:name w:val="Body text (11)"/>
    <w:basedOn w:val="Normal"/>
    <w:link w:val="Bodytext11"/>
    <w:rsid w:val="00DF6479"/>
    <w:pPr>
      <w:widowControl w:val="0"/>
      <w:shd w:val="clear" w:color="auto" w:fill="FFFFFF"/>
      <w:spacing w:after="60" w:line="240" w:lineRule="atLeast"/>
    </w:pPr>
    <w:rPr>
      <w:rFonts w:ascii="Verdana" w:hAnsi="Verdana"/>
      <w:sz w:val="9"/>
      <w:szCs w:val="9"/>
      <w:lang w:val="vi-VN" w:eastAsia="vi-VN"/>
    </w:rPr>
  </w:style>
  <w:style w:type="character" w:customStyle="1" w:styleId="Heading1">
    <w:name w:val="Heading #1_"/>
    <w:link w:val="Heading10"/>
    <w:locked/>
    <w:rsid w:val="00DF6479"/>
    <w:rPr>
      <w:b/>
      <w:bCs/>
      <w:spacing w:val="1"/>
      <w:sz w:val="25"/>
      <w:szCs w:val="25"/>
      <w:lang w:bidi="ar-SA"/>
    </w:rPr>
  </w:style>
  <w:style w:type="paragraph" w:customStyle="1" w:styleId="Heading10">
    <w:name w:val="Heading #1"/>
    <w:basedOn w:val="Normal"/>
    <w:link w:val="Heading1"/>
    <w:rsid w:val="00DF6479"/>
    <w:pPr>
      <w:widowControl w:val="0"/>
      <w:shd w:val="clear" w:color="auto" w:fill="FFFFFF"/>
      <w:spacing w:after="60" w:line="240" w:lineRule="atLeast"/>
      <w:ind w:hanging="1820"/>
      <w:outlineLvl w:val="0"/>
    </w:pPr>
    <w:rPr>
      <w:b/>
      <w:bCs/>
      <w:spacing w:val="1"/>
      <w:sz w:val="25"/>
      <w:szCs w:val="25"/>
      <w:lang w:val="vi-VN" w:eastAsia="vi-VN"/>
    </w:rPr>
  </w:style>
  <w:style w:type="character" w:customStyle="1" w:styleId="Heading145pt">
    <w:name w:val="Heading #1 + 4.5 pt"/>
    <w:aliases w:val="Not Bold1,Spacing 0 pt2,Body text + 11 pt,Bold1,Body text (6) + Arial,5.5 pt,Spacing 0 pt6,Body text + Bold1,Heading #1 + Verdana,4 pt1,Body text (7) + 12 pt,Body text + 9 pt,Heading #1 + MS Gothic,18 pt,Body text (4) + 12 pt"/>
    <w:rsid w:val="00DF6479"/>
    <w:rPr>
      <w:b/>
      <w:bCs/>
      <w:spacing w:val="0"/>
      <w:sz w:val="9"/>
      <w:szCs w:val="9"/>
      <w:lang w:bidi="ar-SA"/>
    </w:rPr>
  </w:style>
  <w:style w:type="character" w:customStyle="1" w:styleId="Bodytext115pt">
    <w:name w:val="Body text + 11.5 pt"/>
    <w:aliases w:val="Bold,Spacing 0 pt1,Body text (8) + 12 pt,Body text (10) + 12 pt,Body text (3) + Not Bold1,Italic1,Body text (11) + 12.5 pt,Heading #1 + Not Bold,Body text (4) + 4 pt,Body text (7) + Italic,Body text + 13.5 pt,Body text (12) + 6 pt"/>
    <w:rsid w:val="00DF6479"/>
    <w:rPr>
      <w:b/>
      <w:bCs/>
      <w:spacing w:val="-7"/>
      <w:sz w:val="23"/>
      <w:szCs w:val="23"/>
      <w:lang w:bidi="ar-SA"/>
    </w:rPr>
  </w:style>
  <w:style w:type="character" w:customStyle="1" w:styleId="Headerorfooter">
    <w:name w:val="Header or footer_"/>
    <w:link w:val="Headerorfooter0"/>
    <w:locked/>
    <w:rsid w:val="00DF6479"/>
    <w:rPr>
      <w:b/>
      <w:bCs/>
      <w:spacing w:val="8"/>
      <w:lang w:bidi="ar-SA"/>
    </w:rPr>
  </w:style>
  <w:style w:type="paragraph" w:customStyle="1" w:styleId="Headerorfooter0">
    <w:name w:val="Header or footer"/>
    <w:basedOn w:val="Normal"/>
    <w:link w:val="Headerorfooter"/>
    <w:rsid w:val="00DF6479"/>
    <w:pPr>
      <w:widowControl w:val="0"/>
      <w:shd w:val="clear" w:color="auto" w:fill="FFFFFF"/>
      <w:spacing w:line="310" w:lineRule="exact"/>
      <w:jc w:val="center"/>
    </w:pPr>
    <w:rPr>
      <w:b/>
      <w:bCs/>
      <w:spacing w:val="8"/>
      <w:sz w:val="20"/>
      <w:szCs w:val="20"/>
      <w:lang w:val="vi-VN" w:eastAsia="vi-VN"/>
    </w:rPr>
  </w:style>
  <w:style w:type="character" w:customStyle="1" w:styleId="BodytextSpacing0pt">
    <w:name w:val="Body text + Spacing 0 pt"/>
    <w:rsid w:val="00DF6479"/>
    <w:rPr>
      <w:rFonts w:ascii="Times New Roman" w:hAnsi="Times New Roman" w:cs="Times New Roman"/>
      <w:spacing w:val="1"/>
      <w:sz w:val="25"/>
      <w:szCs w:val="25"/>
      <w:u w:val="none"/>
      <w:lang w:bidi="ar-SA"/>
    </w:rPr>
  </w:style>
  <w:style w:type="character" w:customStyle="1" w:styleId="Bodytext6Spacing0pt">
    <w:name w:val="Body text (6) + Spacing 0 pt"/>
    <w:rsid w:val="00DF6479"/>
    <w:rPr>
      <w:rFonts w:ascii="Times New Roman" w:hAnsi="Times New Roman" w:cs="Times New Roman"/>
      <w:spacing w:val="4"/>
      <w:sz w:val="19"/>
      <w:szCs w:val="19"/>
      <w:u w:val="none"/>
      <w:lang w:bidi="ar-SA"/>
    </w:rPr>
  </w:style>
  <w:style w:type="paragraph" w:customStyle="1" w:styleId="Bodytext41">
    <w:name w:val="Body text (4)1"/>
    <w:basedOn w:val="Normal"/>
    <w:rsid w:val="00DF6479"/>
    <w:pPr>
      <w:widowControl w:val="0"/>
      <w:shd w:val="clear" w:color="auto" w:fill="FFFFFF"/>
      <w:spacing w:before="600" w:after="120" w:line="240" w:lineRule="atLeast"/>
      <w:jc w:val="center"/>
    </w:pPr>
    <w:rPr>
      <w:rFonts w:ascii="Courier New" w:hAnsi="Courier New" w:cs="Courier New"/>
      <w:b/>
      <w:bCs/>
      <w:spacing w:val="-3"/>
      <w:sz w:val="28"/>
      <w:szCs w:val="28"/>
      <w:lang w:val="vi-VN"/>
    </w:rPr>
  </w:style>
  <w:style w:type="character" w:customStyle="1" w:styleId="Picturecaption2">
    <w:name w:val="Picture caption (2)_"/>
    <w:link w:val="Picturecaption20"/>
    <w:locked/>
    <w:rsid w:val="00DF6479"/>
    <w:rPr>
      <w:rFonts w:ascii="Arial" w:hAnsi="Arial"/>
      <w:b/>
      <w:bCs/>
      <w:spacing w:val="8"/>
      <w:sz w:val="17"/>
      <w:szCs w:val="17"/>
      <w:lang w:bidi="ar-SA"/>
    </w:rPr>
  </w:style>
  <w:style w:type="paragraph" w:customStyle="1" w:styleId="Picturecaption20">
    <w:name w:val="Picture caption (2)"/>
    <w:basedOn w:val="Normal"/>
    <w:link w:val="Picturecaption2"/>
    <w:rsid w:val="00DF6479"/>
    <w:pPr>
      <w:widowControl w:val="0"/>
      <w:shd w:val="clear" w:color="auto" w:fill="FFFFFF"/>
      <w:spacing w:line="240" w:lineRule="atLeast"/>
    </w:pPr>
    <w:rPr>
      <w:rFonts w:ascii="Arial" w:hAnsi="Arial"/>
      <w:b/>
      <w:bCs/>
      <w:spacing w:val="8"/>
      <w:sz w:val="17"/>
      <w:szCs w:val="17"/>
      <w:lang w:val="vi-VN" w:eastAsia="vi-VN"/>
    </w:rPr>
  </w:style>
  <w:style w:type="character" w:customStyle="1" w:styleId="Picturecaption3">
    <w:name w:val="Picture caption (3)_"/>
    <w:link w:val="Picturecaption30"/>
    <w:locked/>
    <w:rsid w:val="00DF6479"/>
    <w:rPr>
      <w:spacing w:val="7"/>
      <w:sz w:val="23"/>
      <w:szCs w:val="23"/>
      <w:lang w:bidi="ar-SA"/>
    </w:rPr>
  </w:style>
  <w:style w:type="paragraph" w:customStyle="1" w:styleId="Picturecaption30">
    <w:name w:val="Picture caption (3)"/>
    <w:basedOn w:val="Normal"/>
    <w:link w:val="Picturecaption3"/>
    <w:rsid w:val="00DF6479"/>
    <w:pPr>
      <w:widowControl w:val="0"/>
      <w:shd w:val="clear" w:color="auto" w:fill="FFFFFF"/>
      <w:spacing w:line="240" w:lineRule="atLeast"/>
      <w:jc w:val="both"/>
    </w:pPr>
    <w:rPr>
      <w:spacing w:val="7"/>
      <w:sz w:val="23"/>
      <w:szCs w:val="23"/>
      <w:lang w:val="vi-VN" w:eastAsia="vi-VN"/>
    </w:rPr>
  </w:style>
  <w:style w:type="character" w:customStyle="1" w:styleId="Bodytext3SmallCaps">
    <w:name w:val="Body text (3) + Small Caps"/>
    <w:rsid w:val="00DF6479"/>
    <w:rPr>
      <w:rFonts w:ascii="Times New Roman" w:hAnsi="Times New Roman" w:cs="Times New Roman"/>
      <w:b/>
      <w:bCs/>
      <w:i/>
      <w:iCs/>
      <w:smallCaps/>
      <w:spacing w:val="11"/>
      <w:sz w:val="23"/>
      <w:szCs w:val="23"/>
      <w:u w:val="none"/>
      <w:lang w:bidi="ar-SA"/>
    </w:rPr>
  </w:style>
  <w:style w:type="character" w:customStyle="1" w:styleId="Picturecaption">
    <w:name w:val="Picture caption_"/>
    <w:link w:val="Picturecaption0"/>
    <w:locked/>
    <w:rsid w:val="00DF6479"/>
    <w:rPr>
      <w:b/>
      <w:bCs/>
      <w:spacing w:val="11"/>
      <w:sz w:val="23"/>
      <w:szCs w:val="23"/>
      <w:lang w:bidi="ar-SA"/>
    </w:rPr>
  </w:style>
  <w:style w:type="paragraph" w:customStyle="1" w:styleId="Picturecaption0">
    <w:name w:val="Picture caption"/>
    <w:basedOn w:val="Normal"/>
    <w:link w:val="Picturecaption"/>
    <w:rsid w:val="00DF6479"/>
    <w:pPr>
      <w:widowControl w:val="0"/>
      <w:shd w:val="clear" w:color="auto" w:fill="FFFFFF"/>
      <w:spacing w:line="240" w:lineRule="atLeast"/>
    </w:pPr>
    <w:rPr>
      <w:b/>
      <w:bCs/>
      <w:spacing w:val="11"/>
      <w:sz w:val="23"/>
      <w:szCs w:val="23"/>
      <w:lang w:val="vi-VN" w:eastAsia="vi-VN"/>
    </w:rPr>
  </w:style>
  <w:style w:type="character" w:customStyle="1" w:styleId="Bodytext8SmallCaps">
    <w:name w:val="Body text (8) + Small Caps"/>
    <w:rsid w:val="00DF6479"/>
    <w:rPr>
      <w:rFonts w:ascii="Times New Roman" w:hAnsi="Times New Roman" w:cs="Times New Roman"/>
      <w:i/>
      <w:iCs/>
      <w:smallCaps/>
      <w:spacing w:val="12"/>
      <w:sz w:val="23"/>
      <w:szCs w:val="23"/>
      <w:u w:val="none"/>
      <w:lang w:bidi="ar-SA"/>
    </w:rPr>
  </w:style>
  <w:style w:type="character" w:customStyle="1" w:styleId="Heading2">
    <w:name w:val="Heading #2_"/>
    <w:link w:val="Heading20"/>
    <w:locked/>
    <w:rsid w:val="00DF6479"/>
    <w:rPr>
      <w:b/>
      <w:bCs/>
      <w:spacing w:val="11"/>
      <w:sz w:val="23"/>
      <w:szCs w:val="23"/>
      <w:lang w:bidi="ar-SA"/>
    </w:rPr>
  </w:style>
  <w:style w:type="paragraph" w:customStyle="1" w:styleId="Heading20">
    <w:name w:val="Heading #2"/>
    <w:basedOn w:val="Normal"/>
    <w:link w:val="Heading2"/>
    <w:rsid w:val="00DF6479"/>
    <w:pPr>
      <w:widowControl w:val="0"/>
      <w:shd w:val="clear" w:color="auto" w:fill="FFFFFF"/>
      <w:spacing w:after="60" w:line="240" w:lineRule="atLeast"/>
      <w:outlineLvl w:val="1"/>
    </w:pPr>
    <w:rPr>
      <w:b/>
      <w:bCs/>
      <w:spacing w:val="11"/>
      <w:sz w:val="23"/>
      <w:szCs w:val="23"/>
      <w:lang w:val="vi-VN" w:eastAsia="vi-VN"/>
    </w:rPr>
  </w:style>
  <w:style w:type="character" w:customStyle="1" w:styleId="Bodytext312pt">
    <w:name w:val="Body text (3) + 12 pt"/>
    <w:aliases w:val="Spacing 1 pt,Body text + 10.5 pt2,Bold3"/>
    <w:rsid w:val="00DF6479"/>
    <w:rPr>
      <w:rFonts w:ascii="Times New Roman" w:hAnsi="Times New Roman" w:cs="Times New Roman"/>
      <w:b/>
      <w:bCs/>
      <w:i/>
      <w:iCs/>
      <w:spacing w:val="23"/>
      <w:sz w:val="24"/>
      <w:szCs w:val="24"/>
      <w:u w:val="none"/>
      <w:lang w:bidi="ar-SA"/>
    </w:rPr>
  </w:style>
  <w:style w:type="paragraph" w:customStyle="1" w:styleId="Headerorfooter1">
    <w:name w:val="Header or footer1"/>
    <w:basedOn w:val="Normal"/>
    <w:rsid w:val="00DF6479"/>
    <w:pPr>
      <w:widowControl w:val="0"/>
      <w:shd w:val="clear" w:color="auto" w:fill="FFFFFF"/>
      <w:spacing w:after="60" w:line="240" w:lineRule="atLeast"/>
      <w:jc w:val="both"/>
    </w:pPr>
    <w:rPr>
      <w:b/>
      <w:bCs/>
      <w:spacing w:val="14"/>
      <w:sz w:val="23"/>
      <w:szCs w:val="23"/>
      <w:lang w:val="vi-VN"/>
    </w:rPr>
  </w:style>
  <w:style w:type="character" w:customStyle="1" w:styleId="Heading12">
    <w:name w:val="Heading #1 (2)_"/>
    <w:link w:val="Heading120"/>
    <w:locked/>
    <w:rsid w:val="00DF6479"/>
    <w:rPr>
      <w:b/>
      <w:bCs/>
      <w:spacing w:val="2"/>
      <w:sz w:val="27"/>
      <w:szCs w:val="27"/>
      <w:lang w:bidi="ar-SA"/>
    </w:rPr>
  </w:style>
  <w:style w:type="paragraph" w:customStyle="1" w:styleId="Heading120">
    <w:name w:val="Heading #1 (2)"/>
    <w:basedOn w:val="Normal"/>
    <w:link w:val="Heading12"/>
    <w:rsid w:val="00DF6479"/>
    <w:pPr>
      <w:widowControl w:val="0"/>
      <w:shd w:val="clear" w:color="auto" w:fill="FFFFFF"/>
      <w:spacing w:before="540" w:line="240" w:lineRule="atLeast"/>
      <w:jc w:val="both"/>
      <w:outlineLvl w:val="0"/>
    </w:pPr>
    <w:rPr>
      <w:b/>
      <w:bCs/>
      <w:spacing w:val="2"/>
      <w:sz w:val="27"/>
      <w:szCs w:val="27"/>
      <w:lang w:val="vi-VN" w:eastAsia="vi-VN"/>
    </w:rPr>
  </w:style>
  <w:style w:type="character" w:customStyle="1" w:styleId="Headerorfooter2">
    <w:name w:val="Header or footer (2)_"/>
    <w:link w:val="Headerorfooter20"/>
    <w:locked/>
    <w:rsid w:val="00DF6479"/>
    <w:rPr>
      <w:rFonts w:ascii="Microsoft Sans Serif" w:hAnsi="Microsoft Sans Serif"/>
      <w:noProof/>
      <w:sz w:val="25"/>
      <w:szCs w:val="25"/>
      <w:lang w:bidi="ar-SA"/>
    </w:rPr>
  </w:style>
  <w:style w:type="paragraph" w:customStyle="1" w:styleId="Headerorfooter20">
    <w:name w:val="Header or footer (2)"/>
    <w:basedOn w:val="Normal"/>
    <w:link w:val="Headerorfooter2"/>
    <w:rsid w:val="00DF6479"/>
    <w:pPr>
      <w:widowControl w:val="0"/>
      <w:shd w:val="clear" w:color="auto" w:fill="FFFFFF"/>
      <w:spacing w:line="240" w:lineRule="atLeast"/>
    </w:pPr>
    <w:rPr>
      <w:rFonts w:ascii="Microsoft Sans Serif" w:hAnsi="Microsoft Sans Serif"/>
      <w:noProof/>
      <w:sz w:val="25"/>
      <w:szCs w:val="25"/>
      <w:lang w:val="vi-VN" w:eastAsia="vi-VN"/>
    </w:rPr>
  </w:style>
  <w:style w:type="character" w:customStyle="1" w:styleId="Bodytext12">
    <w:name w:val="Body text (12)_"/>
    <w:link w:val="Bodytext120"/>
    <w:locked/>
    <w:rsid w:val="00DF6479"/>
    <w:rPr>
      <w:spacing w:val="-2"/>
      <w:lang w:bidi="ar-SA"/>
    </w:rPr>
  </w:style>
  <w:style w:type="paragraph" w:customStyle="1" w:styleId="Bodytext120">
    <w:name w:val="Body text (12)"/>
    <w:basedOn w:val="Normal"/>
    <w:link w:val="Bodytext12"/>
    <w:rsid w:val="00DF6479"/>
    <w:pPr>
      <w:widowControl w:val="0"/>
      <w:shd w:val="clear" w:color="auto" w:fill="FFFFFF"/>
      <w:spacing w:line="306" w:lineRule="exact"/>
      <w:ind w:firstLine="700"/>
      <w:jc w:val="both"/>
    </w:pPr>
    <w:rPr>
      <w:spacing w:val="-2"/>
      <w:sz w:val="20"/>
      <w:szCs w:val="20"/>
      <w:lang w:val="vi-VN" w:eastAsia="vi-VN"/>
    </w:rPr>
  </w:style>
  <w:style w:type="character" w:customStyle="1" w:styleId="Tableofcontents">
    <w:name w:val="Table of contents_"/>
    <w:link w:val="Tableofcontents0"/>
    <w:locked/>
    <w:rsid w:val="00DF6479"/>
    <w:rPr>
      <w:sz w:val="25"/>
      <w:szCs w:val="25"/>
      <w:lang w:bidi="ar-SA"/>
    </w:rPr>
  </w:style>
  <w:style w:type="paragraph" w:customStyle="1" w:styleId="Tableofcontents0">
    <w:name w:val="Table of contents"/>
    <w:basedOn w:val="Normal"/>
    <w:link w:val="Tableofcontents"/>
    <w:rsid w:val="00DF6479"/>
    <w:pPr>
      <w:widowControl w:val="0"/>
      <w:shd w:val="clear" w:color="auto" w:fill="FFFFFF"/>
      <w:spacing w:line="306" w:lineRule="exact"/>
      <w:jc w:val="both"/>
    </w:pPr>
    <w:rPr>
      <w:sz w:val="25"/>
      <w:szCs w:val="25"/>
      <w:lang w:val="vi-VN" w:eastAsia="vi-VN"/>
    </w:rPr>
  </w:style>
  <w:style w:type="character" w:customStyle="1" w:styleId="BodytextItalic1">
    <w:name w:val="Body text + Italic1"/>
    <w:aliases w:val="Spacing 1 pt1,Body text + Bold2"/>
    <w:rsid w:val="00DF6479"/>
    <w:rPr>
      <w:rFonts w:ascii="Times New Roman" w:hAnsi="Times New Roman" w:cs="Times New Roman"/>
      <w:i/>
      <w:iCs/>
      <w:spacing w:val="32"/>
      <w:sz w:val="25"/>
      <w:szCs w:val="25"/>
      <w:u w:val="none"/>
      <w:lang w:bidi="ar-SA"/>
    </w:rPr>
  </w:style>
  <w:style w:type="character" w:customStyle="1" w:styleId="Bodytext4Italic">
    <w:name w:val="Body text (4) + Italic"/>
    <w:aliases w:val="Spacing 3 pt"/>
    <w:rsid w:val="00DF6479"/>
    <w:rPr>
      <w:rFonts w:ascii="Times New Roman" w:hAnsi="Times New Roman" w:cs="Times New Roman"/>
      <w:b/>
      <w:bCs/>
      <w:i/>
      <w:iCs/>
      <w:spacing w:val="64"/>
      <w:sz w:val="23"/>
      <w:szCs w:val="23"/>
      <w:u w:val="none"/>
      <w:lang w:bidi="ar-SA"/>
    </w:rPr>
  </w:style>
  <w:style w:type="character" w:customStyle="1" w:styleId="Bodytext7SmallCaps">
    <w:name w:val="Body text (7) + Small Caps"/>
    <w:rsid w:val="00DF6479"/>
    <w:rPr>
      <w:rFonts w:ascii="Times New Roman" w:hAnsi="Times New Roman" w:cs="Times New Roman"/>
      <w:b w:val="0"/>
      <w:bCs w:val="0"/>
      <w:i/>
      <w:iCs/>
      <w:smallCaps/>
      <w:spacing w:val="-2"/>
      <w:sz w:val="26"/>
      <w:szCs w:val="26"/>
      <w:u w:val="none"/>
      <w:lang w:bidi="ar-SA"/>
    </w:rPr>
  </w:style>
  <w:style w:type="character" w:customStyle="1" w:styleId="Footnote">
    <w:name w:val="Footnote_"/>
    <w:link w:val="Footnote0"/>
    <w:rsid w:val="00DF6479"/>
    <w:rPr>
      <w:sz w:val="14"/>
      <w:szCs w:val="14"/>
      <w:lang w:bidi="ar-SA"/>
    </w:rPr>
  </w:style>
  <w:style w:type="paragraph" w:customStyle="1" w:styleId="Footnote0">
    <w:name w:val="Footnote"/>
    <w:basedOn w:val="Normal"/>
    <w:link w:val="Footnote"/>
    <w:rsid w:val="00DF6479"/>
    <w:pPr>
      <w:widowControl w:val="0"/>
      <w:shd w:val="clear" w:color="auto" w:fill="FFFFFF"/>
      <w:spacing w:line="216" w:lineRule="exact"/>
    </w:pPr>
    <w:rPr>
      <w:sz w:val="14"/>
      <w:szCs w:val="14"/>
      <w:lang w:val="vi-VN" w:eastAsia="vi-VN"/>
    </w:rPr>
  </w:style>
  <w:style w:type="character" w:customStyle="1" w:styleId="Heading1SmallCaps">
    <w:name w:val="Heading #1 + Small Caps"/>
    <w:rsid w:val="00DF6479"/>
    <w:rPr>
      <w:rFonts w:ascii="Times New Roman" w:hAnsi="Times New Roman" w:cs="Times New Roman"/>
      <w:b w:val="0"/>
      <w:bCs w:val="0"/>
      <w:smallCaps/>
      <w:spacing w:val="-2"/>
      <w:sz w:val="26"/>
      <w:szCs w:val="26"/>
      <w:u w:val="none"/>
      <w:lang w:bidi="ar-SA"/>
    </w:rPr>
  </w:style>
  <w:style w:type="paragraph" w:customStyle="1" w:styleId="Bodytext31">
    <w:name w:val="Body text (3)1"/>
    <w:basedOn w:val="Normal"/>
    <w:rsid w:val="00DF6479"/>
    <w:pPr>
      <w:widowControl w:val="0"/>
      <w:shd w:val="clear" w:color="auto" w:fill="FFFFFF"/>
      <w:spacing w:before="360" w:after="360" w:line="240" w:lineRule="atLeast"/>
    </w:pPr>
    <w:rPr>
      <w:rFonts w:eastAsia="Courier New"/>
      <w:i/>
      <w:iCs/>
      <w:spacing w:val="1"/>
      <w:sz w:val="23"/>
      <w:szCs w:val="23"/>
      <w:lang w:val="vi-VN"/>
    </w:rPr>
  </w:style>
  <w:style w:type="paragraph" w:customStyle="1" w:styleId="Heading11">
    <w:name w:val="Heading #11"/>
    <w:basedOn w:val="Normal"/>
    <w:rsid w:val="00DF6479"/>
    <w:pPr>
      <w:widowControl w:val="0"/>
      <w:shd w:val="clear" w:color="auto" w:fill="FFFFFF"/>
      <w:spacing w:before="540" w:after="120" w:line="240" w:lineRule="atLeast"/>
      <w:jc w:val="center"/>
      <w:outlineLvl w:val="0"/>
    </w:pPr>
    <w:rPr>
      <w:rFonts w:eastAsia="Courier New"/>
      <w:b/>
      <w:bCs/>
      <w:spacing w:val="-2"/>
      <w:sz w:val="26"/>
      <w:szCs w:val="26"/>
      <w:lang w:val="vi-VN"/>
    </w:rPr>
  </w:style>
  <w:style w:type="character" w:customStyle="1" w:styleId="BodytextExact">
    <w:name w:val="Body text Exact"/>
    <w:rsid w:val="00DF6479"/>
    <w:rPr>
      <w:rFonts w:ascii="Times New Roman" w:hAnsi="Times New Roman" w:cs="Times New Roman"/>
      <w:spacing w:val="4"/>
      <w:u w:val="none"/>
    </w:rPr>
  </w:style>
  <w:style w:type="character" w:customStyle="1" w:styleId="Bodytext7Exact">
    <w:name w:val="Body text (7) Exact"/>
    <w:rsid w:val="00DF6479"/>
    <w:rPr>
      <w:rFonts w:ascii="Arial Narrow" w:hAnsi="Arial Narrow" w:cs="Arial Narrow"/>
      <w:i/>
      <w:iCs/>
      <w:spacing w:val="14"/>
      <w:w w:val="200"/>
      <w:sz w:val="8"/>
      <w:szCs w:val="8"/>
      <w:u w:val="none"/>
    </w:rPr>
  </w:style>
  <w:style w:type="character" w:customStyle="1" w:styleId="Bodytext12Exact">
    <w:name w:val="Body text (12) Exact"/>
    <w:rsid w:val="00DF6479"/>
    <w:rPr>
      <w:rFonts w:ascii="Arial Narrow" w:hAnsi="Arial Narrow" w:cs="Arial Narrow"/>
      <w:spacing w:val="19"/>
      <w:w w:val="300"/>
      <w:sz w:val="8"/>
      <w:szCs w:val="8"/>
      <w:u w:val="none"/>
    </w:rPr>
  </w:style>
  <w:style w:type="character" w:customStyle="1" w:styleId="BodytextExact1">
    <w:name w:val="Body text Exact1"/>
    <w:rsid w:val="00DF6479"/>
    <w:rPr>
      <w:rFonts w:ascii="Times New Roman" w:hAnsi="Times New Roman" w:cs="Times New Roman"/>
      <w:spacing w:val="4"/>
      <w:sz w:val="24"/>
      <w:szCs w:val="24"/>
      <w:u w:val="single"/>
      <w:lang w:bidi="ar-SA"/>
    </w:rPr>
  </w:style>
  <w:style w:type="paragraph" w:customStyle="1" w:styleId="Bodytext1">
    <w:name w:val="Body text1"/>
    <w:basedOn w:val="Normal"/>
    <w:rsid w:val="00DF6479"/>
    <w:pPr>
      <w:widowControl w:val="0"/>
      <w:shd w:val="clear" w:color="auto" w:fill="FFFFFF"/>
      <w:spacing w:before="180" w:after="60" w:line="317" w:lineRule="exact"/>
      <w:jc w:val="both"/>
    </w:pPr>
    <w:rPr>
      <w:rFonts w:eastAsia="Courier New"/>
      <w:sz w:val="27"/>
      <w:szCs w:val="27"/>
      <w:lang w:val="vi-VN"/>
    </w:rPr>
  </w:style>
  <w:style w:type="character" w:customStyle="1" w:styleId="Bodytext42">
    <w:name w:val="Body text (4)2"/>
    <w:rsid w:val="00DF6479"/>
    <w:rPr>
      <w:rFonts w:ascii="Times New Roman" w:hAnsi="Times New Roman" w:cs="Times New Roman"/>
      <w:b w:val="0"/>
      <w:bCs w:val="0"/>
      <w:color w:val="000000"/>
      <w:spacing w:val="0"/>
      <w:w w:val="100"/>
      <w:position w:val="0"/>
      <w:sz w:val="27"/>
      <w:szCs w:val="27"/>
      <w:u w:val="none"/>
      <w:lang w:bidi="ar-SA"/>
    </w:rPr>
  </w:style>
  <w:style w:type="character" w:customStyle="1" w:styleId="Bodytext32">
    <w:name w:val="Body text3"/>
    <w:rsid w:val="00DF6479"/>
    <w:rPr>
      <w:rFonts w:ascii="Times New Roman" w:hAnsi="Times New Roman" w:cs="Times New Roman"/>
      <w:color w:val="000000"/>
      <w:spacing w:val="0"/>
      <w:w w:val="100"/>
      <w:position w:val="0"/>
      <w:sz w:val="24"/>
      <w:szCs w:val="24"/>
      <w:u w:val="none"/>
      <w:lang w:bidi="ar-SA"/>
    </w:rPr>
  </w:style>
  <w:style w:type="character" w:customStyle="1" w:styleId="Bodytext4NotBold1">
    <w:name w:val="Body text (4) + Not Bold1"/>
    <w:rsid w:val="00DF6479"/>
    <w:rPr>
      <w:rFonts w:ascii="Times New Roman" w:hAnsi="Times New Roman" w:cs="Times New Roman"/>
      <w:b/>
      <w:bCs/>
      <w:noProof/>
      <w:color w:val="000000"/>
      <w:spacing w:val="0"/>
      <w:w w:val="100"/>
      <w:position w:val="0"/>
      <w:sz w:val="27"/>
      <w:szCs w:val="27"/>
      <w:u w:val="none"/>
      <w:lang w:bidi="ar-SA"/>
    </w:rPr>
  </w:style>
  <w:style w:type="character" w:customStyle="1" w:styleId="Bodytext313pt">
    <w:name w:val="Body text (3) + 13 pt"/>
    <w:rsid w:val="00DF6479"/>
    <w:rPr>
      <w:rFonts w:ascii="Times New Roman" w:hAnsi="Times New Roman" w:cs="Times New Roman"/>
      <w:i w:val="0"/>
      <w:iCs w:val="0"/>
      <w:spacing w:val="-9"/>
      <w:sz w:val="26"/>
      <w:szCs w:val="26"/>
      <w:u w:val="none"/>
      <w:lang w:bidi="ar-SA"/>
    </w:rPr>
  </w:style>
  <w:style w:type="character" w:customStyle="1" w:styleId="Bodytext13pt">
    <w:name w:val="Body text + 13 pt"/>
    <w:aliases w:val="Italic3"/>
    <w:rsid w:val="00DF6479"/>
    <w:rPr>
      <w:rFonts w:ascii="Times New Roman" w:hAnsi="Times New Roman" w:cs="Times New Roman"/>
      <w:i/>
      <w:iCs/>
      <w:spacing w:val="-3"/>
      <w:sz w:val="26"/>
      <w:szCs w:val="26"/>
      <w:u w:val="none"/>
      <w:lang w:bidi="ar-SA"/>
    </w:rPr>
  </w:style>
  <w:style w:type="character" w:customStyle="1" w:styleId="Bodytext13pt1">
    <w:name w:val="Body text + 13 pt1"/>
    <w:rsid w:val="00DF6479"/>
    <w:rPr>
      <w:rFonts w:ascii="Times New Roman" w:hAnsi="Times New Roman" w:cs="Times New Roman"/>
      <w:noProof/>
      <w:spacing w:val="-3"/>
      <w:sz w:val="26"/>
      <w:szCs w:val="26"/>
      <w:u w:val="none"/>
      <w:lang w:bidi="ar-SA"/>
    </w:rPr>
  </w:style>
  <w:style w:type="character" w:customStyle="1" w:styleId="Headerorfooter135pt">
    <w:name w:val="Header or footer + 13.5 pt"/>
    <w:rsid w:val="00DF6479"/>
    <w:rPr>
      <w:rFonts w:ascii="Times New Roman" w:hAnsi="Times New Roman" w:cs="Times New Roman"/>
      <w:b/>
      <w:bCs/>
      <w:noProof/>
      <w:spacing w:val="8"/>
      <w:sz w:val="27"/>
      <w:szCs w:val="27"/>
      <w:u w:val="none"/>
      <w:lang w:bidi="ar-SA"/>
    </w:rPr>
  </w:style>
  <w:style w:type="character" w:customStyle="1" w:styleId="Headerorfooter125pt">
    <w:name w:val="Header or footer + 12.5 pt"/>
    <w:aliases w:val="Bold2,Body text + 10.5 pt1"/>
    <w:rsid w:val="00DF6479"/>
    <w:rPr>
      <w:rFonts w:ascii="Times New Roman" w:hAnsi="Times New Roman" w:cs="Times New Roman"/>
      <w:b w:val="0"/>
      <w:bCs w:val="0"/>
      <w:spacing w:val="8"/>
      <w:sz w:val="25"/>
      <w:szCs w:val="25"/>
      <w:u w:val="none"/>
      <w:lang w:bidi="ar-SA"/>
    </w:rPr>
  </w:style>
  <w:style w:type="character" w:customStyle="1" w:styleId="Headerorfooter45pt">
    <w:name w:val="Header or footer + 4.5 pt"/>
    <w:rsid w:val="00DF6479"/>
    <w:rPr>
      <w:rFonts w:ascii="Times New Roman" w:hAnsi="Times New Roman" w:cs="Times New Roman"/>
      <w:b/>
      <w:bCs/>
      <w:spacing w:val="8"/>
      <w:sz w:val="9"/>
      <w:szCs w:val="9"/>
      <w:u w:val="none"/>
      <w:lang w:bidi="ar-SA"/>
    </w:rPr>
  </w:style>
  <w:style w:type="character" w:customStyle="1" w:styleId="Bodytext145pt">
    <w:name w:val="Body text + 14.5 pt"/>
    <w:rsid w:val="00DF6479"/>
    <w:rPr>
      <w:rFonts w:ascii="Times New Roman" w:hAnsi="Times New Roman" w:cs="Times New Roman"/>
      <w:spacing w:val="-3"/>
      <w:sz w:val="29"/>
      <w:szCs w:val="29"/>
      <w:u w:val="none"/>
      <w:lang w:val="en-US" w:eastAsia="en-US" w:bidi="ar-SA"/>
    </w:rPr>
  </w:style>
  <w:style w:type="character" w:customStyle="1" w:styleId="BodytextItalic2">
    <w:name w:val="Body text + Italic2"/>
    <w:rsid w:val="00DF6479"/>
    <w:rPr>
      <w:rFonts w:ascii="Times New Roman" w:hAnsi="Times New Roman" w:cs="Times New Roman"/>
      <w:i/>
      <w:iCs/>
      <w:spacing w:val="-3"/>
      <w:sz w:val="25"/>
      <w:szCs w:val="25"/>
      <w:u w:val="none"/>
      <w:lang w:bidi="ar-SA"/>
    </w:rPr>
  </w:style>
  <w:style w:type="character" w:customStyle="1" w:styleId="Bodytext21">
    <w:name w:val="Body text2"/>
    <w:rsid w:val="00DF6479"/>
    <w:rPr>
      <w:rFonts w:ascii="Times New Roman" w:hAnsi="Times New Roman" w:cs="Times New Roman"/>
      <w:spacing w:val="-3"/>
      <w:sz w:val="25"/>
      <w:szCs w:val="25"/>
      <w:u w:val="none"/>
      <w:lang w:bidi="ar-SA"/>
    </w:rPr>
  </w:style>
  <w:style w:type="character" w:customStyle="1" w:styleId="Tablecaption">
    <w:name w:val="Table caption_"/>
    <w:link w:val="Tablecaption0"/>
    <w:locked/>
    <w:rsid w:val="00DF6479"/>
    <w:rPr>
      <w:lang w:bidi="ar-SA"/>
    </w:rPr>
  </w:style>
  <w:style w:type="paragraph" w:customStyle="1" w:styleId="Tablecaption0">
    <w:name w:val="Table caption"/>
    <w:basedOn w:val="Normal"/>
    <w:link w:val="Tablecaption"/>
    <w:rsid w:val="00DF6479"/>
    <w:pPr>
      <w:widowControl w:val="0"/>
      <w:shd w:val="clear" w:color="auto" w:fill="FFFFFF"/>
      <w:spacing w:line="240" w:lineRule="atLeast"/>
    </w:pPr>
    <w:rPr>
      <w:sz w:val="20"/>
      <w:szCs w:val="20"/>
      <w:lang w:val="vi-VN" w:eastAsia="vi-VN"/>
    </w:rPr>
  </w:style>
  <w:style w:type="character" w:customStyle="1" w:styleId="Bodytext4pt">
    <w:name w:val="Body text + 4 pt"/>
    <w:rsid w:val="00DF6479"/>
    <w:rPr>
      <w:rFonts w:ascii="Times New Roman" w:hAnsi="Times New Roman" w:cs="Times New Roman"/>
      <w:spacing w:val="-3"/>
      <w:sz w:val="8"/>
      <w:szCs w:val="8"/>
      <w:u w:val="none"/>
      <w:lang w:bidi="ar-SA"/>
    </w:rPr>
  </w:style>
  <w:style w:type="paragraph" w:customStyle="1" w:styleId="Bodytext210">
    <w:name w:val="Body text (2)1"/>
    <w:basedOn w:val="Normal"/>
    <w:rsid w:val="00DF6479"/>
    <w:pPr>
      <w:widowControl w:val="0"/>
      <w:shd w:val="clear" w:color="auto" w:fill="FFFFFF"/>
      <w:spacing w:line="349" w:lineRule="exact"/>
      <w:jc w:val="right"/>
    </w:pPr>
    <w:rPr>
      <w:b/>
      <w:bCs/>
      <w:lang w:val="vi-VN"/>
    </w:rPr>
  </w:style>
  <w:style w:type="paragraph" w:customStyle="1" w:styleId="Bodytext71">
    <w:name w:val="Body text (7)1"/>
    <w:basedOn w:val="Normal"/>
    <w:rsid w:val="00DF6479"/>
    <w:pPr>
      <w:widowControl w:val="0"/>
      <w:shd w:val="clear" w:color="auto" w:fill="FFFFFF"/>
      <w:spacing w:line="240" w:lineRule="atLeast"/>
      <w:jc w:val="both"/>
    </w:pPr>
    <w:rPr>
      <w:sz w:val="29"/>
      <w:szCs w:val="29"/>
      <w:lang w:val="vi-VN"/>
    </w:rPr>
  </w:style>
  <w:style w:type="character" w:customStyle="1" w:styleId="Bodytext2NotItalic">
    <w:name w:val="Body text (2) + Not Italic"/>
    <w:rsid w:val="00DF6479"/>
    <w:rPr>
      <w:rFonts w:ascii="Times New Roman" w:hAnsi="Times New Roman" w:cs="Times New Roman"/>
      <w:b/>
      <w:bCs/>
      <w:spacing w:val="-2"/>
      <w:sz w:val="28"/>
      <w:szCs w:val="28"/>
      <w:u w:val="none"/>
      <w:lang w:bidi="ar-SA"/>
    </w:rPr>
  </w:style>
  <w:style w:type="character" w:customStyle="1" w:styleId="Heading4">
    <w:name w:val="Heading #4_"/>
    <w:link w:val="Heading40"/>
    <w:locked/>
    <w:rsid w:val="00DF6479"/>
    <w:rPr>
      <w:b/>
      <w:bCs/>
      <w:sz w:val="28"/>
      <w:szCs w:val="28"/>
      <w:lang w:bidi="ar-SA"/>
    </w:rPr>
  </w:style>
  <w:style w:type="paragraph" w:customStyle="1" w:styleId="Heading40">
    <w:name w:val="Heading #4"/>
    <w:basedOn w:val="Normal"/>
    <w:link w:val="Heading4"/>
    <w:rsid w:val="00DF6479"/>
    <w:pPr>
      <w:widowControl w:val="0"/>
      <w:shd w:val="clear" w:color="auto" w:fill="FFFFFF"/>
      <w:spacing w:line="374" w:lineRule="exact"/>
      <w:jc w:val="center"/>
      <w:outlineLvl w:val="3"/>
    </w:pPr>
    <w:rPr>
      <w:b/>
      <w:bCs/>
      <w:sz w:val="28"/>
      <w:szCs w:val="28"/>
      <w:lang w:val="vi-VN" w:eastAsia="vi-VN"/>
    </w:rPr>
  </w:style>
  <w:style w:type="character" w:customStyle="1" w:styleId="Headerorfooter115pt">
    <w:name w:val="Header or footer + 11.5 pt"/>
    <w:aliases w:val="Not Italic6"/>
    <w:rsid w:val="00DF6479"/>
    <w:rPr>
      <w:rFonts w:ascii="Times New Roman" w:hAnsi="Times New Roman" w:cs="Times New Roman"/>
      <w:b w:val="0"/>
      <w:bCs w:val="0"/>
      <w:noProof/>
      <w:spacing w:val="8"/>
      <w:sz w:val="23"/>
      <w:szCs w:val="23"/>
      <w:u w:val="none"/>
      <w:lang w:bidi="ar-SA"/>
    </w:rPr>
  </w:style>
  <w:style w:type="character" w:customStyle="1" w:styleId="Heading3">
    <w:name w:val="Heading #3_"/>
    <w:link w:val="Heading30"/>
    <w:locked/>
    <w:rsid w:val="00DF6479"/>
    <w:rPr>
      <w:b/>
      <w:bCs/>
      <w:sz w:val="28"/>
      <w:szCs w:val="28"/>
      <w:lang w:bidi="ar-SA"/>
    </w:rPr>
  </w:style>
  <w:style w:type="paragraph" w:customStyle="1" w:styleId="Heading30">
    <w:name w:val="Heading #3"/>
    <w:basedOn w:val="Normal"/>
    <w:link w:val="Heading3"/>
    <w:rsid w:val="00DF6479"/>
    <w:pPr>
      <w:widowControl w:val="0"/>
      <w:shd w:val="clear" w:color="auto" w:fill="FFFFFF"/>
      <w:spacing w:line="240" w:lineRule="atLeast"/>
      <w:ind w:firstLine="740"/>
      <w:jc w:val="both"/>
      <w:outlineLvl w:val="2"/>
    </w:pPr>
    <w:rPr>
      <w:b/>
      <w:bCs/>
      <w:sz w:val="28"/>
      <w:szCs w:val="28"/>
      <w:lang w:val="vi-VN" w:eastAsia="vi-VN"/>
    </w:rPr>
  </w:style>
  <w:style w:type="character" w:customStyle="1" w:styleId="Headerorfooter105pt">
    <w:name w:val="Header or footer + 10.5 pt"/>
    <w:aliases w:val="Not Italic5"/>
    <w:rsid w:val="00DF6479"/>
    <w:rPr>
      <w:rFonts w:ascii="Times New Roman" w:hAnsi="Times New Roman" w:cs="Times New Roman"/>
      <w:b w:val="0"/>
      <w:bCs w:val="0"/>
      <w:spacing w:val="8"/>
      <w:sz w:val="21"/>
      <w:szCs w:val="21"/>
      <w:u w:val="none"/>
      <w:lang w:bidi="ar-SA"/>
    </w:rPr>
  </w:style>
  <w:style w:type="character" w:customStyle="1" w:styleId="Headerorfooter85pt">
    <w:name w:val="Header or footer + 8.5 pt"/>
    <w:aliases w:val="Not Bold6"/>
    <w:rsid w:val="00DF6479"/>
    <w:rPr>
      <w:rFonts w:ascii="Times New Roman" w:hAnsi="Times New Roman" w:cs="Times New Roman"/>
      <w:b/>
      <w:bCs/>
      <w:i/>
      <w:iCs/>
      <w:spacing w:val="8"/>
      <w:sz w:val="17"/>
      <w:szCs w:val="17"/>
      <w:u w:val="none"/>
      <w:lang w:bidi="ar-SA"/>
    </w:rPr>
  </w:style>
  <w:style w:type="character" w:customStyle="1" w:styleId="Bodytext6Italic">
    <w:name w:val="Body text (6) + Italic"/>
    <w:rsid w:val="00DF6479"/>
    <w:rPr>
      <w:rFonts w:ascii="Times New Roman" w:hAnsi="Times New Roman" w:cs="Times New Roman"/>
      <w:b/>
      <w:bCs/>
      <w:i/>
      <w:iCs/>
      <w:sz w:val="21"/>
      <w:szCs w:val="21"/>
      <w:u w:val="none"/>
      <w:lang w:bidi="ar-SA"/>
    </w:rPr>
  </w:style>
  <w:style w:type="character" w:customStyle="1" w:styleId="Heading1Spacing1pt">
    <w:name w:val="Heading #1 + Spacing 1 pt"/>
    <w:rsid w:val="00DF6479"/>
    <w:rPr>
      <w:rFonts w:ascii="Times New Roman" w:hAnsi="Times New Roman" w:cs="Times New Roman"/>
      <w:b w:val="0"/>
      <w:bCs w:val="0"/>
      <w:spacing w:val="20"/>
      <w:sz w:val="21"/>
      <w:szCs w:val="21"/>
      <w:u w:val="none"/>
      <w:lang w:bidi="ar-SA"/>
    </w:rPr>
  </w:style>
  <w:style w:type="character" w:customStyle="1" w:styleId="Bodytext6Spacing1pt">
    <w:name w:val="Body text (6) + Spacing 1 pt"/>
    <w:rsid w:val="00DF6479"/>
    <w:rPr>
      <w:rFonts w:ascii="Times New Roman" w:hAnsi="Times New Roman" w:cs="Times New Roman"/>
      <w:b/>
      <w:bCs/>
      <w:spacing w:val="20"/>
      <w:sz w:val="21"/>
      <w:szCs w:val="21"/>
      <w:u w:val="none"/>
      <w:lang w:bidi="ar-SA"/>
    </w:rPr>
  </w:style>
  <w:style w:type="character" w:customStyle="1" w:styleId="Bodytext62">
    <w:name w:val="Body text (6)2"/>
    <w:rsid w:val="00DF6479"/>
    <w:rPr>
      <w:rFonts w:ascii="Times New Roman" w:hAnsi="Times New Roman" w:cs="Times New Roman"/>
      <w:b/>
      <w:bCs/>
      <w:sz w:val="21"/>
      <w:szCs w:val="21"/>
      <w:u w:val="single"/>
      <w:lang w:bidi="ar-SA"/>
    </w:rPr>
  </w:style>
  <w:style w:type="character" w:customStyle="1" w:styleId="Bodytext7pt">
    <w:name w:val="Body text + 7 pt"/>
    <w:rsid w:val="00DF6479"/>
    <w:rPr>
      <w:rFonts w:ascii="Times New Roman" w:hAnsi="Times New Roman" w:cs="Times New Roman"/>
      <w:spacing w:val="-3"/>
      <w:sz w:val="14"/>
      <w:szCs w:val="14"/>
      <w:u w:val="none"/>
      <w:lang w:bidi="ar-SA"/>
    </w:rPr>
  </w:style>
  <w:style w:type="character" w:customStyle="1" w:styleId="Tablecaption2">
    <w:name w:val="Table caption (2)_"/>
    <w:link w:val="Tablecaption20"/>
    <w:locked/>
    <w:rsid w:val="00DF6479"/>
    <w:rPr>
      <w:b/>
      <w:bCs/>
      <w:sz w:val="21"/>
      <w:szCs w:val="21"/>
      <w:lang w:bidi="ar-SA"/>
    </w:rPr>
  </w:style>
  <w:style w:type="paragraph" w:customStyle="1" w:styleId="Tablecaption20">
    <w:name w:val="Table caption (2)"/>
    <w:basedOn w:val="Normal"/>
    <w:link w:val="Tablecaption2"/>
    <w:rsid w:val="00DF6479"/>
    <w:pPr>
      <w:widowControl w:val="0"/>
      <w:shd w:val="clear" w:color="auto" w:fill="FFFFFF"/>
      <w:spacing w:line="240" w:lineRule="atLeast"/>
    </w:pPr>
    <w:rPr>
      <w:b/>
      <w:bCs/>
      <w:sz w:val="21"/>
      <w:szCs w:val="21"/>
      <w:lang w:val="vi-VN" w:eastAsia="vi-VN"/>
    </w:rPr>
  </w:style>
  <w:style w:type="character" w:customStyle="1" w:styleId="Bodytext95pt">
    <w:name w:val="Body text + 9.5 pt"/>
    <w:aliases w:val="Bold5"/>
    <w:rsid w:val="00DF6479"/>
    <w:rPr>
      <w:rFonts w:ascii="Times New Roman" w:hAnsi="Times New Roman" w:cs="Times New Roman"/>
      <w:b/>
      <w:bCs/>
      <w:spacing w:val="-3"/>
      <w:sz w:val="19"/>
      <w:szCs w:val="19"/>
      <w:u w:val="none"/>
      <w:lang w:bidi="ar-SA"/>
    </w:rPr>
  </w:style>
  <w:style w:type="character" w:customStyle="1" w:styleId="Bodytext8pt">
    <w:name w:val="Body text + 8 pt"/>
    <w:rsid w:val="00DF6479"/>
    <w:rPr>
      <w:rFonts w:ascii="Times New Roman" w:hAnsi="Times New Roman" w:cs="Times New Roman"/>
      <w:spacing w:val="-3"/>
      <w:sz w:val="16"/>
      <w:szCs w:val="16"/>
      <w:u w:val="none"/>
      <w:lang w:bidi="ar-SA"/>
    </w:rPr>
  </w:style>
  <w:style w:type="character" w:customStyle="1" w:styleId="Bodytext85pt">
    <w:name w:val="Body text + 8.5 pt"/>
    <w:rsid w:val="00DF6479"/>
    <w:rPr>
      <w:rFonts w:ascii="Times New Roman" w:hAnsi="Times New Roman" w:cs="Times New Roman"/>
      <w:spacing w:val="-3"/>
      <w:sz w:val="17"/>
      <w:szCs w:val="17"/>
      <w:u w:val="none"/>
      <w:lang w:bidi="ar-SA"/>
    </w:rPr>
  </w:style>
  <w:style w:type="character" w:customStyle="1" w:styleId="Bodytext78pt">
    <w:name w:val="Body text (7) + 8 pt"/>
    <w:aliases w:val="Not Bold5"/>
    <w:rsid w:val="00DF6479"/>
    <w:rPr>
      <w:rFonts w:ascii="Times New Roman" w:hAnsi="Times New Roman" w:cs="Times New Roman"/>
      <w:b/>
      <w:bCs/>
      <w:i/>
      <w:iCs/>
      <w:spacing w:val="3"/>
      <w:sz w:val="16"/>
      <w:szCs w:val="16"/>
      <w:u w:val="none"/>
      <w:lang w:bidi="ar-SA"/>
    </w:rPr>
  </w:style>
  <w:style w:type="character" w:customStyle="1" w:styleId="Bodytext48pt">
    <w:name w:val="Body text (4) + 8 pt"/>
    <w:rsid w:val="00DF6479"/>
    <w:rPr>
      <w:rFonts w:ascii="Times New Roman" w:hAnsi="Times New Roman" w:cs="Times New Roman"/>
      <w:b/>
      <w:bCs/>
      <w:spacing w:val="2"/>
      <w:sz w:val="16"/>
      <w:szCs w:val="16"/>
      <w:u w:val="none"/>
      <w:lang w:bidi="ar-SA"/>
    </w:rPr>
  </w:style>
  <w:style w:type="character" w:customStyle="1" w:styleId="Bodytext10105pt">
    <w:name w:val="Body text (10) + 10.5 pt"/>
    <w:rsid w:val="00DF6479"/>
    <w:rPr>
      <w:rFonts w:ascii="Times New Roman" w:hAnsi="Times New Roman" w:cs="Times New Roman"/>
      <w:b w:val="0"/>
      <w:bCs w:val="0"/>
      <w:spacing w:val="-3"/>
      <w:sz w:val="21"/>
      <w:szCs w:val="21"/>
      <w:u w:val="none"/>
      <w:lang w:bidi="ar-SA"/>
    </w:rPr>
  </w:style>
  <w:style w:type="character" w:customStyle="1" w:styleId="Headerorfooter115pt1">
    <w:name w:val="Header or footer + 11.5 pt1"/>
    <w:aliases w:val="Not Bold4,Not Italic4"/>
    <w:rsid w:val="00DF6479"/>
    <w:rPr>
      <w:rFonts w:ascii="Times New Roman" w:hAnsi="Times New Roman" w:cs="Times New Roman"/>
      <w:b/>
      <w:bCs/>
      <w:noProof/>
      <w:spacing w:val="8"/>
      <w:sz w:val="23"/>
      <w:szCs w:val="23"/>
      <w:u w:val="none"/>
      <w:lang w:bidi="ar-SA"/>
    </w:rPr>
  </w:style>
  <w:style w:type="character" w:customStyle="1" w:styleId="HeaderorfooterArialNarrow">
    <w:name w:val="Header or footer + Arial Narrow"/>
    <w:aliases w:val="11.5 pt,Not Italic3"/>
    <w:rsid w:val="00DF6479"/>
    <w:rPr>
      <w:rFonts w:ascii="Arial Narrow" w:hAnsi="Arial Narrow" w:cs="Arial Narrow"/>
      <w:b w:val="0"/>
      <w:bCs w:val="0"/>
      <w:noProof/>
      <w:spacing w:val="8"/>
      <w:sz w:val="23"/>
      <w:szCs w:val="23"/>
      <w:u w:val="none"/>
      <w:lang w:bidi="ar-SA"/>
    </w:rPr>
  </w:style>
  <w:style w:type="character" w:customStyle="1" w:styleId="Bodytext13">
    <w:name w:val="Body text (13)_"/>
    <w:link w:val="Bodytext131"/>
    <w:locked/>
    <w:rsid w:val="00DF6479"/>
    <w:rPr>
      <w:b/>
      <w:bCs/>
      <w:i/>
      <w:iCs/>
      <w:sz w:val="21"/>
      <w:szCs w:val="21"/>
      <w:lang w:bidi="ar-SA"/>
    </w:rPr>
  </w:style>
  <w:style w:type="paragraph" w:customStyle="1" w:styleId="Bodytext131">
    <w:name w:val="Body text (13)1"/>
    <w:basedOn w:val="Normal"/>
    <w:link w:val="Bodytext13"/>
    <w:rsid w:val="00DF6479"/>
    <w:pPr>
      <w:widowControl w:val="0"/>
      <w:shd w:val="clear" w:color="auto" w:fill="FFFFFF"/>
      <w:spacing w:line="245" w:lineRule="exact"/>
    </w:pPr>
    <w:rPr>
      <w:b/>
      <w:bCs/>
      <w:i/>
      <w:iCs/>
      <w:sz w:val="21"/>
      <w:szCs w:val="21"/>
      <w:lang w:val="vi-VN" w:eastAsia="vi-VN"/>
    </w:rPr>
  </w:style>
  <w:style w:type="character" w:customStyle="1" w:styleId="Bodytext130">
    <w:name w:val="Body text (13)"/>
    <w:rsid w:val="00DF6479"/>
    <w:rPr>
      <w:b/>
      <w:bCs/>
      <w:i/>
      <w:iCs/>
      <w:sz w:val="21"/>
      <w:szCs w:val="21"/>
      <w:u w:val="single"/>
      <w:lang w:bidi="ar-SA"/>
    </w:rPr>
  </w:style>
  <w:style w:type="character" w:customStyle="1" w:styleId="Bodytext8pt1">
    <w:name w:val="Body text + 8 pt1"/>
    <w:rsid w:val="00DF6479"/>
    <w:rPr>
      <w:rFonts w:ascii="Times New Roman" w:hAnsi="Times New Roman" w:cs="Times New Roman"/>
      <w:spacing w:val="-3"/>
      <w:sz w:val="16"/>
      <w:szCs w:val="16"/>
      <w:u w:val="none"/>
      <w:lang w:bidi="ar-SA"/>
    </w:rPr>
  </w:style>
  <w:style w:type="character" w:customStyle="1" w:styleId="Bodytext5NotItalic">
    <w:name w:val="Body text (5) + Not Italic"/>
    <w:rsid w:val="00DF6479"/>
    <w:rPr>
      <w:rFonts w:ascii="Times New Roman" w:hAnsi="Times New Roman" w:cs="Times New Roman"/>
      <w:b w:val="0"/>
      <w:bCs w:val="0"/>
      <w:spacing w:val="1"/>
      <w:sz w:val="21"/>
      <w:szCs w:val="21"/>
      <w:u w:val="none"/>
      <w:lang w:bidi="ar-SA"/>
    </w:rPr>
  </w:style>
  <w:style w:type="character" w:customStyle="1" w:styleId="Bodytext14">
    <w:name w:val="Body text (14)_"/>
    <w:link w:val="Bodytext140"/>
    <w:locked/>
    <w:rsid w:val="00DF6479"/>
    <w:rPr>
      <w:b/>
      <w:bCs/>
      <w:lang w:bidi="ar-SA"/>
    </w:rPr>
  </w:style>
  <w:style w:type="paragraph" w:customStyle="1" w:styleId="Bodytext140">
    <w:name w:val="Body text (14)"/>
    <w:basedOn w:val="Normal"/>
    <w:link w:val="Bodytext14"/>
    <w:rsid w:val="00DF6479"/>
    <w:pPr>
      <w:widowControl w:val="0"/>
      <w:shd w:val="clear" w:color="auto" w:fill="FFFFFF"/>
      <w:spacing w:line="240" w:lineRule="atLeast"/>
      <w:jc w:val="both"/>
    </w:pPr>
    <w:rPr>
      <w:b/>
      <w:bCs/>
      <w:sz w:val="20"/>
      <w:szCs w:val="20"/>
      <w:lang w:val="vi-VN" w:eastAsia="vi-VN"/>
    </w:rPr>
  </w:style>
  <w:style w:type="paragraph" w:customStyle="1" w:styleId="Bodytext81">
    <w:name w:val="Body text (8)1"/>
    <w:basedOn w:val="Normal"/>
    <w:rsid w:val="00DF6479"/>
    <w:pPr>
      <w:widowControl w:val="0"/>
      <w:shd w:val="clear" w:color="auto" w:fill="FFFFFF"/>
      <w:spacing w:line="182" w:lineRule="exact"/>
      <w:jc w:val="both"/>
    </w:pPr>
    <w:rPr>
      <w:sz w:val="16"/>
      <w:szCs w:val="16"/>
      <w:lang w:val="vi-VN"/>
    </w:rPr>
  </w:style>
  <w:style w:type="paragraph" w:customStyle="1" w:styleId="Bodytext101">
    <w:name w:val="Body text (10)1"/>
    <w:basedOn w:val="Normal"/>
    <w:rsid w:val="00DF6479"/>
    <w:pPr>
      <w:widowControl w:val="0"/>
      <w:shd w:val="clear" w:color="auto" w:fill="FFFFFF"/>
      <w:spacing w:line="350" w:lineRule="exact"/>
      <w:ind w:hanging="1580"/>
    </w:pPr>
    <w:rPr>
      <w:b/>
      <w:bCs/>
      <w:sz w:val="23"/>
      <w:szCs w:val="23"/>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BỘ Y TẾ</vt:lpstr>
    </vt:vector>
  </TitlesOfParts>
  <Company>INCOM</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Y TẾ</dc:title>
  <dc:subject/>
  <dc:creator>dqhoa</dc:creator>
  <cp:keywords/>
  <dc:description/>
  <cp:lastModifiedBy>Nguyễn Công Thành</cp:lastModifiedBy>
  <cp:revision>2</cp:revision>
  <dcterms:created xsi:type="dcterms:W3CDTF">2024-12-21T15:33:00Z</dcterms:created>
  <dcterms:modified xsi:type="dcterms:W3CDTF">2024-12-21T15:33:00Z</dcterms:modified>
</cp:coreProperties>
</file>