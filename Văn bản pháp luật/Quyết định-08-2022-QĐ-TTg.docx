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72" w:type="pct"/>
        <w:tblInd w:w="108" w:type="dxa"/>
        <w:tblLook w:val="04A0" w:firstRow="1" w:lastRow="0" w:firstColumn="1" w:lastColumn="0" w:noHBand="0" w:noVBand="1"/>
      </w:tblPr>
      <w:tblGrid>
        <w:gridCol w:w="3603"/>
        <w:gridCol w:w="5186"/>
      </w:tblGrid>
      <w:tr w:rsidR="002332F5" w:rsidRPr="00A86A4B" w14:paraId="7C7654E0" w14:textId="77777777" w:rsidTr="00A86A4B">
        <w:tc>
          <w:tcPr>
            <w:tcW w:w="2050" w:type="pct"/>
            <w:shd w:val="clear" w:color="auto" w:fill="auto"/>
          </w:tcPr>
          <w:p w14:paraId="5BFC4347" w14:textId="77777777" w:rsidR="002332F5" w:rsidRPr="00A86A4B" w:rsidRDefault="002332F5" w:rsidP="00A86A4B">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A86A4B">
              <w:rPr>
                <w:rStyle w:val="BodyTextChar1"/>
                <w:rFonts w:ascii="Arial" w:hAnsi="Arial" w:cs="Arial"/>
                <w:b/>
                <w:bCs/>
                <w:color w:val="000000"/>
                <w:sz w:val="20"/>
                <w:szCs w:val="20"/>
                <w:lang w:eastAsia="vi-VN"/>
              </w:rPr>
              <w:t>THỦ TƯỚNG CHÍNH PHỦ</w:t>
            </w:r>
          </w:p>
          <w:p w14:paraId="77ADF0CD" w14:textId="77777777" w:rsidR="00EE16AF" w:rsidRPr="00A86A4B" w:rsidRDefault="00EE16AF" w:rsidP="00A86A4B">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A86A4B">
              <w:rPr>
                <w:rStyle w:val="BodyTextChar1"/>
                <w:rFonts w:ascii="Arial" w:hAnsi="Arial" w:cs="Arial"/>
                <w:bCs/>
                <w:color w:val="000000"/>
                <w:sz w:val="20"/>
                <w:szCs w:val="20"/>
                <w:lang w:val="en-US" w:eastAsia="vi-VN"/>
              </w:rPr>
              <w:t>________</w:t>
            </w:r>
          </w:p>
          <w:p w14:paraId="66FBEBE5" w14:textId="77777777" w:rsidR="002332F5" w:rsidRPr="00A86A4B" w:rsidRDefault="00EE16AF" w:rsidP="00A86A4B">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A86A4B">
              <w:rPr>
                <w:rStyle w:val="BodyTextChar1"/>
                <w:rFonts w:ascii="Arial" w:hAnsi="Arial" w:cs="Arial"/>
                <w:color w:val="000000"/>
                <w:sz w:val="20"/>
                <w:szCs w:val="20"/>
                <w:lang w:eastAsia="vi-VN"/>
              </w:rPr>
              <w:t>Số: 08</w:t>
            </w:r>
            <w:r w:rsidR="002332F5" w:rsidRPr="00A86A4B">
              <w:rPr>
                <w:rStyle w:val="BodyTextChar1"/>
                <w:rFonts w:ascii="Arial" w:hAnsi="Arial" w:cs="Arial"/>
                <w:color w:val="000000"/>
                <w:sz w:val="20"/>
                <w:szCs w:val="20"/>
                <w:lang w:eastAsia="vi-VN"/>
              </w:rPr>
              <w:t>/2022/QĐ-TTg</w:t>
            </w:r>
          </w:p>
        </w:tc>
        <w:tc>
          <w:tcPr>
            <w:tcW w:w="2950" w:type="pct"/>
            <w:shd w:val="clear" w:color="auto" w:fill="auto"/>
          </w:tcPr>
          <w:p w14:paraId="6995A11B" w14:textId="77777777" w:rsidR="002332F5" w:rsidRPr="00A86A4B" w:rsidRDefault="002332F5" w:rsidP="00A86A4B">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A86A4B">
              <w:rPr>
                <w:rStyle w:val="BodyTextChar1"/>
                <w:rFonts w:ascii="Arial" w:hAnsi="Arial" w:cs="Arial"/>
                <w:b/>
                <w:bCs/>
                <w:color w:val="000000"/>
                <w:sz w:val="20"/>
                <w:szCs w:val="20"/>
                <w:lang w:eastAsia="vi-VN"/>
              </w:rPr>
              <w:t>CỘNG HÒA XÃ HỘI CHỦ NGHĨA VIỆT NAM</w:t>
            </w:r>
          </w:p>
          <w:p w14:paraId="2C527EBF" w14:textId="77777777" w:rsidR="002332F5" w:rsidRPr="00A86A4B" w:rsidRDefault="002332F5" w:rsidP="00A86A4B">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A86A4B">
              <w:rPr>
                <w:rStyle w:val="BodyTextChar1"/>
                <w:rFonts w:ascii="Arial" w:hAnsi="Arial" w:cs="Arial"/>
                <w:b/>
                <w:bCs/>
                <w:color w:val="000000"/>
                <w:sz w:val="20"/>
                <w:szCs w:val="20"/>
                <w:lang w:eastAsia="vi-VN"/>
              </w:rPr>
              <w:t xml:space="preserve"> Độc lập - Tự do - Hạnh phúc</w:t>
            </w:r>
          </w:p>
          <w:p w14:paraId="73D53B7A" w14:textId="77777777" w:rsidR="00EE16AF" w:rsidRPr="001F5DF6" w:rsidRDefault="00EE16AF" w:rsidP="00A86A4B">
            <w:pPr>
              <w:pStyle w:val="BodyText"/>
              <w:shd w:val="clear" w:color="auto" w:fill="auto"/>
              <w:spacing w:after="0" w:line="240" w:lineRule="auto"/>
              <w:ind w:firstLine="0"/>
              <w:jc w:val="center"/>
              <w:rPr>
                <w:rStyle w:val="BodyTextChar1"/>
                <w:rFonts w:ascii="Arial" w:hAnsi="Arial" w:cs="Arial"/>
                <w:bCs/>
                <w:color w:val="000000"/>
                <w:sz w:val="20"/>
                <w:szCs w:val="20"/>
                <w:lang w:eastAsia="vi-VN"/>
              </w:rPr>
            </w:pPr>
            <w:r w:rsidRPr="001F5DF6">
              <w:rPr>
                <w:rStyle w:val="BodyTextChar1"/>
                <w:rFonts w:ascii="Arial" w:hAnsi="Arial" w:cs="Arial"/>
                <w:bCs/>
                <w:color w:val="000000"/>
                <w:sz w:val="20"/>
                <w:szCs w:val="20"/>
                <w:lang w:eastAsia="vi-VN"/>
              </w:rPr>
              <w:t>_________________________</w:t>
            </w:r>
          </w:p>
          <w:p w14:paraId="5657AC35" w14:textId="77777777" w:rsidR="002332F5" w:rsidRPr="00A86A4B" w:rsidRDefault="002332F5" w:rsidP="00A86A4B">
            <w:pPr>
              <w:pStyle w:val="BodyText"/>
              <w:shd w:val="clear" w:color="auto" w:fill="auto"/>
              <w:tabs>
                <w:tab w:val="left" w:pos="4338"/>
              </w:tabs>
              <w:spacing w:after="0" w:line="240" w:lineRule="auto"/>
              <w:ind w:firstLine="0"/>
              <w:jc w:val="center"/>
              <w:rPr>
                <w:rStyle w:val="BodyTextChar1"/>
                <w:rFonts w:ascii="Arial" w:hAnsi="Arial" w:cs="Arial"/>
                <w:i/>
                <w:sz w:val="20"/>
                <w:szCs w:val="20"/>
              </w:rPr>
            </w:pPr>
            <w:r w:rsidRPr="00A86A4B">
              <w:rPr>
                <w:rStyle w:val="BodyTextChar1"/>
                <w:rFonts w:ascii="Arial" w:hAnsi="Arial" w:cs="Arial"/>
                <w:i/>
                <w:iCs/>
                <w:color w:val="000000"/>
                <w:sz w:val="20"/>
                <w:szCs w:val="20"/>
                <w:lang w:eastAsia="vi-VN"/>
              </w:rPr>
              <w:t>Hà Nội, ngày</w:t>
            </w:r>
            <w:r w:rsidRPr="00A86A4B">
              <w:rPr>
                <w:rStyle w:val="BodyTextChar1"/>
                <w:rFonts w:ascii="Arial" w:hAnsi="Arial" w:cs="Arial"/>
                <w:i/>
                <w:color w:val="000000"/>
                <w:sz w:val="20"/>
                <w:szCs w:val="20"/>
                <w:lang w:eastAsia="vi-VN"/>
              </w:rPr>
              <w:t xml:space="preserve"> 28 </w:t>
            </w:r>
            <w:r w:rsidRPr="00A86A4B">
              <w:rPr>
                <w:rStyle w:val="BodyTextChar1"/>
                <w:rFonts w:ascii="Arial" w:hAnsi="Arial" w:cs="Arial"/>
                <w:i/>
                <w:iCs/>
                <w:color w:val="000000"/>
                <w:sz w:val="20"/>
                <w:szCs w:val="20"/>
                <w:lang w:eastAsia="vi-VN"/>
              </w:rPr>
              <w:t>tháng 3 năm 2022</w:t>
            </w:r>
          </w:p>
        </w:tc>
      </w:tr>
    </w:tbl>
    <w:p w14:paraId="62A31D98" w14:textId="77777777" w:rsidR="002332F5" w:rsidRPr="00285FB2" w:rsidRDefault="002332F5" w:rsidP="001D4FE4">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26B332C0" w14:textId="77777777" w:rsidR="008B73D7" w:rsidRPr="00285FB2" w:rsidRDefault="008B73D7" w:rsidP="001D4FE4">
      <w:pPr>
        <w:pStyle w:val="BodyText"/>
        <w:shd w:val="clear" w:color="auto" w:fill="auto"/>
        <w:tabs>
          <w:tab w:val="left" w:pos="4338"/>
        </w:tabs>
        <w:spacing w:after="0" w:line="240" w:lineRule="auto"/>
        <w:ind w:firstLine="0"/>
        <w:jc w:val="center"/>
        <w:rPr>
          <w:rFonts w:ascii="Arial" w:hAnsi="Arial" w:cs="Arial"/>
          <w:sz w:val="20"/>
          <w:szCs w:val="20"/>
        </w:rPr>
      </w:pPr>
      <w:r w:rsidRPr="00285FB2">
        <w:rPr>
          <w:rStyle w:val="BodyTextChar1"/>
          <w:rFonts w:ascii="Arial" w:hAnsi="Arial" w:cs="Arial"/>
          <w:color w:val="000000"/>
          <w:sz w:val="20"/>
          <w:szCs w:val="20"/>
          <w:lang w:eastAsia="vi-VN"/>
        </w:rPr>
        <w:tab/>
      </w:r>
    </w:p>
    <w:p w14:paraId="43AEC41F" w14:textId="77777777" w:rsidR="008B73D7" w:rsidRPr="00285FB2" w:rsidRDefault="008B73D7" w:rsidP="001D4FE4">
      <w:pPr>
        <w:pStyle w:val="BodyText"/>
        <w:shd w:val="clear" w:color="auto" w:fill="auto"/>
        <w:spacing w:after="0" w:line="240" w:lineRule="auto"/>
        <w:ind w:firstLine="0"/>
        <w:jc w:val="center"/>
        <w:rPr>
          <w:rFonts w:ascii="Arial" w:hAnsi="Arial" w:cs="Arial"/>
          <w:sz w:val="20"/>
          <w:szCs w:val="20"/>
        </w:rPr>
      </w:pPr>
      <w:r w:rsidRPr="00285FB2">
        <w:rPr>
          <w:rStyle w:val="BodyTextChar1"/>
          <w:rFonts w:ascii="Arial" w:hAnsi="Arial" w:cs="Arial"/>
          <w:b/>
          <w:bCs/>
          <w:color w:val="000000"/>
          <w:sz w:val="20"/>
          <w:szCs w:val="20"/>
          <w:lang w:eastAsia="vi-VN"/>
        </w:rPr>
        <w:t>QUYẾT ĐỊNH</w:t>
      </w:r>
    </w:p>
    <w:p w14:paraId="22A6A0F8" w14:textId="77777777" w:rsidR="008B73D7" w:rsidRPr="00285FB2" w:rsidRDefault="008B73D7" w:rsidP="001D4FE4">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285FB2">
        <w:rPr>
          <w:rStyle w:val="BodyTextChar1"/>
          <w:rFonts w:ascii="Arial" w:hAnsi="Arial" w:cs="Arial"/>
          <w:b/>
          <w:bCs/>
          <w:color w:val="000000"/>
          <w:sz w:val="20"/>
          <w:szCs w:val="20"/>
          <w:lang w:eastAsia="vi-VN"/>
        </w:rPr>
        <w:t xml:space="preserve">Quy định về việc thực hiện chính sách hỗ </w:t>
      </w:r>
      <w:r w:rsidR="00EE16AF" w:rsidRPr="00285FB2">
        <w:rPr>
          <w:rStyle w:val="BodyTextChar1"/>
          <w:rFonts w:ascii="Arial" w:hAnsi="Arial" w:cs="Arial"/>
          <w:b/>
          <w:bCs/>
          <w:color w:val="000000"/>
          <w:sz w:val="20"/>
          <w:szCs w:val="20"/>
          <w:lang w:eastAsia="vi-VN"/>
        </w:rPr>
        <w:t>trợ</w:t>
      </w:r>
      <w:r w:rsidR="002332F5" w:rsidRPr="001F5DF6">
        <w:rPr>
          <w:rStyle w:val="BodyTextChar1"/>
          <w:rFonts w:ascii="Arial" w:hAnsi="Arial" w:cs="Arial"/>
          <w:b/>
          <w:bCs/>
          <w:color w:val="000000"/>
          <w:sz w:val="20"/>
          <w:szCs w:val="20"/>
          <w:lang w:eastAsia="vi-VN"/>
        </w:rPr>
        <w:t xml:space="preserve"> </w:t>
      </w:r>
      <w:r w:rsidRPr="00285FB2">
        <w:rPr>
          <w:rStyle w:val="BodyTextChar1"/>
          <w:rFonts w:ascii="Arial" w:hAnsi="Arial" w:cs="Arial"/>
          <w:b/>
          <w:bCs/>
          <w:color w:val="000000"/>
          <w:sz w:val="20"/>
          <w:szCs w:val="20"/>
          <w:lang w:eastAsia="vi-VN"/>
        </w:rPr>
        <w:t>tiền thuê nhà cho người lao động</w:t>
      </w:r>
    </w:p>
    <w:p w14:paraId="6D7A1D69" w14:textId="77777777" w:rsidR="002332F5" w:rsidRPr="001F5DF6" w:rsidRDefault="002332F5" w:rsidP="001D4FE4">
      <w:pPr>
        <w:pStyle w:val="BodyText"/>
        <w:shd w:val="clear" w:color="auto" w:fill="auto"/>
        <w:spacing w:after="0" w:line="240" w:lineRule="auto"/>
        <w:ind w:firstLine="0"/>
        <w:jc w:val="center"/>
        <w:rPr>
          <w:rStyle w:val="BodyTextChar1"/>
          <w:rFonts w:ascii="Arial" w:hAnsi="Arial" w:cs="Arial"/>
          <w:bCs/>
          <w:color w:val="000000"/>
          <w:sz w:val="20"/>
          <w:szCs w:val="20"/>
          <w:lang w:eastAsia="vi-VN"/>
        </w:rPr>
      </w:pPr>
      <w:r w:rsidRPr="001F5DF6">
        <w:rPr>
          <w:rStyle w:val="BodyTextChar1"/>
          <w:rFonts w:ascii="Arial" w:hAnsi="Arial" w:cs="Arial"/>
          <w:bCs/>
          <w:color w:val="000000"/>
          <w:sz w:val="20"/>
          <w:szCs w:val="20"/>
          <w:lang w:eastAsia="vi-VN"/>
        </w:rPr>
        <w:t>_____________</w:t>
      </w:r>
    </w:p>
    <w:p w14:paraId="00C744C0" w14:textId="77777777" w:rsidR="002332F5" w:rsidRPr="00285FB2" w:rsidRDefault="002332F5" w:rsidP="001D4FE4">
      <w:pPr>
        <w:pStyle w:val="BodyText"/>
        <w:shd w:val="clear" w:color="auto" w:fill="auto"/>
        <w:spacing w:after="0" w:line="240" w:lineRule="auto"/>
        <w:ind w:firstLine="0"/>
        <w:jc w:val="center"/>
        <w:rPr>
          <w:rFonts w:ascii="Arial" w:hAnsi="Arial" w:cs="Arial"/>
          <w:sz w:val="20"/>
          <w:szCs w:val="20"/>
        </w:rPr>
      </w:pPr>
    </w:p>
    <w:p w14:paraId="77A53A1C"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i/>
          <w:iCs/>
          <w:color w:val="000000"/>
          <w:sz w:val="20"/>
          <w:szCs w:val="20"/>
          <w:lang w:eastAsia="vi-VN"/>
        </w:rPr>
        <w:t xml:space="preserve">Căn cứ Luật </w:t>
      </w:r>
      <w:r w:rsidR="00EE16AF" w:rsidRPr="00285FB2">
        <w:rPr>
          <w:rStyle w:val="BodyTextChar1"/>
          <w:rFonts w:ascii="Arial" w:hAnsi="Arial" w:cs="Arial"/>
          <w:i/>
          <w:iCs/>
          <w:color w:val="000000"/>
          <w:sz w:val="20"/>
          <w:szCs w:val="20"/>
          <w:lang w:eastAsia="vi-VN"/>
        </w:rPr>
        <w:t>Tổ chức</w:t>
      </w:r>
      <w:r w:rsidRPr="00285FB2">
        <w:rPr>
          <w:rStyle w:val="BodyTextChar1"/>
          <w:rFonts w:ascii="Arial" w:hAnsi="Arial" w:cs="Arial"/>
          <w:i/>
          <w:iCs/>
          <w:color w:val="000000"/>
          <w:sz w:val="20"/>
          <w:szCs w:val="20"/>
          <w:lang w:eastAsia="vi-VN"/>
        </w:rPr>
        <w:t xml:space="preserve"> Chính phủ ngày 19 </w:t>
      </w:r>
      <w:r w:rsidR="00EE16AF" w:rsidRPr="00285FB2">
        <w:rPr>
          <w:rStyle w:val="BodyTextChar1"/>
          <w:rFonts w:ascii="Arial" w:hAnsi="Arial" w:cs="Arial"/>
          <w:i/>
          <w:iCs/>
          <w:color w:val="000000"/>
          <w:sz w:val="20"/>
          <w:szCs w:val="20"/>
          <w:lang w:eastAsia="vi-VN"/>
        </w:rPr>
        <w:t>tháng</w:t>
      </w:r>
      <w:r w:rsidRPr="00285FB2">
        <w:rPr>
          <w:rStyle w:val="BodyTextChar1"/>
          <w:rFonts w:ascii="Arial" w:hAnsi="Arial" w:cs="Arial"/>
          <w:i/>
          <w:iCs/>
          <w:color w:val="000000"/>
          <w:sz w:val="20"/>
          <w:szCs w:val="20"/>
          <w:lang w:eastAsia="vi-VN"/>
        </w:rPr>
        <w:t xml:space="preserve"> 6 năm 2015; Luật sửa đổi, </w:t>
      </w:r>
      <w:r w:rsidR="00EE16AF" w:rsidRPr="00285FB2">
        <w:rPr>
          <w:rStyle w:val="BodyTextChar1"/>
          <w:rFonts w:ascii="Arial" w:hAnsi="Arial" w:cs="Arial"/>
          <w:i/>
          <w:iCs/>
          <w:color w:val="000000"/>
          <w:sz w:val="20"/>
          <w:szCs w:val="20"/>
          <w:lang w:eastAsia="vi-VN"/>
        </w:rPr>
        <w:t>bổ</w:t>
      </w:r>
      <w:r w:rsidRPr="00285FB2">
        <w:rPr>
          <w:rStyle w:val="BodyTextChar1"/>
          <w:rFonts w:ascii="Arial" w:hAnsi="Arial" w:cs="Arial"/>
          <w:i/>
          <w:iCs/>
          <w:color w:val="000000"/>
          <w:sz w:val="20"/>
          <w:szCs w:val="20"/>
          <w:lang w:eastAsia="vi-VN"/>
        </w:rPr>
        <w:t xml:space="preserve"> sung một </w:t>
      </w:r>
      <w:r w:rsidR="00EE16AF" w:rsidRPr="001F5DF6">
        <w:rPr>
          <w:rStyle w:val="BodyTextChar1"/>
          <w:rFonts w:ascii="Arial" w:hAnsi="Arial" w:cs="Arial"/>
          <w:i/>
          <w:iCs/>
          <w:color w:val="000000"/>
          <w:sz w:val="20"/>
          <w:szCs w:val="20"/>
        </w:rPr>
        <w:t>số</w:t>
      </w:r>
      <w:r w:rsidRPr="001F5DF6">
        <w:rPr>
          <w:rStyle w:val="BodyTextChar1"/>
          <w:rFonts w:ascii="Arial" w:hAnsi="Arial" w:cs="Arial"/>
          <w:i/>
          <w:iCs/>
          <w:color w:val="000000"/>
          <w:sz w:val="20"/>
          <w:szCs w:val="20"/>
        </w:rPr>
        <w:t xml:space="preserve"> </w:t>
      </w:r>
      <w:r w:rsidRPr="00285FB2">
        <w:rPr>
          <w:rStyle w:val="BodyTextChar1"/>
          <w:rFonts w:ascii="Arial" w:hAnsi="Arial" w:cs="Arial"/>
          <w:i/>
          <w:iCs/>
          <w:color w:val="000000"/>
          <w:sz w:val="20"/>
          <w:szCs w:val="20"/>
          <w:lang w:eastAsia="vi-VN"/>
        </w:rPr>
        <w:t xml:space="preserve">điều của Luật </w:t>
      </w:r>
      <w:r w:rsidR="00EE16AF" w:rsidRPr="00285FB2">
        <w:rPr>
          <w:rStyle w:val="BodyTextChar1"/>
          <w:rFonts w:ascii="Arial" w:hAnsi="Arial" w:cs="Arial"/>
          <w:i/>
          <w:iCs/>
          <w:color w:val="000000"/>
          <w:sz w:val="20"/>
          <w:szCs w:val="20"/>
          <w:lang w:eastAsia="vi-VN"/>
        </w:rPr>
        <w:t>Tổ chức</w:t>
      </w:r>
      <w:r w:rsidRPr="00285FB2">
        <w:rPr>
          <w:rStyle w:val="BodyTextChar1"/>
          <w:rFonts w:ascii="Arial" w:hAnsi="Arial" w:cs="Arial"/>
          <w:i/>
          <w:iCs/>
          <w:color w:val="000000"/>
          <w:sz w:val="20"/>
          <w:szCs w:val="20"/>
          <w:lang w:eastAsia="vi-VN"/>
        </w:rPr>
        <w:t xml:space="preserve"> Chính phủ và Luật </w:t>
      </w:r>
      <w:r w:rsidR="00EE16AF" w:rsidRPr="00285FB2">
        <w:rPr>
          <w:rStyle w:val="BodyTextChar1"/>
          <w:rFonts w:ascii="Arial" w:hAnsi="Arial" w:cs="Arial"/>
          <w:i/>
          <w:iCs/>
          <w:color w:val="000000"/>
          <w:sz w:val="20"/>
          <w:szCs w:val="20"/>
          <w:lang w:eastAsia="vi-VN"/>
        </w:rPr>
        <w:t>Tổ chức</w:t>
      </w:r>
      <w:r w:rsidRPr="00285FB2">
        <w:rPr>
          <w:rStyle w:val="BodyTextChar1"/>
          <w:rFonts w:ascii="Arial" w:hAnsi="Arial" w:cs="Arial"/>
          <w:i/>
          <w:iCs/>
          <w:color w:val="000000"/>
          <w:sz w:val="20"/>
          <w:szCs w:val="20"/>
          <w:lang w:eastAsia="vi-VN"/>
        </w:rPr>
        <w:t xml:space="preserve"> chính quyền địa phương ngày 22 tháng 11 năm 2019;</w:t>
      </w:r>
    </w:p>
    <w:p w14:paraId="18B34581"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i/>
          <w:iCs/>
          <w:color w:val="000000"/>
          <w:sz w:val="20"/>
          <w:szCs w:val="20"/>
          <w:lang w:eastAsia="vi-VN"/>
        </w:rPr>
        <w:t>Căn cứ Nghị quyết số 43/202</w:t>
      </w:r>
      <w:r w:rsidR="00EE16AF" w:rsidRPr="00285FB2">
        <w:rPr>
          <w:rStyle w:val="BodyTextChar1"/>
          <w:rFonts w:ascii="Arial" w:hAnsi="Arial" w:cs="Arial"/>
          <w:i/>
          <w:iCs/>
          <w:color w:val="000000"/>
          <w:sz w:val="20"/>
          <w:szCs w:val="20"/>
          <w:lang w:eastAsia="vi-VN"/>
        </w:rPr>
        <w:t>2/QH1</w:t>
      </w:r>
      <w:r w:rsidRPr="00285FB2">
        <w:rPr>
          <w:rStyle w:val="BodyTextChar1"/>
          <w:rFonts w:ascii="Arial" w:hAnsi="Arial" w:cs="Arial"/>
          <w:i/>
          <w:iCs/>
          <w:color w:val="000000"/>
          <w:sz w:val="20"/>
          <w:szCs w:val="20"/>
          <w:lang w:eastAsia="vi-VN"/>
        </w:rPr>
        <w:t xml:space="preserve">5 ngày 11 tháng 01 năm 2022 của </w:t>
      </w:r>
      <w:r w:rsidR="00EE16AF" w:rsidRPr="00285FB2">
        <w:rPr>
          <w:rStyle w:val="BodyTextChar1"/>
          <w:rFonts w:ascii="Arial" w:hAnsi="Arial" w:cs="Arial"/>
          <w:i/>
          <w:iCs/>
          <w:color w:val="000000"/>
          <w:sz w:val="20"/>
          <w:szCs w:val="20"/>
          <w:lang w:eastAsia="vi-VN"/>
        </w:rPr>
        <w:t>Quốc</w:t>
      </w:r>
      <w:r w:rsidRPr="00285FB2">
        <w:rPr>
          <w:rStyle w:val="BodyTextChar1"/>
          <w:rFonts w:ascii="Arial" w:hAnsi="Arial" w:cs="Arial"/>
          <w:i/>
          <w:iCs/>
          <w:color w:val="000000"/>
          <w:sz w:val="20"/>
          <w:szCs w:val="20"/>
          <w:lang w:eastAsia="vi-VN"/>
        </w:rPr>
        <w:t xml:space="preserve"> hội </w:t>
      </w:r>
      <w:r w:rsidR="00EE16AF" w:rsidRPr="00285FB2">
        <w:rPr>
          <w:rStyle w:val="BodyTextChar1"/>
          <w:rFonts w:ascii="Arial" w:hAnsi="Arial" w:cs="Arial"/>
          <w:i/>
          <w:iCs/>
          <w:color w:val="000000"/>
          <w:sz w:val="20"/>
          <w:szCs w:val="20"/>
          <w:lang w:eastAsia="vi-VN"/>
        </w:rPr>
        <w:t>về</w:t>
      </w:r>
      <w:r w:rsidRPr="00285FB2">
        <w:rPr>
          <w:rStyle w:val="BodyTextChar1"/>
          <w:rFonts w:ascii="Arial" w:hAnsi="Arial" w:cs="Arial"/>
          <w:i/>
          <w:iCs/>
          <w:color w:val="000000"/>
          <w:sz w:val="20"/>
          <w:szCs w:val="20"/>
          <w:lang w:eastAsia="vi-VN"/>
        </w:rPr>
        <w:t xml:space="preserve"> </w:t>
      </w:r>
      <w:r w:rsidR="00EE16AF" w:rsidRPr="00285FB2">
        <w:rPr>
          <w:rStyle w:val="BodyTextChar1"/>
          <w:rFonts w:ascii="Arial" w:hAnsi="Arial" w:cs="Arial"/>
          <w:i/>
          <w:iCs/>
          <w:color w:val="000000"/>
          <w:sz w:val="20"/>
          <w:szCs w:val="20"/>
          <w:lang w:eastAsia="vi-VN"/>
        </w:rPr>
        <w:t>chính sách</w:t>
      </w:r>
      <w:r w:rsidRPr="00285FB2">
        <w:rPr>
          <w:rStyle w:val="BodyTextChar1"/>
          <w:rFonts w:ascii="Arial" w:hAnsi="Arial" w:cs="Arial"/>
          <w:i/>
          <w:iCs/>
          <w:color w:val="000000"/>
          <w:sz w:val="20"/>
          <w:szCs w:val="20"/>
          <w:lang w:eastAsia="vi-VN"/>
        </w:rPr>
        <w:t xml:space="preserve"> tài khóa, tiền tệ </w:t>
      </w:r>
      <w:r w:rsidR="00EE16AF" w:rsidRPr="00285FB2">
        <w:rPr>
          <w:rStyle w:val="BodyTextChar1"/>
          <w:rFonts w:ascii="Arial" w:hAnsi="Arial" w:cs="Arial"/>
          <w:i/>
          <w:iCs/>
          <w:color w:val="000000"/>
          <w:sz w:val="20"/>
          <w:szCs w:val="20"/>
          <w:lang w:eastAsia="vi-VN"/>
        </w:rPr>
        <w:t>hỗ trợ</w:t>
      </w:r>
      <w:r w:rsidRPr="00285FB2">
        <w:rPr>
          <w:rStyle w:val="BodyTextChar1"/>
          <w:rFonts w:ascii="Arial" w:hAnsi="Arial" w:cs="Arial"/>
          <w:i/>
          <w:iCs/>
          <w:color w:val="000000"/>
          <w:sz w:val="20"/>
          <w:szCs w:val="20"/>
          <w:lang w:eastAsia="vi-VN"/>
        </w:rPr>
        <w:t xml:space="preserve"> Chương trình phục hồi và phát </w:t>
      </w:r>
      <w:r w:rsidR="00EE16AF" w:rsidRPr="00285FB2">
        <w:rPr>
          <w:rStyle w:val="BodyTextChar1"/>
          <w:rFonts w:ascii="Arial" w:hAnsi="Arial" w:cs="Arial"/>
          <w:i/>
          <w:iCs/>
          <w:color w:val="000000"/>
          <w:sz w:val="20"/>
          <w:szCs w:val="20"/>
          <w:lang w:eastAsia="vi-VN"/>
        </w:rPr>
        <w:t>triển</w:t>
      </w:r>
      <w:r w:rsidRPr="00285FB2">
        <w:rPr>
          <w:rStyle w:val="BodyTextChar1"/>
          <w:rFonts w:ascii="Arial" w:hAnsi="Arial" w:cs="Arial"/>
          <w:i/>
          <w:iCs/>
          <w:color w:val="000000"/>
          <w:sz w:val="20"/>
          <w:szCs w:val="20"/>
          <w:lang w:eastAsia="vi-VN"/>
        </w:rPr>
        <w:t xml:space="preserve"> kinh tế - xã hội;</w:t>
      </w:r>
    </w:p>
    <w:p w14:paraId="307E1226"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i/>
          <w:iCs/>
          <w:color w:val="000000"/>
          <w:sz w:val="20"/>
          <w:szCs w:val="20"/>
          <w:lang w:eastAsia="vi-VN"/>
        </w:rPr>
        <w:t xml:space="preserve">Căn cứ Nghị quyết số 11/NQ-CP ngày 30 tháng 01 năm 2022 của Chính phủ </w:t>
      </w:r>
      <w:r w:rsidR="00EE16AF" w:rsidRPr="00285FB2">
        <w:rPr>
          <w:rStyle w:val="BodyTextChar1"/>
          <w:rFonts w:ascii="Arial" w:hAnsi="Arial" w:cs="Arial"/>
          <w:i/>
          <w:iCs/>
          <w:color w:val="000000"/>
          <w:sz w:val="20"/>
          <w:szCs w:val="20"/>
          <w:lang w:eastAsia="vi-VN"/>
        </w:rPr>
        <w:t>về</w:t>
      </w:r>
      <w:r w:rsidRPr="00285FB2">
        <w:rPr>
          <w:rStyle w:val="BodyTextChar1"/>
          <w:rFonts w:ascii="Arial" w:hAnsi="Arial" w:cs="Arial"/>
          <w:i/>
          <w:iCs/>
          <w:color w:val="000000"/>
          <w:sz w:val="20"/>
          <w:szCs w:val="20"/>
          <w:lang w:eastAsia="vi-VN"/>
        </w:rPr>
        <w:t xml:space="preserve"> Chương trình phục hồi và phát triển kinh tế - xã hội và triển khai Nghị quyết số </w:t>
      </w:r>
      <w:r w:rsidRPr="001F5DF6">
        <w:rPr>
          <w:rStyle w:val="BodyTextChar1"/>
          <w:rFonts w:ascii="Arial" w:hAnsi="Arial" w:cs="Arial"/>
          <w:i/>
          <w:iCs/>
          <w:color w:val="000000"/>
          <w:sz w:val="20"/>
          <w:szCs w:val="20"/>
        </w:rPr>
        <w:t>43/2022/QH1</w:t>
      </w:r>
      <w:r w:rsidRPr="00285FB2">
        <w:rPr>
          <w:rStyle w:val="BodyTextChar1"/>
          <w:rFonts w:ascii="Arial" w:hAnsi="Arial" w:cs="Arial"/>
          <w:i/>
          <w:iCs/>
          <w:color w:val="000000"/>
          <w:sz w:val="20"/>
          <w:szCs w:val="20"/>
          <w:lang w:eastAsia="vi-VN"/>
        </w:rPr>
        <w:t xml:space="preserve">5 ngày 11 tháng 01 năm 2022 của Quốc hội về chính sách tài khóa, tiền tệ </w:t>
      </w:r>
      <w:r w:rsidR="00EE16AF" w:rsidRPr="00285FB2">
        <w:rPr>
          <w:rStyle w:val="BodyTextChar1"/>
          <w:rFonts w:ascii="Arial" w:hAnsi="Arial" w:cs="Arial"/>
          <w:i/>
          <w:iCs/>
          <w:color w:val="000000"/>
          <w:sz w:val="20"/>
          <w:szCs w:val="20"/>
          <w:lang w:eastAsia="vi-VN"/>
        </w:rPr>
        <w:t>hỗ trợ</w:t>
      </w:r>
      <w:r w:rsidRPr="00285FB2">
        <w:rPr>
          <w:rStyle w:val="BodyTextChar1"/>
          <w:rFonts w:ascii="Arial" w:hAnsi="Arial" w:cs="Arial"/>
          <w:i/>
          <w:iCs/>
          <w:color w:val="000000"/>
          <w:sz w:val="20"/>
          <w:szCs w:val="20"/>
          <w:lang w:eastAsia="vi-VN"/>
        </w:rPr>
        <w:t xml:space="preserve"> Chương trình;</w:t>
      </w:r>
    </w:p>
    <w:p w14:paraId="6F8AFCB1"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i/>
          <w:iCs/>
          <w:color w:val="000000"/>
          <w:sz w:val="20"/>
          <w:szCs w:val="20"/>
          <w:lang w:eastAsia="vi-VN"/>
        </w:rPr>
        <w:t>Theo đề nghị của Bộ trưởng Bộ Lao động - Thương binh và Xã hội;</w:t>
      </w:r>
    </w:p>
    <w:p w14:paraId="420CF7AE" w14:textId="77777777" w:rsidR="008B73D7" w:rsidRPr="00285FB2" w:rsidRDefault="008B73D7" w:rsidP="00DC31CD">
      <w:pPr>
        <w:pStyle w:val="BodyText"/>
        <w:shd w:val="clear" w:color="auto" w:fill="auto"/>
        <w:spacing w:after="0" w:line="240" w:lineRule="auto"/>
        <w:ind w:firstLine="720"/>
        <w:jc w:val="both"/>
        <w:rPr>
          <w:rFonts w:ascii="Arial" w:hAnsi="Arial" w:cs="Arial"/>
          <w:sz w:val="20"/>
          <w:szCs w:val="20"/>
        </w:rPr>
      </w:pPr>
      <w:r w:rsidRPr="00285FB2">
        <w:rPr>
          <w:rStyle w:val="BodyTextChar1"/>
          <w:rFonts w:ascii="Arial" w:hAnsi="Arial" w:cs="Arial"/>
          <w:i/>
          <w:iCs/>
          <w:color w:val="000000"/>
          <w:sz w:val="20"/>
          <w:szCs w:val="20"/>
          <w:lang w:eastAsia="vi-VN"/>
        </w:rPr>
        <w:t xml:space="preserve">Thủ tướng Chính phủ ban hành Quyết định quy định về việc thực hiện chính sách </w:t>
      </w:r>
      <w:r w:rsidR="00EE16AF" w:rsidRPr="00285FB2">
        <w:rPr>
          <w:rStyle w:val="BodyTextChar1"/>
          <w:rFonts w:ascii="Arial" w:hAnsi="Arial" w:cs="Arial"/>
          <w:i/>
          <w:iCs/>
          <w:color w:val="000000"/>
          <w:sz w:val="20"/>
          <w:szCs w:val="20"/>
          <w:lang w:eastAsia="vi-VN"/>
        </w:rPr>
        <w:t>hỗ trợ</w:t>
      </w:r>
      <w:r w:rsidRPr="00285FB2">
        <w:rPr>
          <w:rStyle w:val="BodyTextChar1"/>
          <w:rFonts w:ascii="Arial" w:hAnsi="Arial" w:cs="Arial"/>
          <w:i/>
          <w:iCs/>
          <w:color w:val="000000"/>
          <w:sz w:val="20"/>
          <w:szCs w:val="20"/>
          <w:lang w:eastAsia="vi-VN"/>
        </w:rPr>
        <w:t xml:space="preserve"> tiền thuê nhà cho người lao động.</w:t>
      </w:r>
    </w:p>
    <w:p w14:paraId="06869EEA" w14:textId="77777777" w:rsidR="002332F5" w:rsidRPr="00285FB2" w:rsidRDefault="002332F5" w:rsidP="00DC31C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758B1C2B" w14:textId="77777777" w:rsidR="008B73D7" w:rsidRPr="00285FB2" w:rsidRDefault="00EE16AF" w:rsidP="00DC31C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285FB2">
        <w:rPr>
          <w:rStyle w:val="BodyTextChar1"/>
          <w:rFonts w:ascii="Arial" w:hAnsi="Arial" w:cs="Arial"/>
          <w:b/>
          <w:bCs/>
          <w:color w:val="000000"/>
          <w:sz w:val="20"/>
          <w:szCs w:val="20"/>
          <w:lang w:eastAsia="vi-VN"/>
        </w:rPr>
        <w:t>Chương I</w:t>
      </w:r>
      <w:r w:rsidRPr="00285FB2">
        <w:rPr>
          <w:rStyle w:val="BodyTextChar1"/>
          <w:rFonts w:ascii="Arial" w:hAnsi="Arial" w:cs="Arial"/>
          <w:b/>
          <w:bCs/>
          <w:color w:val="000000"/>
          <w:sz w:val="20"/>
          <w:szCs w:val="20"/>
          <w:lang w:eastAsia="vi-VN"/>
        </w:rPr>
        <w:br/>
        <w:t>QUY ĐỊNH CH</w:t>
      </w:r>
      <w:r w:rsidRPr="00285FB2">
        <w:rPr>
          <w:rStyle w:val="BodyTextChar1"/>
          <w:rFonts w:ascii="Arial" w:hAnsi="Arial" w:cs="Arial"/>
          <w:b/>
          <w:bCs/>
          <w:color w:val="000000"/>
          <w:sz w:val="20"/>
          <w:szCs w:val="20"/>
          <w:lang w:val="en-US" w:eastAsia="vi-VN"/>
        </w:rPr>
        <w:t>U</w:t>
      </w:r>
      <w:r w:rsidR="008B73D7" w:rsidRPr="00285FB2">
        <w:rPr>
          <w:rStyle w:val="BodyTextChar1"/>
          <w:rFonts w:ascii="Arial" w:hAnsi="Arial" w:cs="Arial"/>
          <w:b/>
          <w:bCs/>
          <w:color w:val="000000"/>
          <w:sz w:val="20"/>
          <w:szCs w:val="20"/>
          <w:lang w:eastAsia="vi-VN"/>
        </w:rPr>
        <w:t>NG</w:t>
      </w:r>
    </w:p>
    <w:p w14:paraId="74C4A16B" w14:textId="77777777" w:rsidR="002332F5" w:rsidRPr="00285FB2" w:rsidRDefault="002332F5" w:rsidP="00DC31CD">
      <w:pPr>
        <w:pStyle w:val="BodyText"/>
        <w:shd w:val="clear" w:color="auto" w:fill="auto"/>
        <w:spacing w:after="0" w:line="240" w:lineRule="auto"/>
        <w:ind w:firstLine="0"/>
        <w:jc w:val="center"/>
        <w:rPr>
          <w:rFonts w:ascii="Arial" w:hAnsi="Arial" w:cs="Arial"/>
          <w:sz w:val="20"/>
          <w:szCs w:val="20"/>
        </w:rPr>
      </w:pPr>
    </w:p>
    <w:p w14:paraId="36717331"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Điều 1. Phạm vi áp dụng</w:t>
      </w:r>
    </w:p>
    <w:p w14:paraId="395CF93D"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Quyết định này quy định về việc thực hiện chính sách hỗ trợ tiền thuê nhà cho người lao động có quan hệ lao động, đang ở thuê, ở trọ, làm việc trong các khu vực sau đây:</w:t>
      </w:r>
    </w:p>
    <w:p w14:paraId="3ED27C37" w14:textId="77777777" w:rsidR="008B73D7" w:rsidRPr="00285FB2" w:rsidRDefault="00EE16AF" w:rsidP="001D4FE4">
      <w:pPr>
        <w:pStyle w:val="BodyText"/>
        <w:shd w:val="clear" w:color="auto" w:fill="auto"/>
        <w:tabs>
          <w:tab w:val="left" w:pos="938"/>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Khu công nghiệp, khu chế xuất được thành lập theo điều kiện, trình tự và thủ tục quy định tại Nghị định số 82/2018/NĐ-CP ngày 22 tháng 5 năm 2018 của Chính phủ quy định về quản lý khu công nghiệp và khu kinh tế.</w:t>
      </w:r>
    </w:p>
    <w:p w14:paraId="2BF428C4" w14:textId="77777777" w:rsidR="008B73D7" w:rsidRPr="00285FB2" w:rsidRDefault="00EE16AF" w:rsidP="001D4FE4">
      <w:pPr>
        <w:pStyle w:val="BodyText"/>
        <w:shd w:val="clear" w:color="auto" w:fill="auto"/>
        <w:tabs>
          <w:tab w:val="left" w:pos="967"/>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Khu vực kinh tế trọng điểm bao gồm:</w:t>
      </w:r>
    </w:p>
    <w:p w14:paraId="50CCB86D" w14:textId="77777777" w:rsidR="008B73D7" w:rsidRPr="00285FB2" w:rsidRDefault="00EE16AF" w:rsidP="001D4FE4">
      <w:pPr>
        <w:pStyle w:val="BodyText"/>
        <w:shd w:val="clear" w:color="auto" w:fill="auto"/>
        <w:tabs>
          <w:tab w:val="left" w:pos="967"/>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a) </w:t>
      </w:r>
      <w:r w:rsidR="008B73D7" w:rsidRPr="00285FB2">
        <w:rPr>
          <w:rStyle w:val="BodyTextChar1"/>
          <w:rFonts w:ascii="Arial" w:hAnsi="Arial" w:cs="Arial"/>
          <w:color w:val="000000"/>
          <w:sz w:val="20"/>
          <w:szCs w:val="20"/>
          <w:lang w:eastAsia="vi-VN"/>
        </w:rPr>
        <w:t>Khu kinh tế được thành lập theo điều kiện, trình tự và thủ tục quy định tại Nghị định số 82/2018/NĐ-CP ngày 22 tháng 5 năm 2018 của Chính phủ quy định về quản lý khu công nghiệp và khu kinh tế.</w:t>
      </w:r>
    </w:p>
    <w:p w14:paraId="58CC038A" w14:textId="77777777" w:rsidR="008B73D7" w:rsidRPr="00285FB2" w:rsidRDefault="00EE16AF" w:rsidP="001D4FE4">
      <w:pPr>
        <w:pStyle w:val="BodyText"/>
        <w:shd w:val="clear" w:color="auto" w:fill="auto"/>
        <w:tabs>
          <w:tab w:val="left" w:pos="988"/>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b) </w:t>
      </w:r>
      <w:r w:rsidR="008B73D7" w:rsidRPr="00285FB2">
        <w:rPr>
          <w:rStyle w:val="BodyTextChar1"/>
          <w:rFonts w:ascii="Arial" w:hAnsi="Arial" w:cs="Arial"/>
          <w:color w:val="000000"/>
          <w:sz w:val="20"/>
          <w:szCs w:val="20"/>
          <w:lang w:eastAsia="vi-VN"/>
        </w:rPr>
        <w:t>24 tỉnh, thành phố trực thuộc trung ương thuộc 04 vùng kinh tế trọng điểm được quy hoạch, thành lập theo Quyết định của Thủ tướng Chính phủ (gồm các tỉnh, thành phố: Hà N</w:t>
      </w:r>
      <w:r w:rsidR="008A4FC0">
        <w:rPr>
          <w:rStyle w:val="BodyTextChar1"/>
          <w:rFonts w:ascii="Arial" w:hAnsi="Arial" w:cs="Arial"/>
          <w:color w:val="000000"/>
          <w:sz w:val="20"/>
          <w:szCs w:val="20"/>
          <w:lang w:eastAsia="vi-VN"/>
        </w:rPr>
        <w:t xml:space="preserve">ội, Hải Phòng, Quảng Ninh, Hải </w:t>
      </w:r>
      <w:r w:rsidR="008A4FC0" w:rsidRPr="001F5DF6">
        <w:rPr>
          <w:rStyle w:val="BodyTextChar1"/>
          <w:rFonts w:ascii="Arial" w:hAnsi="Arial" w:cs="Arial"/>
          <w:color w:val="000000"/>
          <w:sz w:val="20"/>
          <w:szCs w:val="20"/>
          <w:lang w:eastAsia="vi-VN"/>
        </w:rPr>
        <w:t>D</w:t>
      </w:r>
      <w:r w:rsidR="008B73D7" w:rsidRPr="00285FB2">
        <w:rPr>
          <w:rStyle w:val="BodyTextChar1"/>
          <w:rFonts w:ascii="Arial" w:hAnsi="Arial" w:cs="Arial"/>
          <w:color w:val="000000"/>
          <w:sz w:val="20"/>
          <w:szCs w:val="20"/>
          <w:lang w:eastAsia="vi-VN"/>
        </w:rPr>
        <w:t>ương, Hưng Yên, Vĩnh Phúc,</w:t>
      </w:r>
      <w:r w:rsidRPr="00285FB2">
        <w:rPr>
          <w:rStyle w:val="BodyTextChar1"/>
          <w:rFonts w:ascii="Arial" w:hAnsi="Arial" w:cs="Arial"/>
          <w:color w:val="000000"/>
          <w:sz w:val="20"/>
          <w:szCs w:val="20"/>
          <w:lang w:eastAsia="vi-VN"/>
        </w:rPr>
        <w:t xml:space="preserve"> Bắc Ninh, Thừa Thiên Huế, Đà Nẵ</w:t>
      </w:r>
      <w:r w:rsidR="008B73D7" w:rsidRPr="00285FB2">
        <w:rPr>
          <w:rStyle w:val="BodyTextChar1"/>
          <w:rFonts w:ascii="Arial" w:hAnsi="Arial" w:cs="Arial"/>
          <w:color w:val="000000"/>
          <w:sz w:val="20"/>
          <w:szCs w:val="20"/>
          <w:lang w:eastAsia="vi-VN"/>
        </w:rPr>
        <w:t>ng, Quảng Nam, Quả</w:t>
      </w:r>
      <w:r w:rsidRPr="00285FB2">
        <w:rPr>
          <w:rStyle w:val="BodyTextChar1"/>
          <w:rFonts w:ascii="Arial" w:hAnsi="Arial" w:cs="Arial"/>
          <w:color w:val="000000"/>
          <w:sz w:val="20"/>
          <w:szCs w:val="20"/>
          <w:lang w:eastAsia="vi-VN"/>
        </w:rPr>
        <w:t>ng Ngã</w:t>
      </w:r>
      <w:r w:rsidR="008B73D7" w:rsidRPr="00285FB2">
        <w:rPr>
          <w:rStyle w:val="BodyTextChar1"/>
          <w:rFonts w:ascii="Arial" w:hAnsi="Arial" w:cs="Arial"/>
          <w:color w:val="000000"/>
          <w:sz w:val="20"/>
          <w:szCs w:val="20"/>
          <w:lang w:eastAsia="vi-VN"/>
        </w:rPr>
        <w:t xml:space="preserve">i, Bình Định, Thành phố Hồ Chí Minh, Bình Phước, Tây Ninh, Bình Dương, Đồng Nai, Bà Rịa - </w:t>
      </w:r>
      <w:r w:rsidRPr="00285FB2">
        <w:rPr>
          <w:rStyle w:val="BodyTextChar1"/>
          <w:rFonts w:ascii="Arial" w:hAnsi="Arial" w:cs="Arial"/>
          <w:color w:val="000000"/>
          <w:sz w:val="20"/>
          <w:szCs w:val="20"/>
          <w:lang w:eastAsia="vi-VN"/>
        </w:rPr>
        <w:t>Vũng Tàu, Long An, Tiền Giang, C</w:t>
      </w:r>
      <w:r w:rsidR="008B73D7" w:rsidRPr="00285FB2">
        <w:rPr>
          <w:rStyle w:val="BodyTextChar1"/>
          <w:rFonts w:ascii="Arial" w:hAnsi="Arial" w:cs="Arial"/>
          <w:color w:val="000000"/>
          <w:sz w:val="20"/>
          <w:szCs w:val="20"/>
          <w:lang w:eastAsia="vi-VN"/>
        </w:rPr>
        <w:t xml:space="preserve">ần Thơ, Cà </w:t>
      </w:r>
      <w:r w:rsidR="008A4FC0">
        <w:rPr>
          <w:rStyle w:val="BodyTextChar1"/>
          <w:rFonts w:ascii="Arial" w:hAnsi="Arial" w:cs="Arial"/>
          <w:color w:val="000000"/>
          <w:sz w:val="20"/>
          <w:szCs w:val="20"/>
          <w:lang w:eastAsia="vi-VN"/>
        </w:rPr>
        <w:t>Ma</w:t>
      </w:r>
      <w:r w:rsidR="00E34EAE" w:rsidRPr="00285FB2">
        <w:rPr>
          <w:rStyle w:val="BodyTextChar1"/>
          <w:rFonts w:ascii="Arial" w:hAnsi="Arial" w:cs="Arial"/>
          <w:color w:val="000000"/>
          <w:sz w:val="20"/>
          <w:szCs w:val="20"/>
          <w:lang w:eastAsia="vi-VN"/>
        </w:rPr>
        <w:t>u</w:t>
      </w:r>
      <w:r w:rsidR="008B73D7" w:rsidRPr="00285FB2">
        <w:rPr>
          <w:rStyle w:val="BodyTextChar1"/>
          <w:rFonts w:ascii="Arial" w:hAnsi="Arial" w:cs="Arial"/>
          <w:color w:val="000000"/>
          <w:sz w:val="20"/>
          <w:szCs w:val="20"/>
          <w:lang w:eastAsia="vi-VN"/>
        </w:rPr>
        <w:t>, An Giang và Kiên Giang).</w:t>
      </w:r>
    </w:p>
    <w:p w14:paraId="25B0AC16"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 xml:space="preserve">Điều 2. Nguyên tắc </w:t>
      </w:r>
      <w:r w:rsidR="00EE16AF" w:rsidRPr="00285FB2">
        <w:rPr>
          <w:rStyle w:val="BodyTextChar1"/>
          <w:rFonts w:ascii="Arial" w:hAnsi="Arial" w:cs="Arial"/>
          <w:b/>
          <w:bCs/>
          <w:color w:val="000000"/>
          <w:sz w:val="20"/>
          <w:szCs w:val="20"/>
          <w:lang w:eastAsia="vi-VN"/>
        </w:rPr>
        <w:t>thực</w:t>
      </w:r>
      <w:r w:rsidRPr="00285FB2">
        <w:rPr>
          <w:rStyle w:val="BodyTextChar1"/>
          <w:rFonts w:ascii="Arial" w:hAnsi="Arial" w:cs="Arial"/>
          <w:b/>
          <w:bCs/>
          <w:color w:val="000000"/>
          <w:sz w:val="20"/>
          <w:szCs w:val="20"/>
          <w:lang w:eastAsia="vi-VN"/>
        </w:rPr>
        <w:t xml:space="preserve"> hiện</w:t>
      </w:r>
    </w:p>
    <w:p w14:paraId="05C69180" w14:textId="77777777" w:rsidR="008B73D7" w:rsidRPr="00285FB2" w:rsidRDefault="00EE16AF" w:rsidP="001D4FE4">
      <w:pPr>
        <w:pStyle w:val="BodyText"/>
        <w:shd w:val="clear" w:color="auto" w:fill="auto"/>
        <w:tabs>
          <w:tab w:val="left" w:pos="945"/>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Bảo đảm hỗ trợ kịp thời, đúng đối tượng, công khai, minh bạch, không để lợi dụng, trục lợi chính sách.</w:t>
      </w:r>
    </w:p>
    <w:p w14:paraId="2DC8963F" w14:textId="77777777" w:rsidR="008B73D7" w:rsidRPr="00285FB2" w:rsidRDefault="00EE16AF" w:rsidP="001D4FE4">
      <w:pPr>
        <w:pStyle w:val="BodyText"/>
        <w:shd w:val="clear" w:color="auto" w:fill="auto"/>
        <w:tabs>
          <w:tab w:val="left" w:pos="980"/>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Không hỗ trợ đối với người lao động không đề nghị được hỗ trợ.</w:t>
      </w:r>
    </w:p>
    <w:p w14:paraId="0338B1F4" w14:textId="77777777" w:rsidR="008B73D7" w:rsidRPr="00285FB2" w:rsidRDefault="00EE16AF" w:rsidP="001D4FE4">
      <w:pPr>
        <w:pStyle w:val="BodyText"/>
        <w:shd w:val="clear" w:color="auto" w:fill="auto"/>
        <w:tabs>
          <w:tab w:val="left" w:pos="94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3. </w:t>
      </w:r>
      <w:r w:rsidR="008B73D7" w:rsidRPr="00285FB2">
        <w:rPr>
          <w:rStyle w:val="BodyTextChar1"/>
          <w:rFonts w:ascii="Arial" w:hAnsi="Arial" w:cs="Arial"/>
          <w:color w:val="000000"/>
          <w:sz w:val="20"/>
          <w:szCs w:val="20"/>
          <w:lang w:eastAsia="vi-VN"/>
        </w:rPr>
        <w:t xml:space="preserve">Trường hợp người lao </w:t>
      </w:r>
      <w:r w:rsidRPr="00285FB2">
        <w:rPr>
          <w:rStyle w:val="BodyTextChar1"/>
          <w:rFonts w:ascii="Arial" w:hAnsi="Arial" w:cs="Arial"/>
          <w:color w:val="000000"/>
          <w:sz w:val="20"/>
          <w:szCs w:val="20"/>
          <w:lang w:eastAsia="vi-VN"/>
        </w:rPr>
        <w:t>động</w:t>
      </w:r>
      <w:r w:rsidR="008B73D7" w:rsidRPr="00285FB2">
        <w:rPr>
          <w:rStyle w:val="BodyTextChar1"/>
          <w:rFonts w:ascii="Arial" w:hAnsi="Arial" w:cs="Arial"/>
          <w:color w:val="000000"/>
          <w:sz w:val="20"/>
          <w:szCs w:val="20"/>
          <w:lang w:eastAsia="vi-VN"/>
        </w:rPr>
        <w:t xml:space="preserve"> làm việc theo hợp đồng lao động cho nhiều người sử dụng lao động thì được hỗ trợ tại nơi tham gia </w:t>
      </w:r>
      <w:r w:rsidRPr="00285FB2">
        <w:rPr>
          <w:rStyle w:val="BodyTextChar1"/>
          <w:rFonts w:ascii="Arial" w:hAnsi="Arial" w:cs="Arial"/>
          <w:color w:val="000000"/>
          <w:sz w:val="20"/>
          <w:szCs w:val="20"/>
          <w:lang w:eastAsia="vi-VN"/>
        </w:rPr>
        <w:t>bảo hiểm</w:t>
      </w:r>
      <w:r w:rsidR="008B73D7" w:rsidRPr="00285FB2">
        <w:rPr>
          <w:rStyle w:val="BodyTextChar1"/>
          <w:rFonts w:ascii="Arial" w:hAnsi="Arial" w:cs="Arial"/>
          <w:color w:val="000000"/>
          <w:sz w:val="20"/>
          <w:szCs w:val="20"/>
          <w:lang w:eastAsia="vi-VN"/>
        </w:rPr>
        <w:t xml:space="preserve"> xã hội </w:t>
      </w:r>
      <w:r w:rsidRPr="00285FB2">
        <w:rPr>
          <w:rStyle w:val="BodyTextChar1"/>
          <w:rFonts w:ascii="Arial" w:hAnsi="Arial" w:cs="Arial"/>
          <w:color w:val="000000"/>
          <w:sz w:val="20"/>
          <w:szCs w:val="20"/>
          <w:lang w:eastAsia="vi-VN"/>
        </w:rPr>
        <w:t>bắt</w:t>
      </w:r>
      <w:r w:rsidR="008B73D7" w:rsidRPr="00285FB2">
        <w:rPr>
          <w:rStyle w:val="BodyTextChar1"/>
          <w:rFonts w:ascii="Arial" w:hAnsi="Arial" w:cs="Arial"/>
          <w:color w:val="000000"/>
          <w:sz w:val="20"/>
          <w:szCs w:val="20"/>
          <w:lang w:eastAsia="vi-VN"/>
        </w:rPr>
        <w:t xml:space="preserve"> buộc.</w:t>
      </w:r>
    </w:p>
    <w:p w14:paraId="310F808F" w14:textId="77777777" w:rsidR="008B73D7" w:rsidRPr="00285FB2" w:rsidRDefault="00EE16AF" w:rsidP="001D4FE4">
      <w:pPr>
        <w:pStyle w:val="BodyText"/>
        <w:shd w:val="clear" w:color="auto" w:fill="auto"/>
        <w:tabs>
          <w:tab w:val="left" w:pos="945"/>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4. </w:t>
      </w:r>
      <w:r w:rsidR="008B73D7" w:rsidRPr="00285FB2">
        <w:rPr>
          <w:rStyle w:val="BodyTextChar1"/>
          <w:rFonts w:ascii="Arial" w:hAnsi="Arial" w:cs="Arial"/>
          <w:color w:val="000000"/>
          <w:sz w:val="20"/>
          <w:szCs w:val="20"/>
          <w:lang w:eastAsia="vi-VN"/>
        </w:rPr>
        <w:t>Mỗi đối tượng chỉ được hỗ trợ 01 lần trong 01 tháng và không quá 03 tháng.</w:t>
      </w:r>
    </w:p>
    <w:p w14:paraId="3AC3BA27" w14:textId="77777777" w:rsidR="008B73D7" w:rsidRPr="00285FB2" w:rsidRDefault="00EE16AF"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Điều 3. Giải thích từ ngữ</w:t>
      </w:r>
    </w:p>
    <w:p w14:paraId="01C95099" w14:textId="77777777" w:rsidR="008B73D7" w:rsidRPr="00285FB2" w:rsidRDefault="00E34EAE" w:rsidP="001D4FE4">
      <w:pPr>
        <w:pStyle w:val="BodyText"/>
        <w:shd w:val="clear" w:color="auto" w:fill="auto"/>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rPr>
        <w:t>T</w:t>
      </w:r>
      <w:r w:rsidR="008B73D7" w:rsidRPr="001F5DF6">
        <w:rPr>
          <w:rStyle w:val="BodyTextChar1"/>
          <w:rFonts w:ascii="Arial" w:hAnsi="Arial" w:cs="Arial"/>
          <w:color w:val="000000"/>
          <w:sz w:val="20"/>
          <w:szCs w:val="20"/>
        </w:rPr>
        <w:t xml:space="preserve">rong </w:t>
      </w:r>
      <w:r w:rsidR="008B73D7" w:rsidRPr="00285FB2">
        <w:rPr>
          <w:rStyle w:val="BodyTextChar1"/>
          <w:rFonts w:ascii="Arial" w:hAnsi="Arial" w:cs="Arial"/>
          <w:color w:val="000000"/>
          <w:sz w:val="20"/>
          <w:szCs w:val="20"/>
          <w:lang w:eastAsia="vi-VN"/>
        </w:rPr>
        <w:t>Quyết định này, các từ ngữ dưới đây được hiểu như sau:</w:t>
      </w:r>
    </w:p>
    <w:p w14:paraId="2325BCAC" w14:textId="77777777" w:rsidR="008B73D7" w:rsidRPr="00285FB2" w:rsidRDefault="00E34EAE" w:rsidP="001D4FE4">
      <w:pPr>
        <w:pStyle w:val="BodyText"/>
        <w:shd w:val="clear" w:color="auto" w:fill="auto"/>
        <w:tabs>
          <w:tab w:val="left" w:pos="942"/>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Người sử dụng lao động là doanh nghiệp, hợp tác xã, hộ kinh doanh có đăng ký kinh doanh có thuê mướn, sử dụng lao động làm việc theo t</w:t>
      </w:r>
      <w:r w:rsidR="008C0D4F">
        <w:rPr>
          <w:rStyle w:val="BodyTextChar1"/>
          <w:rFonts w:ascii="Arial" w:hAnsi="Arial" w:cs="Arial"/>
          <w:color w:val="000000"/>
          <w:sz w:val="20"/>
          <w:szCs w:val="20"/>
          <w:lang w:eastAsia="vi-VN"/>
        </w:rPr>
        <w:t>h</w:t>
      </w:r>
      <w:r w:rsidR="008C0D4F" w:rsidRPr="001F5DF6">
        <w:rPr>
          <w:rStyle w:val="BodyTextChar1"/>
          <w:rFonts w:ascii="Arial" w:hAnsi="Arial" w:cs="Arial"/>
          <w:color w:val="000000"/>
          <w:sz w:val="20"/>
          <w:szCs w:val="20"/>
          <w:lang w:eastAsia="vi-VN"/>
        </w:rPr>
        <w:t>ỏ</w:t>
      </w:r>
      <w:r w:rsidR="008B73D7" w:rsidRPr="00285FB2">
        <w:rPr>
          <w:rStyle w:val="BodyTextChar1"/>
          <w:rFonts w:ascii="Arial" w:hAnsi="Arial" w:cs="Arial"/>
          <w:color w:val="000000"/>
          <w:sz w:val="20"/>
          <w:szCs w:val="20"/>
          <w:lang w:eastAsia="vi-VN"/>
        </w:rPr>
        <w:t>a thuận.</w:t>
      </w:r>
    </w:p>
    <w:p w14:paraId="79C3EA13" w14:textId="77777777" w:rsidR="008B73D7" w:rsidRPr="00285FB2" w:rsidRDefault="00E34EAE" w:rsidP="001D4FE4">
      <w:pPr>
        <w:pStyle w:val="BodyText"/>
        <w:shd w:val="clear" w:color="auto" w:fill="auto"/>
        <w:tabs>
          <w:tab w:val="left" w:pos="94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lastRenderedPageBreak/>
        <w:t xml:space="preserve">2. </w:t>
      </w:r>
      <w:r w:rsidR="008B73D7" w:rsidRPr="00285FB2">
        <w:rPr>
          <w:rStyle w:val="BodyTextChar1"/>
          <w:rFonts w:ascii="Arial" w:hAnsi="Arial" w:cs="Arial"/>
          <w:color w:val="000000"/>
          <w:sz w:val="20"/>
          <w:szCs w:val="20"/>
          <w:lang w:eastAsia="vi-VN"/>
        </w:rPr>
        <w:t>Người lao động ở thuê, ở trọ là những người cư trú tại cơ sở cho thuê, cho trọ và phải trả cho chủ cơ sở một khoản tiền thuê nhà.</w:t>
      </w:r>
    </w:p>
    <w:p w14:paraId="6BF7D8B4" w14:textId="77777777" w:rsidR="002332F5" w:rsidRPr="001F5DF6" w:rsidRDefault="002332F5" w:rsidP="00DC31CD">
      <w:pPr>
        <w:pStyle w:val="BodyText"/>
        <w:shd w:val="clear" w:color="auto" w:fill="auto"/>
        <w:spacing w:after="0" w:line="240" w:lineRule="auto"/>
        <w:ind w:firstLine="0"/>
        <w:jc w:val="center"/>
        <w:rPr>
          <w:rStyle w:val="BodyTextChar1"/>
          <w:rFonts w:ascii="Arial" w:hAnsi="Arial" w:cs="Arial"/>
          <w:b/>
          <w:bCs/>
          <w:color w:val="000000"/>
          <w:sz w:val="20"/>
          <w:szCs w:val="20"/>
        </w:rPr>
      </w:pPr>
    </w:p>
    <w:p w14:paraId="1E4170B2" w14:textId="77777777" w:rsidR="008B73D7" w:rsidRPr="00285FB2" w:rsidRDefault="00E34EAE" w:rsidP="00DC31C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1F5DF6">
        <w:rPr>
          <w:rStyle w:val="BodyTextChar1"/>
          <w:rFonts w:ascii="Arial" w:hAnsi="Arial" w:cs="Arial"/>
          <w:b/>
          <w:bCs/>
          <w:color w:val="000000"/>
          <w:sz w:val="20"/>
          <w:szCs w:val="20"/>
        </w:rPr>
        <w:t>Chương</w:t>
      </w:r>
      <w:r w:rsidR="008B73D7" w:rsidRPr="001F5DF6">
        <w:rPr>
          <w:rStyle w:val="BodyTextChar1"/>
          <w:rFonts w:ascii="Arial" w:hAnsi="Arial" w:cs="Arial"/>
          <w:b/>
          <w:bCs/>
          <w:color w:val="000000"/>
          <w:sz w:val="20"/>
          <w:szCs w:val="20"/>
        </w:rPr>
        <w:t xml:space="preserve"> </w:t>
      </w:r>
      <w:r w:rsidRPr="00285FB2">
        <w:rPr>
          <w:rStyle w:val="BodyTextChar1"/>
          <w:rFonts w:ascii="Arial" w:hAnsi="Arial" w:cs="Arial"/>
          <w:b/>
          <w:bCs/>
          <w:color w:val="000000"/>
          <w:sz w:val="20"/>
          <w:szCs w:val="20"/>
          <w:lang w:eastAsia="vi-VN"/>
        </w:rPr>
        <w:t>II</w:t>
      </w:r>
      <w:r w:rsidRPr="00285FB2">
        <w:rPr>
          <w:rStyle w:val="BodyTextChar1"/>
          <w:rFonts w:ascii="Arial" w:hAnsi="Arial" w:cs="Arial"/>
          <w:b/>
          <w:bCs/>
          <w:color w:val="000000"/>
          <w:sz w:val="20"/>
          <w:szCs w:val="20"/>
          <w:lang w:eastAsia="vi-VN"/>
        </w:rPr>
        <w:br/>
        <w:t>H</w:t>
      </w:r>
      <w:r w:rsidRPr="001F5DF6">
        <w:rPr>
          <w:rStyle w:val="BodyTextChar1"/>
          <w:rFonts w:ascii="Arial" w:hAnsi="Arial" w:cs="Arial"/>
          <w:b/>
          <w:bCs/>
          <w:color w:val="000000"/>
          <w:sz w:val="20"/>
          <w:szCs w:val="20"/>
          <w:lang w:eastAsia="vi-VN"/>
        </w:rPr>
        <w:t>Ỗ</w:t>
      </w:r>
      <w:r w:rsidRPr="00285FB2">
        <w:rPr>
          <w:rStyle w:val="BodyTextChar1"/>
          <w:rFonts w:ascii="Arial" w:hAnsi="Arial" w:cs="Arial"/>
          <w:b/>
          <w:bCs/>
          <w:color w:val="000000"/>
          <w:sz w:val="20"/>
          <w:szCs w:val="20"/>
          <w:lang w:eastAsia="vi-VN"/>
        </w:rPr>
        <w:t xml:space="preserve"> TR</w:t>
      </w:r>
      <w:r w:rsidRPr="001F5DF6">
        <w:rPr>
          <w:rStyle w:val="BodyTextChar1"/>
          <w:rFonts w:ascii="Arial" w:hAnsi="Arial" w:cs="Arial"/>
          <w:b/>
          <w:bCs/>
          <w:color w:val="000000"/>
          <w:sz w:val="20"/>
          <w:szCs w:val="20"/>
          <w:lang w:eastAsia="vi-VN"/>
        </w:rPr>
        <w:t>Ợ</w:t>
      </w:r>
      <w:r w:rsidR="008B73D7" w:rsidRPr="00285FB2">
        <w:rPr>
          <w:rStyle w:val="BodyTextChar1"/>
          <w:rFonts w:ascii="Arial" w:hAnsi="Arial" w:cs="Arial"/>
          <w:b/>
          <w:bCs/>
          <w:color w:val="000000"/>
          <w:sz w:val="20"/>
          <w:szCs w:val="20"/>
          <w:lang w:eastAsia="vi-VN"/>
        </w:rPr>
        <w:t xml:space="preserve"> NGƯỜI LAO ĐỘNG ĐANG LÀM VIỆC</w:t>
      </w:r>
      <w:r w:rsidR="002332F5" w:rsidRPr="001F5DF6">
        <w:rPr>
          <w:rStyle w:val="BodyTextChar1"/>
          <w:rFonts w:ascii="Arial" w:hAnsi="Arial" w:cs="Arial"/>
          <w:b/>
          <w:bCs/>
          <w:color w:val="000000"/>
          <w:sz w:val="20"/>
          <w:szCs w:val="20"/>
          <w:lang w:eastAsia="vi-VN"/>
        </w:rPr>
        <w:t xml:space="preserve"> </w:t>
      </w:r>
      <w:r w:rsidR="008B73D7" w:rsidRPr="00285FB2">
        <w:rPr>
          <w:rStyle w:val="BodyTextChar1"/>
          <w:rFonts w:ascii="Arial" w:hAnsi="Arial" w:cs="Arial"/>
          <w:b/>
          <w:bCs/>
          <w:color w:val="000000"/>
          <w:sz w:val="20"/>
          <w:szCs w:val="20"/>
          <w:lang w:eastAsia="vi-VN"/>
        </w:rPr>
        <w:t>TRONG DOANH NGHIỆP</w:t>
      </w:r>
    </w:p>
    <w:p w14:paraId="4F8D2784" w14:textId="77777777" w:rsidR="002332F5" w:rsidRPr="00285FB2" w:rsidRDefault="002332F5" w:rsidP="00DC31CD">
      <w:pPr>
        <w:pStyle w:val="BodyText"/>
        <w:shd w:val="clear" w:color="auto" w:fill="auto"/>
        <w:spacing w:after="0" w:line="240" w:lineRule="auto"/>
        <w:ind w:firstLine="0"/>
        <w:jc w:val="center"/>
        <w:rPr>
          <w:rFonts w:ascii="Arial" w:hAnsi="Arial" w:cs="Arial"/>
          <w:sz w:val="20"/>
          <w:szCs w:val="20"/>
        </w:rPr>
      </w:pPr>
    </w:p>
    <w:p w14:paraId="7531DE66"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 xml:space="preserve">Điều 4. </w:t>
      </w:r>
      <w:r w:rsidR="00E34EAE" w:rsidRPr="00285FB2">
        <w:rPr>
          <w:rStyle w:val="BodyTextChar1"/>
          <w:rFonts w:ascii="Arial" w:hAnsi="Arial" w:cs="Arial"/>
          <w:b/>
          <w:bCs/>
          <w:color w:val="000000"/>
          <w:sz w:val="20"/>
          <w:szCs w:val="20"/>
          <w:lang w:eastAsia="vi-VN"/>
        </w:rPr>
        <w:t>Đối</w:t>
      </w:r>
      <w:r w:rsidRPr="00285FB2">
        <w:rPr>
          <w:rStyle w:val="BodyTextChar1"/>
          <w:rFonts w:ascii="Arial" w:hAnsi="Arial" w:cs="Arial"/>
          <w:b/>
          <w:bCs/>
          <w:color w:val="000000"/>
          <w:sz w:val="20"/>
          <w:szCs w:val="20"/>
          <w:lang w:eastAsia="vi-VN"/>
        </w:rPr>
        <w:t xml:space="preserve"> tượng và điều kiện hỗ trợ</w:t>
      </w:r>
    </w:p>
    <w:p w14:paraId="152DDB08"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Người lao động đang làm việc trong doanh nghiệp tại khu công nghiệp, khu chế xuất hoặc khu vực kinh tế trọng điểm được hỗ trợ khi có đủ các điều kiện sau:</w:t>
      </w:r>
    </w:p>
    <w:p w14:paraId="1B386BA5" w14:textId="77777777" w:rsidR="008B73D7" w:rsidRPr="00285FB2" w:rsidRDefault="00E34EAE" w:rsidP="001D4FE4">
      <w:pPr>
        <w:pStyle w:val="BodyText"/>
        <w:shd w:val="clear" w:color="auto" w:fill="auto"/>
        <w:tabs>
          <w:tab w:val="left" w:pos="94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1. Ở</w:t>
      </w:r>
      <w:r w:rsidR="008B73D7" w:rsidRPr="00285FB2">
        <w:rPr>
          <w:rStyle w:val="BodyTextChar1"/>
          <w:rFonts w:ascii="Arial" w:hAnsi="Arial" w:cs="Arial"/>
          <w:color w:val="000000"/>
          <w:sz w:val="20"/>
          <w:szCs w:val="20"/>
          <w:lang w:eastAsia="vi-VN"/>
        </w:rPr>
        <w:t xml:space="preserve"> thuê, ở trọ trong khoảng thời gian từ ngày 01 tháng 02 năm 2022 đến ngày 30 tháng 6 năm 2022.</w:t>
      </w:r>
    </w:p>
    <w:p w14:paraId="5E865316" w14:textId="77777777" w:rsidR="008B73D7" w:rsidRPr="00285FB2" w:rsidRDefault="00E34EAE" w:rsidP="001D4FE4">
      <w:pPr>
        <w:pStyle w:val="BodyText"/>
        <w:shd w:val="clear" w:color="auto" w:fill="auto"/>
        <w:tabs>
          <w:tab w:val="left" w:pos="93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 xml:space="preserve">Có hợp đồng lao động không xác định thời hạn hoặc </w:t>
      </w:r>
      <w:r w:rsidRPr="00285FB2">
        <w:rPr>
          <w:rStyle w:val="BodyTextChar1"/>
          <w:rFonts w:ascii="Arial" w:hAnsi="Arial" w:cs="Arial"/>
          <w:color w:val="000000"/>
          <w:sz w:val="20"/>
          <w:szCs w:val="20"/>
          <w:lang w:eastAsia="vi-VN"/>
        </w:rPr>
        <w:t>hợp đồng</w:t>
      </w:r>
      <w:r w:rsidR="008B73D7" w:rsidRPr="00285FB2">
        <w:rPr>
          <w:rStyle w:val="BodyTextChar1"/>
          <w:rFonts w:ascii="Arial" w:hAnsi="Arial" w:cs="Arial"/>
          <w:color w:val="000000"/>
          <w:sz w:val="20"/>
          <w:szCs w:val="20"/>
          <w:lang w:eastAsia="vi-VN"/>
        </w:rPr>
        <w:t xml:space="preserve"> lao động xác định thời hạn từ 01 tháng trở lên được giao kết và bắt đầu thực hiện trước ngày 01 tháng 4 năm 2022.</w:t>
      </w:r>
    </w:p>
    <w:p w14:paraId="622E4B08" w14:textId="77777777" w:rsidR="008B73D7" w:rsidRPr="00285FB2" w:rsidRDefault="00E34EAE" w:rsidP="001D4FE4">
      <w:pPr>
        <w:pStyle w:val="BodyText"/>
        <w:shd w:val="clear" w:color="auto" w:fill="auto"/>
        <w:tabs>
          <w:tab w:val="left" w:pos="950"/>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3. </w:t>
      </w:r>
      <w:r w:rsidR="008B73D7" w:rsidRPr="00285FB2">
        <w:rPr>
          <w:rStyle w:val="BodyTextChar1"/>
          <w:rFonts w:ascii="Arial" w:hAnsi="Arial" w:cs="Arial"/>
          <w:color w:val="000000"/>
          <w:sz w:val="20"/>
          <w:szCs w:val="20"/>
          <w:lang w:eastAsia="vi-VN"/>
        </w:rPr>
        <w:t xml:space="preserve">Đang tham gia bảo hiểm xã hội bắt buộc (có tên trong danh sách tham gia </w:t>
      </w:r>
      <w:r w:rsidR="00EE16AF" w:rsidRPr="00285FB2">
        <w:rPr>
          <w:rStyle w:val="BodyTextChar1"/>
          <w:rFonts w:ascii="Arial" w:hAnsi="Arial" w:cs="Arial"/>
          <w:color w:val="000000"/>
          <w:sz w:val="20"/>
          <w:szCs w:val="20"/>
          <w:lang w:eastAsia="vi-VN"/>
        </w:rPr>
        <w:t>bảo hiểm</w:t>
      </w:r>
      <w:r w:rsidR="008B73D7" w:rsidRPr="00285FB2">
        <w:rPr>
          <w:rStyle w:val="BodyTextChar1"/>
          <w:rFonts w:ascii="Arial" w:hAnsi="Arial" w:cs="Arial"/>
          <w:color w:val="000000"/>
          <w:sz w:val="20"/>
          <w:szCs w:val="20"/>
          <w:lang w:eastAsia="vi-VN"/>
        </w:rPr>
        <w:t xml:space="preserve"> xã hội bắt buộc của cơ quan </w:t>
      </w:r>
      <w:r w:rsidR="00EE16AF" w:rsidRPr="00285FB2">
        <w:rPr>
          <w:rStyle w:val="BodyTextChar1"/>
          <w:rFonts w:ascii="Arial" w:hAnsi="Arial" w:cs="Arial"/>
          <w:color w:val="000000"/>
          <w:sz w:val="20"/>
          <w:szCs w:val="20"/>
          <w:lang w:eastAsia="vi-VN"/>
        </w:rPr>
        <w:t>bảo hiểm</w:t>
      </w:r>
      <w:r w:rsidR="008B73D7" w:rsidRPr="00285FB2">
        <w:rPr>
          <w:rStyle w:val="BodyTextChar1"/>
          <w:rFonts w:ascii="Arial" w:hAnsi="Arial" w:cs="Arial"/>
          <w:color w:val="000000"/>
          <w:sz w:val="20"/>
          <w:szCs w:val="20"/>
          <w:lang w:eastAsia="vi-VN"/>
        </w:rPr>
        <w:t xml:space="preserve"> xã hội) tại tháng liền kề trước thời điểm doanh nghiệp lập danh sách lao động đề nghị hỗ trợ tiền thuê nhà.</w:t>
      </w:r>
    </w:p>
    <w:p w14:paraId="25015C28"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Trường hợp người lao động không thuộc đối tượng tham gia bảo hiểm xã hội bắt buộc theo quy định tại khoản 4 Điều 2 Nghị định số 115/2015/NĐ-CP ngày 11 tháng 11 năm 2015 của Chính phủ quy định chi tiết một số điều của Luật </w:t>
      </w:r>
      <w:r w:rsidR="00EE16AF" w:rsidRPr="00285FB2">
        <w:rPr>
          <w:rStyle w:val="BodyTextChar1"/>
          <w:rFonts w:ascii="Arial" w:hAnsi="Arial" w:cs="Arial"/>
          <w:color w:val="000000"/>
          <w:sz w:val="20"/>
          <w:szCs w:val="20"/>
          <w:lang w:eastAsia="vi-VN"/>
        </w:rPr>
        <w:t>Bảo hiểm</w:t>
      </w:r>
      <w:r w:rsidRPr="00285FB2">
        <w:rPr>
          <w:rStyle w:val="BodyTextChar1"/>
          <w:rFonts w:ascii="Arial" w:hAnsi="Arial" w:cs="Arial"/>
          <w:color w:val="000000"/>
          <w:sz w:val="20"/>
          <w:szCs w:val="20"/>
          <w:lang w:eastAsia="vi-VN"/>
        </w:rPr>
        <w:t xml:space="preserve"> xã hội </w:t>
      </w:r>
      <w:r w:rsidR="00EE16AF" w:rsidRPr="00285FB2">
        <w:rPr>
          <w:rStyle w:val="BodyTextChar1"/>
          <w:rFonts w:ascii="Arial" w:hAnsi="Arial" w:cs="Arial"/>
          <w:color w:val="000000"/>
          <w:sz w:val="20"/>
          <w:szCs w:val="20"/>
          <w:lang w:eastAsia="vi-VN"/>
        </w:rPr>
        <w:t>về</w:t>
      </w:r>
      <w:r w:rsidRPr="00285FB2">
        <w:rPr>
          <w:rStyle w:val="BodyTextChar1"/>
          <w:rFonts w:ascii="Arial" w:hAnsi="Arial" w:cs="Arial"/>
          <w:color w:val="000000"/>
          <w:sz w:val="20"/>
          <w:szCs w:val="20"/>
          <w:lang w:eastAsia="vi-VN"/>
        </w:rPr>
        <w:t xml:space="preserve"> </w:t>
      </w:r>
      <w:r w:rsidR="00EE16AF" w:rsidRPr="00285FB2">
        <w:rPr>
          <w:rStyle w:val="BodyTextChar1"/>
          <w:rFonts w:ascii="Arial" w:hAnsi="Arial" w:cs="Arial"/>
          <w:color w:val="000000"/>
          <w:sz w:val="20"/>
          <w:szCs w:val="20"/>
          <w:lang w:eastAsia="vi-VN"/>
        </w:rPr>
        <w:t>bảo hiểm</w:t>
      </w:r>
      <w:r w:rsidRPr="00285FB2">
        <w:rPr>
          <w:rStyle w:val="BodyTextChar1"/>
          <w:rFonts w:ascii="Arial" w:hAnsi="Arial" w:cs="Arial"/>
          <w:color w:val="000000"/>
          <w:sz w:val="20"/>
          <w:szCs w:val="20"/>
          <w:lang w:eastAsia="vi-VN"/>
        </w:rPr>
        <w:t xml:space="preserve"> xã hội bắt buộc thì phải có tên trong danh sách trả lương của doanh nghiệp của tháng liền kề trước thời điểm doanh nghiệp lập danh sách lao động đề nghị hỗ trợ tiền thuê nhà.</w:t>
      </w:r>
    </w:p>
    <w:p w14:paraId="403933BD"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 xml:space="preserve">Điều 5. </w:t>
      </w:r>
      <w:r w:rsidR="00E34EAE" w:rsidRPr="001F5DF6">
        <w:rPr>
          <w:rStyle w:val="BodyTextChar1"/>
          <w:rFonts w:ascii="Arial" w:hAnsi="Arial" w:cs="Arial"/>
          <w:b/>
          <w:bCs/>
          <w:color w:val="000000"/>
          <w:sz w:val="20"/>
          <w:szCs w:val="20"/>
          <w:lang w:eastAsia="vi-VN"/>
        </w:rPr>
        <w:t>Mức</w:t>
      </w:r>
      <w:r w:rsidRPr="00285FB2">
        <w:rPr>
          <w:rStyle w:val="BodyTextChar1"/>
          <w:rFonts w:ascii="Arial" w:hAnsi="Arial" w:cs="Arial"/>
          <w:b/>
          <w:bCs/>
          <w:color w:val="000000"/>
          <w:sz w:val="20"/>
          <w:szCs w:val="20"/>
          <w:lang w:eastAsia="vi-VN"/>
        </w:rPr>
        <w:t>, thời gian hỗ trợ và ph</w:t>
      </w:r>
      <w:r w:rsidR="00E34EAE" w:rsidRPr="00285FB2">
        <w:rPr>
          <w:rStyle w:val="BodyTextChar1"/>
          <w:rFonts w:ascii="Arial" w:hAnsi="Arial" w:cs="Arial"/>
          <w:b/>
          <w:bCs/>
          <w:color w:val="000000"/>
          <w:sz w:val="20"/>
          <w:szCs w:val="20"/>
          <w:lang w:eastAsia="vi-VN"/>
        </w:rPr>
        <w:t>ương</w:t>
      </w:r>
      <w:r w:rsidRPr="00285FB2">
        <w:rPr>
          <w:rStyle w:val="BodyTextChar1"/>
          <w:rFonts w:ascii="Arial" w:hAnsi="Arial" w:cs="Arial"/>
          <w:b/>
          <w:bCs/>
          <w:color w:val="000000"/>
          <w:sz w:val="20"/>
          <w:szCs w:val="20"/>
          <w:lang w:eastAsia="vi-VN"/>
        </w:rPr>
        <w:t xml:space="preserve"> thức chi trả</w:t>
      </w:r>
    </w:p>
    <w:p w14:paraId="6D829EE4" w14:textId="77777777" w:rsidR="008B73D7" w:rsidRPr="00285FB2" w:rsidRDefault="00E34EAE" w:rsidP="001D4FE4">
      <w:pPr>
        <w:pStyle w:val="BodyText"/>
        <w:shd w:val="clear" w:color="auto" w:fill="auto"/>
        <w:tabs>
          <w:tab w:val="left" w:pos="94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Mức hỗ trợ: 500.000 đồng/người/tháng.</w:t>
      </w:r>
    </w:p>
    <w:p w14:paraId="47168ABD" w14:textId="77777777" w:rsidR="008B73D7" w:rsidRPr="00285FB2" w:rsidRDefault="00E34EAE" w:rsidP="001D4FE4">
      <w:pPr>
        <w:pStyle w:val="BodyText"/>
        <w:shd w:val="clear" w:color="auto" w:fill="auto"/>
        <w:tabs>
          <w:tab w:val="left" w:pos="974"/>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Thời gian hỗ trợ: Tối đa 3 tháng.</w:t>
      </w:r>
    </w:p>
    <w:p w14:paraId="46D53C84" w14:textId="77777777" w:rsidR="008B73D7" w:rsidRPr="00285FB2" w:rsidRDefault="00E34EAE" w:rsidP="001D4FE4">
      <w:pPr>
        <w:pStyle w:val="BodyText"/>
        <w:shd w:val="clear" w:color="auto" w:fill="auto"/>
        <w:tabs>
          <w:tab w:val="left" w:pos="974"/>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3. </w:t>
      </w:r>
      <w:r w:rsidR="008B73D7" w:rsidRPr="00285FB2">
        <w:rPr>
          <w:rStyle w:val="BodyTextChar1"/>
          <w:rFonts w:ascii="Arial" w:hAnsi="Arial" w:cs="Arial"/>
          <w:color w:val="000000"/>
          <w:sz w:val="20"/>
          <w:szCs w:val="20"/>
          <w:lang w:eastAsia="vi-VN"/>
        </w:rPr>
        <w:t>Phương thức chi trả: Hằng tháng.</w:t>
      </w:r>
    </w:p>
    <w:p w14:paraId="7D7F7535"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 xml:space="preserve">Điều 6. Hồ </w:t>
      </w:r>
      <w:r w:rsidR="00E34EAE" w:rsidRPr="001F5DF6">
        <w:rPr>
          <w:rStyle w:val="BodyTextChar1"/>
          <w:rFonts w:ascii="Arial" w:hAnsi="Arial" w:cs="Arial"/>
          <w:b/>
          <w:bCs/>
          <w:color w:val="000000"/>
          <w:sz w:val="20"/>
          <w:szCs w:val="20"/>
          <w:lang w:eastAsia="vi-VN"/>
        </w:rPr>
        <w:t>sơ</w:t>
      </w:r>
      <w:r w:rsidRPr="00285FB2">
        <w:rPr>
          <w:rStyle w:val="BodyTextChar1"/>
          <w:rFonts w:ascii="Arial" w:hAnsi="Arial" w:cs="Arial"/>
          <w:b/>
          <w:bCs/>
          <w:color w:val="000000"/>
          <w:sz w:val="20"/>
          <w:szCs w:val="20"/>
          <w:lang w:eastAsia="vi-VN"/>
        </w:rPr>
        <w:t xml:space="preserve"> đề nghị hỗ trợ</w:t>
      </w:r>
    </w:p>
    <w:p w14:paraId="1DC0699E"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Danh sách người lao động đề nghị hỗ trợ tiền thuê nhà có xác nhận của cơ quan bảo hiểm xã hội theo </w:t>
      </w:r>
      <w:r w:rsidR="00E34EAE" w:rsidRPr="00285FB2">
        <w:rPr>
          <w:rStyle w:val="BodyTextChar1"/>
          <w:rFonts w:ascii="Arial" w:hAnsi="Arial" w:cs="Arial"/>
          <w:color w:val="000000"/>
          <w:sz w:val="20"/>
          <w:szCs w:val="20"/>
          <w:lang w:eastAsia="vi-VN"/>
        </w:rPr>
        <w:t>Mẫu</w:t>
      </w:r>
      <w:r w:rsidRPr="00285FB2">
        <w:rPr>
          <w:rStyle w:val="BodyTextChar1"/>
          <w:rFonts w:ascii="Arial" w:hAnsi="Arial" w:cs="Arial"/>
          <w:color w:val="000000"/>
          <w:sz w:val="20"/>
          <w:szCs w:val="20"/>
          <w:lang w:eastAsia="vi-VN"/>
        </w:rPr>
        <w:t xml:space="preserve"> số 02 tại Phụ lục ban hành kèm theo Quyết định này (sau đây gọi là </w:t>
      </w:r>
      <w:r w:rsidR="00E34EAE" w:rsidRPr="00285FB2">
        <w:rPr>
          <w:rStyle w:val="BodyTextChar1"/>
          <w:rFonts w:ascii="Arial" w:hAnsi="Arial" w:cs="Arial"/>
          <w:color w:val="000000"/>
          <w:sz w:val="20"/>
          <w:szCs w:val="20"/>
          <w:lang w:eastAsia="vi-VN"/>
        </w:rPr>
        <w:t>Mẫu</w:t>
      </w:r>
      <w:r w:rsidRPr="00285FB2">
        <w:rPr>
          <w:rStyle w:val="BodyTextChar1"/>
          <w:rFonts w:ascii="Arial" w:hAnsi="Arial" w:cs="Arial"/>
          <w:color w:val="000000"/>
          <w:sz w:val="20"/>
          <w:szCs w:val="20"/>
          <w:lang w:eastAsia="vi-VN"/>
        </w:rPr>
        <w:t xml:space="preserve"> số 02).</w:t>
      </w:r>
    </w:p>
    <w:p w14:paraId="79A09382"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Trường hợp trong danh sách có người lao động không thuộc đối tượng tham gia </w:t>
      </w:r>
      <w:r w:rsidR="00E34EAE" w:rsidRPr="00285FB2">
        <w:rPr>
          <w:rStyle w:val="BodyTextChar1"/>
          <w:rFonts w:ascii="Arial" w:hAnsi="Arial" w:cs="Arial"/>
          <w:color w:val="000000"/>
          <w:sz w:val="20"/>
          <w:szCs w:val="20"/>
          <w:lang w:eastAsia="vi-VN"/>
        </w:rPr>
        <w:t>bảo hiểm</w:t>
      </w:r>
      <w:r w:rsidRPr="00285FB2">
        <w:rPr>
          <w:rStyle w:val="BodyTextChar1"/>
          <w:rFonts w:ascii="Arial" w:hAnsi="Arial" w:cs="Arial"/>
          <w:color w:val="000000"/>
          <w:sz w:val="20"/>
          <w:szCs w:val="20"/>
          <w:lang w:eastAsia="vi-VN"/>
        </w:rPr>
        <w:t xml:space="preserve"> xã hội bắt buộc thì hồ sơ đề nghị cần có thêm bản sao danh sách trả lương của tháng liền kề trước thời điểm doanh nghiệp lập danh sách lao động đề nghị hỗ trợ tiền thuê nhà.</w:t>
      </w:r>
    </w:p>
    <w:p w14:paraId="2047DC83"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Điều 7. Trình tự, thủ tục thực hiện</w:t>
      </w:r>
    </w:p>
    <w:p w14:paraId="7FE351D9" w14:textId="77777777" w:rsidR="008B73D7" w:rsidRPr="00285FB2" w:rsidRDefault="00E34EAE" w:rsidP="001D4FE4">
      <w:pPr>
        <w:pStyle w:val="BodyText"/>
        <w:shd w:val="clear" w:color="auto" w:fill="auto"/>
        <w:tabs>
          <w:tab w:val="left" w:pos="943"/>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 xml:space="preserve">Người lao động đề nghị hỗ trợ tiền thuê nhà theo </w:t>
      </w:r>
      <w:r w:rsidRPr="00285FB2">
        <w:rPr>
          <w:rStyle w:val="BodyTextChar1"/>
          <w:rFonts w:ascii="Arial" w:hAnsi="Arial" w:cs="Arial"/>
          <w:color w:val="000000"/>
          <w:sz w:val="20"/>
          <w:szCs w:val="20"/>
          <w:lang w:eastAsia="vi-VN"/>
        </w:rPr>
        <w:t>Mẫu</w:t>
      </w:r>
      <w:r w:rsidR="008B73D7" w:rsidRPr="00285FB2">
        <w:rPr>
          <w:rStyle w:val="BodyTextChar1"/>
          <w:rFonts w:ascii="Arial" w:hAnsi="Arial" w:cs="Arial"/>
          <w:color w:val="000000"/>
          <w:sz w:val="20"/>
          <w:szCs w:val="20"/>
          <w:lang w:eastAsia="vi-VN"/>
        </w:rPr>
        <w:t xml:space="preserve"> số 01 tại Phụ lục ban hành kèm theo Quyết định này (sau đây gọi là </w:t>
      </w:r>
      <w:r w:rsidRPr="00285FB2">
        <w:rPr>
          <w:rStyle w:val="BodyTextChar1"/>
          <w:rFonts w:ascii="Arial" w:hAnsi="Arial" w:cs="Arial"/>
          <w:color w:val="000000"/>
          <w:sz w:val="20"/>
          <w:szCs w:val="20"/>
          <w:lang w:eastAsia="vi-VN"/>
        </w:rPr>
        <w:t>Mẫu</w:t>
      </w:r>
      <w:r w:rsidR="008B73D7" w:rsidRPr="00285FB2">
        <w:rPr>
          <w:rStyle w:val="BodyTextChar1"/>
          <w:rFonts w:ascii="Arial" w:hAnsi="Arial" w:cs="Arial"/>
          <w:color w:val="000000"/>
          <w:sz w:val="20"/>
          <w:szCs w:val="20"/>
          <w:lang w:eastAsia="vi-VN"/>
        </w:rPr>
        <w:t xml:space="preserve"> số 01) và chịu trách nhiệm về tính chính xác thông tin theo quy định tại khoản 1 Điều 4 Quyết định này </w:t>
      </w:r>
      <w:r w:rsidRPr="001F5DF6">
        <w:rPr>
          <w:rStyle w:val="BodyTextChar1"/>
          <w:rFonts w:ascii="Arial" w:hAnsi="Arial" w:cs="Arial"/>
          <w:color w:val="000000"/>
          <w:sz w:val="20"/>
          <w:szCs w:val="20"/>
          <w:lang w:eastAsia="vi-VN"/>
        </w:rPr>
        <w:t>để</w:t>
      </w:r>
      <w:r w:rsidR="008B73D7" w:rsidRPr="00285FB2">
        <w:rPr>
          <w:rStyle w:val="BodyTextChar1"/>
          <w:rFonts w:ascii="Arial" w:hAnsi="Arial" w:cs="Arial"/>
          <w:color w:val="000000"/>
          <w:sz w:val="20"/>
          <w:szCs w:val="20"/>
          <w:lang w:eastAsia="vi-VN"/>
        </w:rPr>
        <w:t xml:space="preserve"> gửi doanh nghiệp tổng hợp.</w:t>
      </w:r>
    </w:p>
    <w:p w14:paraId="4EC7DDE1" w14:textId="77777777" w:rsidR="008B73D7" w:rsidRPr="00285FB2" w:rsidRDefault="00E34EAE" w:rsidP="001D4FE4">
      <w:pPr>
        <w:pStyle w:val="BodyText"/>
        <w:shd w:val="clear" w:color="auto" w:fill="auto"/>
        <w:tabs>
          <w:tab w:val="left" w:pos="93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 xml:space="preserve">Trên cơ sở đề nghị của người lao động, doanh nghiệp tổng hợp danh sách người lao động đề nghị hỗ trợ tiền thuê nhà theo </w:t>
      </w:r>
      <w:r w:rsidRPr="001F5DF6">
        <w:rPr>
          <w:rStyle w:val="BodyTextChar1"/>
          <w:rFonts w:ascii="Arial" w:hAnsi="Arial" w:cs="Arial"/>
          <w:color w:val="000000"/>
          <w:sz w:val="20"/>
          <w:szCs w:val="20"/>
        </w:rPr>
        <w:t>Mẫu</w:t>
      </w:r>
      <w:r w:rsidR="008B73D7" w:rsidRPr="001F5DF6">
        <w:rPr>
          <w:rStyle w:val="BodyTextChar1"/>
          <w:rFonts w:ascii="Arial" w:hAnsi="Arial" w:cs="Arial"/>
          <w:color w:val="000000"/>
          <w:sz w:val="20"/>
          <w:szCs w:val="20"/>
        </w:rPr>
        <w:t xml:space="preserve"> </w:t>
      </w:r>
      <w:r w:rsidR="008B73D7" w:rsidRPr="00285FB2">
        <w:rPr>
          <w:rStyle w:val="BodyTextChar1"/>
          <w:rFonts w:ascii="Arial" w:hAnsi="Arial" w:cs="Arial"/>
          <w:color w:val="000000"/>
          <w:sz w:val="20"/>
          <w:szCs w:val="20"/>
          <w:lang w:eastAsia="vi-VN"/>
        </w:rPr>
        <w:t>số 02 và niêm yết công khai tại nơi làm việc ít nhất 03 ngày làm việc.</w:t>
      </w:r>
    </w:p>
    <w:p w14:paraId="6497D7E1"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Trường hợp có ý kiến phản ánh về đối tượng và điều kiện hỗ trợ, doanh nghiệp tiến hành xác minh đảm bảo đúng </w:t>
      </w:r>
      <w:r w:rsidR="00E34EAE" w:rsidRPr="00285FB2">
        <w:rPr>
          <w:rStyle w:val="BodyTextChar1"/>
          <w:rFonts w:ascii="Arial" w:hAnsi="Arial" w:cs="Arial"/>
          <w:color w:val="000000"/>
          <w:sz w:val="20"/>
          <w:szCs w:val="20"/>
          <w:lang w:eastAsia="vi-VN"/>
        </w:rPr>
        <w:t>đối</w:t>
      </w:r>
      <w:r w:rsidRPr="00285FB2">
        <w:rPr>
          <w:rStyle w:val="BodyTextChar1"/>
          <w:rFonts w:ascii="Arial" w:hAnsi="Arial" w:cs="Arial"/>
          <w:color w:val="000000"/>
          <w:sz w:val="20"/>
          <w:szCs w:val="20"/>
          <w:lang w:eastAsia="vi-VN"/>
        </w:rPr>
        <w:t xml:space="preserve"> tượng và điều kiện hỗ trợ theo quy định tại Điều 4 Quyết định này trong vòng 02 ngày làm việc.</w:t>
      </w:r>
    </w:p>
    <w:p w14:paraId="3041B618" w14:textId="77777777" w:rsidR="008B73D7" w:rsidRPr="00285FB2" w:rsidRDefault="00E34EAE" w:rsidP="001D4FE4">
      <w:pPr>
        <w:pStyle w:val="BodyText"/>
        <w:shd w:val="clear" w:color="auto" w:fill="auto"/>
        <w:tabs>
          <w:tab w:val="left" w:pos="933"/>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3. </w:t>
      </w:r>
      <w:r w:rsidR="008B73D7" w:rsidRPr="00285FB2">
        <w:rPr>
          <w:rStyle w:val="BodyTextChar1"/>
          <w:rFonts w:ascii="Arial" w:hAnsi="Arial" w:cs="Arial"/>
          <w:color w:val="000000"/>
          <w:sz w:val="20"/>
          <w:szCs w:val="20"/>
          <w:lang w:eastAsia="vi-VN"/>
        </w:rPr>
        <w:t xml:space="preserve">Doanh nghiệp gửi danh sách người lao động đề nghị </w:t>
      </w:r>
      <w:r w:rsidRPr="00285FB2">
        <w:rPr>
          <w:rStyle w:val="BodyTextChar1"/>
          <w:rFonts w:ascii="Arial" w:hAnsi="Arial" w:cs="Arial"/>
          <w:color w:val="000000"/>
          <w:sz w:val="20"/>
          <w:szCs w:val="20"/>
          <w:lang w:eastAsia="vi-VN"/>
        </w:rPr>
        <w:t>hỗ trợ</w:t>
      </w:r>
      <w:r w:rsidR="008B73D7" w:rsidRPr="00285FB2">
        <w:rPr>
          <w:rStyle w:val="BodyTextChar1"/>
          <w:rFonts w:ascii="Arial" w:hAnsi="Arial" w:cs="Arial"/>
          <w:color w:val="000000"/>
          <w:sz w:val="20"/>
          <w:szCs w:val="20"/>
          <w:lang w:eastAsia="vi-VN"/>
        </w:rPr>
        <w:t xml:space="preserve"> tiền thuê nhà theo </w:t>
      </w:r>
      <w:r w:rsidRPr="00285FB2">
        <w:rPr>
          <w:rStyle w:val="BodyTextChar1"/>
          <w:rFonts w:ascii="Arial" w:hAnsi="Arial" w:cs="Arial"/>
          <w:color w:val="000000"/>
          <w:sz w:val="20"/>
          <w:szCs w:val="20"/>
          <w:lang w:eastAsia="vi-VN"/>
        </w:rPr>
        <w:t>Mẫu số</w:t>
      </w:r>
      <w:r w:rsidR="008B73D7" w:rsidRPr="00285FB2">
        <w:rPr>
          <w:rStyle w:val="BodyTextChar1"/>
          <w:rFonts w:ascii="Arial" w:hAnsi="Arial" w:cs="Arial"/>
          <w:color w:val="000000"/>
          <w:sz w:val="20"/>
          <w:szCs w:val="20"/>
          <w:lang w:eastAsia="vi-VN"/>
        </w:rPr>
        <w:t xml:space="preserve"> 0</w:t>
      </w:r>
      <w:r w:rsidRPr="00285FB2">
        <w:rPr>
          <w:rStyle w:val="BodyTextChar1"/>
          <w:rFonts w:ascii="Arial" w:hAnsi="Arial" w:cs="Arial"/>
          <w:color w:val="000000"/>
          <w:sz w:val="20"/>
          <w:szCs w:val="20"/>
          <w:lang w:eastAsia="vi-VN"/>
        </w:rPr>
        <w:t>2 đến cơ quan bảo hiểm xã hội để</w:t>
      </w:r>
      <w:r w:rsidR="008B73D7" w:rsidRPr="00285FB2">
        <w:rPr>
          <w:rStyle w:val="BodyTextChar1"/>
          <w:rFonts w:ascii="Arial" w:hAnsi="Arial" w:cs="Arial"/>
          <w:color w:val="000000"/>
          <w:sz w:val="20"/>
          <w:szCs w:val="20"/>
          <w:lang w:eastAsia="vi-VN"/>
        </w:rPr>
        <w:t xml:space="preserve"> xác nhận người lao động đang tham gia </w:t>
      </w:r>
      <w:r w:rsidRPr="00285FB2">
        <w:rPr>
          <w:rStyle w:val="BodyTextChar1"/>
          <w:rFonts w:ascii="Arial" w:hAnsi="Arial" w:cs="Arial"/>
          <w:color w:val="000000"/>
          <w:sz w:val="20"/>
          <w:szCs w:val="20"/>
          <w:lang w:eastAsia="vi-VN"/>
        </w:rPr>
        <w:t>bảo hiểm</w:t>
      </w:r>
      <w:r w:rsidR="008B73D7" w:rsidRPr="00285FB2">
        <w:rPr>
          <w:rStyle w:val="BodyTextChar1"/>
          <w:rFonts w:ascii="Arial" w:hAnsi="Arial" w:cs="Arial"/>
          <w:color w:val="000000"/>
          <w:sz w:val="20"/>
          <w:szCs w:val="20"/>
          <w:lang w:eastAsia="vi-VN"/>
        </w:rPr>
        <w:t xml:space="preserve"> xã hội bắt buộc. Doanh nghiệp chịu trách nhiệm về tính chính xác, trung thực thông tin của người lao động quy định tại khoản 2, khoản 3 Điều 4 Quyết định này. Doanh nghiệp lập danh sách người lao động đề nghị </w:t>
      </w:r>
      <w:r w:rsidRPr="00285FB2">
        <w:rPr>
          <w:rStyle w:val="BodyTextChar1"/>
          <w:rFonts w:ascii="Arial" w:hAnsi="Arial" w:cs="Arial"/>
          <w:color w:val="000000"/>
          <w:sz w:val="20"/>
          <w:szCs w:val="20"/>
          <w:lang w:eastAsia="vi-VN"/>
        </w:rPr>
        <w:t>hỗ trợ</w:t>
      </w:r>
      <w:r w:rsidR="008B73D7" w:rsidRPr="00285FB2">
        <w:rPr>
          <w:rStyle w:val="BodyTextChar1"/>
          <w:rFonts w:ascii="Arial" w:hAnsi="Arial" w:cs="Arial"/>
          <w:color w:val="000000"/>
          <w:sz w:val="20"/>
          <w:szCs w:val="20"/>
          <w:lang w:eastAsia="vi-VN"/>
        </w:rPr>
        <w:t xml:space="preserve"> tiền thuê nhà theo từng tháng và có thể </w:t>
      </w:r>
      <w:r w:rsidRPr="00285FB2">
        <w:rPr>
          <w:rStyle w:val="BodyTextChar1"/>
          <w:rFonts w:ascii="Arial" w:hAnsi="Arial" w:cs="Arial"/>
          <w:color w:val="000000"/>
          <w:sz w:val="20"/>
          <w:szCs w:val="20"/>
          <w:lang w:eastAsia="vi-VN"/>
        </w:rPr>
        <w:t>đề nghị</w:t>
      </w:r>
      <w:r w:rsidR="008B73D7" w:rsidRPr="00285FB2">
        <w:rPr>
          <w:rStyle w:val="BodyTextChar1"/>
          <w:rFonts w:ascii="Arial" w:hAnsi="Arial" w:cs="Arial"/>
          <w:color w:val="000000"/>
          <w:sz w:val="20"/>
          <w:szCs w:val="20"/>
          <w:lang w:eastAsia="vi-VN"/>
        </w:rPr>
        <w:t xml:space="preserve"> cơ quan bảo hiểm xã hội xác nhận gộp 02 tháng hoặc 03 tháng.</w:t>
      </w:r>
    </w:p>
    <w:p w14:paraId="63F38B03"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Trong 02 ngày làm việc, </w:t>
      </w:r>
      <w:r w:rsidR="00E34EAE" w:rsidRPr="00285FB2">
        <w:rPr>
          <w:rStyle w:val="BodyTextChar1"/>
          <w:rFonts w:ascii="Arial" w:hAnsi="Arial" w:cs="Arial"/>
          <w:color w:val="000000"/>
          <w:sz w:val="20"/>
          <w:szCs w:val="20"/>
          <w:lang w:eastAsia="vi-VN"/>
        </w:rPr>
        <w:t>kể từ</w:t>
      </w:r>
      <w:r w:rsidRPr="00285FB2">
        <w:rPr>
          <w:rStyle w:val="BodyTextChar1"/>
          <w:rFonts w:ascii="Arial" w:hAnsi="Arial" w:cs="Arial"/>
          <w:color w:val="000000"/>
          <w:sz w:val="20"/>
          <w:szCs w:val="20"/>
          <w:lang w:eastAsia="vi-VN"/>
        </w:rPr>
        <w:t xml:space="preserve"> ngày nhận được đề nghị, cơ quan </w:t>
      </w:r>
      <w:r w:rsidR="00EE16AF" w:rsidRPr="00285FB2">
        <w:rPr>
          <w:rStyle w:val="BodyTextChar1"/>
          <w:rFonts w:ascii="Arial" w:hAnsi="Arial" w:cs="Arial"/>
          <w:color w:val="000000"/>
          <w:sz w:val="20"/>
          <w:szCs w:val="20"/>
          <w:lang w:eastAsia="vi-VN"/>
        </w:rPr>
        <w:t>bảo hiểm</w:t>
      </w:r>
      <w:r w:rsidRPr="00285FB2">
        <w:rPr>
          <w:rStyle w:val="BodyTextChar1"/>
          <w:rFonts w:ascii="Arial" w:hAnsi="Arial" w:cs="Arial"/>
          <w:color w:val="000000"/>
          <w:sz w:val="20"/>
          <w:szCs w:val="20"/>
          <w:lang w:eastAsia="vi-VN"/>
        </w:rPr>
        <w:t xml:space="preserve"> </w:t>
      </w:r>
      <w:r w:rsidR="00E34EAE" w:rsidRPr="00285FB2">
        <w:rPr>
          <w:rStyle w:val="BodyTextChar1"/>
          <w:rFonts w:ascii="Arial" w:hAnsi="Arial" w:cs="Arial"/>
          <w:color w:val="000000"/>
          <w:sz w:val="20"/>
          <w:szCs w:val="20"/>
          <w:lang w:eastAsia="vi-VN"/>
        </w:rPr>
        <w:t>xã hội</w:t>
      </w:r>
      <w:r w:rsidRPr="00285FB2">
        <w:rPr>
          <w:rStyle w:val="BodyTextChar1"/>
          <w:rFonts w:ascii="Arial" w:hAnsi="Arial" w:cs="Arial"/>
          <w:color w:val="000000"/>
          <w:sz w:val="20"/>
          <w:szCs w:val="20"/>
          <w:lang w:eastAsia="vi-VN"/>
        </w:rPr>
        <w:t xml:space="preserve"> xác nhận việc tham gia bảo hiểm xã hội bắt buộc của người lao động.</w:t>
      </w:r>
    </w:p>
    <w:p w14:paraId="1128D932" w14:textId="77777777" w:rsidR="008B73D7" w:rsidRPr="00285FB2" w:rsidRDefault="00E34EAE" w:rsidP="001D4FE4">
      <w:pPr>
        <w:pStyle w:val="BodyText"/>
        <w:shd w:val="clear" w:color="auto" w:fill="auto"/>
        <w:tabs>
          <w:tab w:val="left" w:pos="926"/>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4. </w:t>
      </w:r>
      <w:r w:rsidR="008B73D7" w:rsidRPr="00285FB2">
        <w:rPr>
          <w:rStyle w:val="BodyTextChar1"/>
          <w:rFonts w:ascii="Arial" w:hAnsi="Arial" w:cs="Arial"/>
          <w:color w:val="000000"/>
          <w:sz w:val="20"/>
          <w:szCs w:val="20"/>
          <w:lang w:eastAsia="vi-VN"/>
        </w:rPr>
        <w:t xml:space="preserve">Doanh nghiệp gửi hồ sơ theo quy định tại Điều 6 Quyết định này đến </w:t>
      </w:r>
      <w:r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cấp </w:t>
      </w:r>
      <w:r w:rsidR="008B73D7" w:rsidRPr="00285FB2">
        <w:rPr>
          <w:rStyle w:val="BodyTextChar1"/>
          <w:rFonts w:ascii="Arial" w:hAnsi="Arial" w:cs="Arial"/>
          <w:color w:val="000000"/>
          <w:sz w:val="20"/>
          <w:szCs w:val="20"/>
          <w:lang w:eastAsia="vi-VN"/>
        </w:rPr>
        <w:lastRenderedPageBreak/>
        <w:t xml:space="preserve">huyện nơi đặt trụ sở chính hoặc chi nhánh, văn phòng đại diện, địa </w:t>
      </w:r>
      <w:r w:rsidRPr="00285FB2">
        <w:rPr>
          <w:rStyle w:val="BodyTextChar1"/>
          <w:rFonts w:ascii="Arial" w:hAnsi="Arial" w:cs="Arial"/>
          <w:color w:val="000000"/>
          <w:sz w:val="20"/>
          <w:szCs w:val="20"/>
          <w:lang w:eastAsia="vi-VN"/>
        </w:rPr>
        <w:t>điểm</w:t>
      </w:r>
      <w:r w:rsidR="008B73D7" w:rsidRPr="00285FB2">
        <w:rPr>
          <w:rStyle w:val="BodyTextChar1"/>
          <w:rFonts w:ascii="Arial" w:hAnsi="Arial" w:cs="Arial"/>
          <w:color w:val="000000"/>
          <w:sz w:val="20"/>
          <w:szCs w:val="20"/>
          <w:lang w:eastAsia="vi-VN"/>
        </w:rPr>
        <w:t xml:space="preserve"> sản xuất, kinh doanh. Doanh nghiệp có thể gửi hồ sơ đề nghị </w:t>
      </w:r>
      <w:r w:rsidRPr="00285FB2">
        <w:rPr>
          <w:rStyle w:val="BodyTextChar1"/>
          <w:rFonts w:ascii="Arial" w:hAnsi="Arial" w:cs="Arial"/>
          <w:color w:val="000000"/>
          <w:sz w:val="20"/>
          <w:szCs w:val="20"/>
          <w:lang w:eastAsia="vi-VN"/>
        </w:rPr>
        <w:t>hỗ trợ</w:t>
      </w:r>
      <w:r w:rsidR="008B73D7" w:rsidRPr="00285FB2">
        <w:rPr>
          <w:rStyle w:val="BodyTextChar1"/>
          <w:rFonts w:ascii="Arial" w:hAnsi="Arial" w:cs="Arial"/>
          <w:color w:val="000000"/>
          <w:sz w:val="20"/>
          <w:szCs w:val="20"/>
          <w:lang w:eastAsia="vi-VN"/>
        </w:rPr>
        <w:t xml:space="preserve"> gộp 02 tháng hoặc 03 tháng.</w:t>
      </w:r>
    </w:p>
    <w:p w14:paraId="6721043D"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Thời gian tiếp nhận hồ sơ chậm nhất đến hết ngày 15 tháng 8 năm 2022.</w:t>
      </w:r>
    </w:p>
    <w:p w14:paraId="78AC9763" w14:textId="77777777" w:rsidR="008B73D7" w:rsidRPr="00285FB2" w:rsidRDefault="00E34EAE" w:rsidP="001D4FE4">
      <w:pPr>
        <w:pStyle w:val="BodyText"/>
        <w:shd w:val="clear" w:color="auto" w:fill="auto"/>
        <w:tabs>
          <w:tab w:val="left" w:pos="933"/>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5. </w:t>
      </w:r>
      <w:r w:rsidR="008B73D7" w:rsidRPr="00285FB2">
        <w:rPr>
          <w:rStyle w:val="BodyTextChar1"/>
          <w:rFonts w:ascii="Arial" w:hAnsi="Arial" w:cs="Arial"/>
          <w:color w:val="000000"/>
          <w:sz w:val="20"/>
          <w:szCs w:val="20"/>
          <w:lang w:eastAsia="vi-VN"/>
        </w:rPr>
        <w:t xml:space="preserve">Trong 02 ngày làm việc, kể từ ngày nhận được đầy đủ hồ sơ, </w:t>
      </w:r>
      <w:r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w:t>
      </w:r>
      <w:r w:rsidRPr="00285FB2">
        <w:rPr>
          <w:rStyle w:val="BodyTextChar1"/>
          <w:rFonts w:ascii="Arial" w:hAnsi="Arial" w:cs="Arial"/>
          <w:color w:val="000000"/>
          <w:sz w:val="20"/>
          <w:szCs w:val="20"/>
          <w:lang w:eastAsia="vi-VN"/>
        </w:rPr>
        <w:t>cấp huyện thẩ</w:t>
      </w:r>
      <w:r w:rsidR="008B73D7" w:rsidRPr="00285FB2">
        <w:rPr>
          <w:rStyle w:val="BodyTextChar1"/>
          <w:rFonts w:ascii="Arial" w:hAnsi="Arial" w:cs="Arial"/>
          <w:color w:val="000000"/>
          <w:sz w:val="20"/>
          <w:szCs w:val="20"/>
          <w:lang w:eastAsia="vi-VN"/>
        </w:rPr>
        <w:t xml:space="preserve">m định trình </w:t>
      </w:r>
      <w:r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cấp tỉnh.</w:t>
      </w:r>
    </w:p>
    <w:p w14:paraId="10389B24" w14:textId="77777777" w:rsidR="008B73D7" w:rsidRPr="00285FB2" w:rsidRDefault="00E34EAE" w:rsidP="001D4FE4">
      <w:pPr>
        <w:pStyle w:val="BodyText"/>
        <w:shd w:val="clear" w:color="auto" w:fill="auto"/>
        <w:tabs>
          <w:tab w:val="left" w:pos="930"/>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6. </w:t>
      </w:r>
      <w:r w:rsidR="008B73D7" w:rsidRPr="00285FB2">
        <w:rPr>
          <w:rStyle w:val="BodyTextChar1"/>
          <w:rFonts w:ascii="Arial" w:hAnsi="Arial" w:cs="Arial"/>
          <w:color w:val="000000"/>
          <w:sz w:val="20"/>
          <w:szCs w:val="20"/>
          <w:lang w:eastAsia="vi-VN"/>
        </w:rPr>
        <w:t xml:space="preserve">Trong 02 ngày làm việc </w:t>
      </w:r>
      <w:r w:rsidRPr="00285FB2">
        <w:rPr>
          <w:rStyle w:val="BodyTextChar1"/>
          <w:rFonts w:ascii="Arial" w:hAnsi="Arial" w:cs="Arial"/>
          <w:color w:val="000000"/>
          <w:sz w:val="20"/>
          <w:szCs w:val="20"/>
          <w:lang w:eastAsia="vi-VN"/>
        </w:rPr>
        <w:t>kể từ</w:t>
      </w:r>
      <w:r w:rsidR="008B73D7" w:rsidRPr="00285FB2">
        <w:rPr>
          <w:rStyle w:val="BodyTextChar1"/>
          <w:rFonts w:ascii="Arial" w:hAnsi="Arial" w:cs="Arial"/>
          <w:color w:val="000000"/>
          <w:sz w:val="20"/>
          <w:szCs w:val="20"/>
          <w:lang w:eastAsia="vi-VN"/>
        </w:rPr>
        <w:t xml:space="preserve"> ngày nhận đủ hồ sơ, </w:t>
      </w:r>
      <w:r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cấp tỉnh ban hành quyết định phê duyệt danh sách và kinh phí hỗ trợ; đồng thời chỉ đạo thực hiện chi trả hỗ trợ.</w:t>
      </w:r>
    </w:p>
    <w:p w14:paraId="66A47663"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Trường hợp không phê duyệt, </w:t>
      </w:r>
      <w:r w:rsidR="00E34EAE" w:rsidRPr="00285FB2">
        <w:rPr>
          <w:rStyle w:val="BodyTextChar1"/>
          <w:rFonts w:ascii="Arial" w:hAnsi="Arial" w:cs="Arial"/>
          <w:color w:val="000000"/>
          <w:sz w:val="20"/>
          <w:szCs w:val="20"/>
          <w:lang w:eastAsia="vi-VN"/>
        </w:rPr>
        <w:t>Ủy ban</w:t>
      </w:r>
      <w:r w:rsidRPr="00285FB2">
        <w:rPr>
          <w:rStyle w:val="BodyTextChar1"/>
          <w:rFonts w:ascii="Arial" w:hAnsi="Arial" w:cs="Arial"/>
          <w:color w:val="000000"/>
          <w:sz w:val="20"/>
          <w:szCs w:val="20"/>
          <w:lang w:eastAsia="vi-VN"/>
        </w:rPr>
        <w:t xml:space="preserve"> nhân dân cấp tỉnh thông báo bằng văn bản và nêu rõ lý do.</w:t>
      </w:r>
    </w:p>
    <w:p w14:paraId="4E5EAAA7" w14:textId="77777777" w:rsidR="008B73D7" w:rsidRPr="00285FB2" w:rsidRDefault="00E34EAE" w:rsidP="001D4FE4">
      <w:pPr>
        <w:pStyle w:val="BodyText"/>
        <w:shd w:val="clear" w:color="auto" w:fill="auto"/>
        <w:tabs>
          <w:tab w:val="left" w:pos="933"/>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7. </w:t>
      </w:r>
      <w:r w:rsidR="008B73D7" w:rsidRPr="00285FB2">
        <w:rPr>
          <w:rStyle w:val="BodyTextChar1"/>
          <w:rFonts w:ascii="Arial" w:hAnsi="Arial" w:cs="Arial"/>
          <w:color w:val="000000"/>
          <w:sz w:val="20"/>
          <w:szCs w:val="20"/>
          <w:lang w:eastAsia="vi-VN"/>
        </w:rPr>
        <w:t xml:space="preserve">Trong 02 ngày làm việc kể từ ngày nhận được kinh phí </w:t>
      </w:r>
      <w:r w:rsidRPr="00285FB2">
        <w:rPr>
          <w:rStyle w:val="BodyTextChar1"/>
          <w:rFonts w:ascii="Arial" w:hAnsi="Arial" w:cs="Arial"/>
          <w:color w:val="000000"/>
          <w:sz w:val="20"/>
          <w:szCs w:val="20"/>
          <w:lang w:eastAsia="vi-VN"/>
        </w:rPr>
        <w:t>hỗ trợ</w:t>
      </w:r>
      <w:r w:rsidR="008B73D7" w:rsidRPr="00285FB2">
        <w:rPr>
          <w:rStyle w:val="BodyTextChar1"/>
          <w:rFonts w:ascii="Arial" w:hAnsi="Arial" w:cs="Arial"/>
          <w:color w:val="000000"/>
          <w:sz w:val="20"/>
          <w:szCs w:val="20"/>
          <w:lang w:eastAsia="vi-VN"/>
        </w:rPr>
        <w:t xml:space="preserve"> của </w:t>
      </w:r>
      <w:r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cấp tỉnh, doanh nghiệp thực hiện chi trả cho người lao động.</w:t>
      </w:r>
    </w:p>
    <w:p w14:paraId="20C597B8" w14:textId="77777777" w:rsidR="002332F5" w:rsidRPr="001F5DF6" w:rsidRDefault="002332F5" w:rsidP="00DC31CD">
      <w:pPr>
        <w:pStyle w:val="BodyText"/>
        <w:shd w:val="clear" w:color="auto" w:fill="auto"/>
        <w:spacing w:after="0" w:line="240" w:lineRule="auto"/>
        <w:ind w:firstLine="0"/>
        <w:jc w:val="center"/>
        <w:rPr>
          <w:rStyle w:val="BodyTextChar1"/>
          <w:rFonts w:ascii="Arial" w:hAnsi="Arial" w:cs="Arial"/>
          <w:b/>
          <w:bCs/>
          <w:color w:val="000000"/>
          <w:sz w:val="20"/>
          <w:szCs w:val="20"/>
        </w:rPr>
      </w:pPr>
    </w:p>
    <w:p w14:paraId="575A3985" w14:textId="77777777" w:rsidR="008B73D7" w:rsidRPr="00285FB2" w:rsidRDefault="00E34EAE" w:rsidP="00DC31CD">
      <w:pPr>
        <w:jc w:val="center"/>
        <w:rPr>
          <w:rStyle w:val="BodyTextChar1"/>
          <w:rFonts w:ascii="Arial" w:hAnsi="Arial" w:cs="Arial"/>
          <w:b/>
          <w:bCs/>
          <w:sz w:val="20"/>
          <w:szCs w:val="20"/>
        </w:rPr>
      </w:pPr>
      <w:r w:rsidRPr="001F5DF6">
        <w:rPr>
          <w:rStyle w:val="BodyTextChar1"/>
          <w:rFonts w:ascii="Arial" w:hAnsi="Arial" w:cs="Arial"/>
          <w:b/>
          <w:bCs/>
          <w:sz w:val="20"/>
          <w:szCs w:val="20"/>
        </w:rPr>
        <w:t>Chương</w:t>
      </w:r>
      <w:r w:rsidR="008B73D7" w:rsidRPr="001F5DF6">
        <w:rPr>
          <w:rStyle w:val="BodyTextChar1"/>
          <w:rFonts w:ascii="Arial" w:hAnsi="Arial" w:cs="Arial"/>
          <w:b/>
          <w:bCs/>
          <w:sz w:val="20"/>
          <w:szCs w:val="20"/>
        </w:rPr>
        <w:t xml:space="preserve"> </w:t>
      </w:r>
      <w:r w:rsidRPr="00285FB2">
        <w:rPr>
          <w:rStyle w:val="BodyTextChar1"/>
          <w:rFonts w:ascii="Arial" w:hAnsi="Arial" w:cs="Arial"/>
          <w:b/>
          <w:bCs/>
          <w:sz w:val="20"/>
          <w:szCs w:val="20"/>
        </w:rPr>
        <w:t>III</w:t>
      </w:r>
      <w:r w:rsidRPr="00285FB2">
        <w:rPr>
          <w:rStyle w:val="BodyTextChar1"/>
          <w:rFonts w:ascii="Arial" w:hAnsi="Arial" w:cs="Arial"/>
          <w:b/>
          <w:bCs/>
          <w:sz w:val="20"/>
          <w:szCs w:val="20"/>
        </w:rPr>
        <w:br/>
        <w:t>H</w:t>
      </w:r>
      <w:r w:rsidRPr="001F5DF6">
        <w:rPr>
          <w:rStyle w:val="BodyTextChar1"/>
          <w:rFonts w:ascii="Arial" w:hAnsi="Arial" w:cs="Arial"/>
          <w:b/>
          <w:bCs/>
          <w:sz w:val="20"/>
          <w:szCs w:val="20"/>
        </w:rPr>
        <w:t>Ỗ</w:t>
      </w:r>
      <w:r w:rsidRPr="00285FB2">
        <w:rPr>
          <w:rStyle w:val="BodyTextChar1"/>
          <w:rFonts w:ascii="Arial" w:hAnsi="Arial" w:cs="Arial"/>
          <w:b/>
          <w:bCs/>
          <w:sz w:val="20"/>
          <w:szCs w:val="20"/>
        </w:rPr>
        <w:t xml:space="preserve"> TR</w:t>
      </w:r>
      <w:r w:rsidRPr="001F5DF6">
        <w:rPr>
          <w:rStyle w:val="BodyTextChar1"/>
          <w:rFonts w:ascii="Arial" w:hAnsi="Arial" w:cs="Arial"/>
          <w:b/>
          <w:bCs/>
          <w:sz w:val="20"/>
          <w:szCs w:val="20"/>
        </w:rPr>
        <w:t>Ợ</w:t>
      </w:r>
      <w:r w:rsidR="008B73D7" w:rsidRPr="00285FB2">
        <w:rPr>
          <w:rStyle w:val="BodyTextChar1"/>
          <w:rFonts w:ascii="Arial" w:hAnsi="Arial" w:cs="Arial"/>
          <w:b/>
          <w:bCs/>
          <w:sz w:val="20"/>
          <w:szCs w:val="20"/>
        </w:rPr>
        <w:t xml:space="preserve"> NGƯỜI LAO </w:t>
      </w:r>
      <w:r w:rsidRPr="00285FB2">
        <w:rPr>
          <w:rStyle w:val="BodyTextChar1"/>
          <w:rFonts w:ascii="Arial" w:hAnsi="Arial" w:cs="Arial"/>
          <w:b/>
          <w:bCs/>
          <w:sz w:val="20"/>
          <w:szCs w:val="20"/>
        </w:rPr>
        <w:t>ĐỘNG QUAY TR</w:t>
      </w:r>
      <w:r w:rsidRPr="001F5DF6">
        <w:rPr>
          <w:rStyle w:val="BodyTextChar1"/>
          <w:rFonts w:ascii="Arial" w:hAnsi="Arial" w:cs="Arial"/>
          <w:b/>
          <w:bCs/>
          <w:sz w:val="20"/>
          <w:szCs w:val="20"/>
        </w:rPr>
        <w:t>Ở</w:t>
      </w:r>
      <w:r w:rsidR="008B73D7" w:rsidRPr="00285FB2">
        <w:rPr>
          <w:rStyle w:val="BodyTextChar1"/>
          <w:rFonts w:ascii="Arial" w:hAnsi="Arial" w:cs="Arial"/>
          <w:b/>
          <w:bCs/>
          <w:sz w:val="20"/>
          <w:szCs w:val="20"/>
        </w:rPr>
        <w:t xml:space="preserve"> LẠI</w:t>
      </w:r>
      <w:r w:rsidR="002332F5" w:rsidRPr="001F5DF6">
        <w:rPr>
          <w:rStyle w:val="BodyTextChar1"/>
          <w:rFonts w:ascii="Arial" w:hAnsi="Arial" w:cs="Arial"/>
          <w:b/>
          <w:bCs/>
          <w:sz w:val="20"/>
          <w:szCs w:val="20"/>
        </w:rPr>
        <w:t xml:space="preserve"> </w:t>
      </w:r>
      <w:r w:rsidR="008B73D7" w:rsidRPr="00285FB2">
        <w:rPr>
          <w:rStyle w:val="BodyTextChar1"/>
          <w:rFonts w:ascii="Arial" w:hAnsi="Arial" w:cs="Arial"/>
          <w:b/>
          <w:bCs/>
          <w:sz w:val="20"/>
          <w:szCs w:val="20"/>
        </w:rPr>
        <w:t>THỊ TRƯỜNG LAO ĐỘNG</w:t>
      </w:r>
    </w:p>
    <w:p w14:paraId="3B5D8EB0" w14:textId="77777777" w:rsidR="002332F5" w:rsidRPr="00285FB2" w:rsidRDefault="002332F5" w:rsidP="00DC31CD">
      <w:pPr>
        <w:pStyle w:val="BodyText"/>
        <w:shd w:val="clear" w:color="auto" w:fill="auto"/>
        <w:spacing w:after="0" w:line="240" w:lineRule="auto"/>
        <w:ind w:firstLine="0"/>
        <w:jc w:val="center"/>
        <w:rPr>
          <w:rFonts w:ascii="Arial" w:hAnsi="Arial" w:cs="Arial"/>
          <w:sz w:val="20"/>
          <w:szCs w:val="20"/>
        </w:rPr>
      </w:pPr>
    </w:p>
    <w:p w14:paraId="0F37DAF2"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Điều 8. Đối tượng và điều kiện hỗ trợ</w:t>
      </w:r>
    </w:p>
    <w:p w14:paraId="6CD723B1"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Người lao động đang làm việc trong doanh nghiệp, hợp tác xã, hộ kinh doanh có đăng ký kinh doanh tại khu công nghiệp, khu chế xuất hoặc khu vực kinh tế trọng điểm được hỗ trợ khi có đủ các điều kiện sau:</w:t>
      </w:r>
    </w:p>
    <w:p w14:paraId="14813CD5" w14:textId="77777777" w:rsidR="008B73D7" w:rsidRPr="00285FB2" w:rsidRDefault="00D54E95" w:rsidP="001D4FE4">
      <w:pPr>
        <w:pStyle w:val="BodyText"/>
        <w:shd w:val="clear" w:color="auto" w:fill="auto"/>
        <w:tabs>
          <w:tab w:val="left" w:pos="926"/>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1. Ở</w:t>
      </w:r>
      <w:r w:rsidRPr="00285FB2">
        <w:rPr>
          <w:rStyle w:val="BodyTextChar1"/>
          <w:rFonts w:ascii="Arial" w:hAnsi="Arial" w:cs="Arial"/>
          <w:color w:val="000000"/>
          <w:sz w:val="20"/>
          <w:szCs w:val="20"/>
          <w:lang w:eastAsia="vi-VN"/>
        </w:rPr>
        <w:t xml:space="preserve"> thuê, </w:t>
      </w:r>
      <w:r w:rsidRPr="001F5DF6">
        <w:rPr>
          <w:rStyle w:val="BodyTextChar1"/>
          <w:rFonts w:ascii="Arial" w:hAnsi="Arial" w:cs="Arial"/>
          <w:color w:val="000000"/>
          <w:sz w:val="20"/>
          <w:szCs w:val="20"/>
          <w:lang w:eastAsia="vi-VN"/>
        </w:rPr>
        <w:t>ở</w:t>
      </w:r>
      <w:r w:rsidR="008B73D7" w:rsidRPr="00285FB2">
        <w:rPr>
          <w:rStyle w:val="BodyTextChar1"/>
          <w:rFonts w:ascii="Arial" w:hAnsi="Arial" w:cs="Arial"/>
          <w:color w:val="000000"/>
          <w:sz w:val="20"/>
          <w:szCs w:val="20"/>
          <w:lang w:eastAsia="vi-VN"/>
        </w:rPr>
        <w:t xml:space="preserve"> trọ trong khoảng thời gian từ ngày 01 tháng 4 năm 2022 đến ngày 30 tháng 6 năm 2022.</w:t>
      </w:r>
    </w:p>
    <w:p w14:paraId="3D0770D9" w14:textId="77777777" w:rsidR="008B73D7" w:rsidRPr="00285FB2" w:rsidRDefault="00D54E95" w:rsidP="001D4FE4">
      <w:pPr>
        <w:pStyle w:val="BodyText"/>
        <w:shd w:val="clear" w:color="auto" w:fill="auto"/>
        <w:tabs>
          <w:tab w:val="left" w:pos="922"/>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 xml:space="preserve">Có hợp đồng lao động không xác định thời hạn hoặc hợp đồng lao động xác định thời hạn từ 01 tháng trở lên được giao kết và thực hiện trong khoảng thời gian từ ngày 01 tháng 4 năm 2022 đến ngày 30 tháng 6 năm 2022, trừ </w:t>
      </w:r>
      <w:r w:rsidR="00E34EAE" w:rsidRPr="00285FB2">
        <w:rPr>
          <w:rStyle w:val="BodyTextChar1"/>
          <w:rFonts w:ascii="Arial" w:hAnsi="Arial" w:cs="Arial"/>
          <w:color w:val="000000"/>
          <w:sz w:val="20"/>
          <w:szCs w:val="20"/>
          <w:lang w:eastAsia="vi-VN"/>
        </w:rPr>
        <w:t>hợp đồng</w:t>
      </w:r>
      <w:r w:rsidR="008B73D7" w:rsidRPr="00285FB2">
        <w:rPr>
          <w:rStyle w:val="BodyTextChar1"/>
          <w:rFonts w:ascii="Arial" w:hAnsi="Arial" w:cs="Arial"/>
          <w:color w:val="000000"/>
          <w:sz w:val="20"/>
          <w:szCs w:val="20"/>
          <w:lang w:eastAsia="vi-VN"/>
        </w:rPr>
        <w:t xml:space="preserve"> lao động giao kết tiếp nối của hợp đồng lao động đã giao </w:t>
      </w:r>
      <w:r w:rsidR="00667B29" w:rsidRPr="00285FB2">
        <w:rPr>
          <w:rStyle w:val="BodyTextChar1"/>
          <w:rFonts w:ascii="Arial" w:hAnsi="Arial" w:cs="Arial"/>
          <w:color w:val="000000"/>
          <w:sz w:val="20"/>
          <w:szCs w:val="20"/>
          <w:lang w:eastAsia="vi-VN"/>
        </w:rPr>
        <w:t>kết</w:t>
      </w:r>
      <w:r w:rsidR="008B73D7" w:rsidRPr="00285FB2">
        <w:rPr>
          <w:rStyle w:val="BodyTextChar1"/>
          <w:rFonts w:ascii="Arial" w:hAnsi="Arial" w:cs="Arial"/>
          <w:color w:val="000000"/>
          <w:sz w:val="20"/>
          <w:szCs w:val="20"/>
          <w:lang w:eastAsia="vi-VN"/>
        </w:rPr>
        <w:t xml:space="preserve"> và thực hiện trước đó.</w:t>
      </w:r>
    </w:p>
    <w:p w14:paraId="61811AE2" w14:textId="77777777" w:rsidR="008B73D7" w:rsidRPr="00285FB2" w:rsidRDefault="00667B29" w:rsidP="001D4FE4">
      <w:pPr>
        <w:pStyle w:val="BodyText"/>
        <w:shd w:val="clear" w:color="auto" w:fill="auto"/>
        <w:tabs>
          <w:tab w:val="left" w:pos="925"/>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3. </w:t>
      </w:r>
      <w:r w:rsidR="008B73D7" w:rsidRPr="00285FB2">
        <w:rPr>
          <w:rStyle w:val="BodyTextChar1"/>
          <w:rFonts w:ascii="Arial" w:hAnsi="Arial" w:cs="Arial"/>
          <w:color w:val="000000"/>
          <w:sz w:val="20"/>
          <w:szCs w:val="20"/>
          <w:lang w:eastAsia="vi-VN"/>
        </w:rPr>
        <w:t xml:space="preserve">Đang tham gia </w:t>
      </w:r>
      <w:r w:rsidR="00EE16AF" w:rsidRPr="00285FB2">
        <w:rPr>
          <w:rStyle w:val="BodyTextChar1"/>
          <w:rFonts w:ascii="Arial" w:hAnsi="Arial" w:cs="Arial"/>
          <w:color w:val="000000"/>
          <w:sz w:val="20"/>
          <w:szCs w:val="20"/>
          <w:lang w:eastAsia="vi-VN"/>
        </w:rPr>
        <w:t>bảo hiểm</w:t>
      </w:r>
      <w:r w:rsidR="008B73D7" w:rsidRPr="00285FB2">
        <w:rPr>
          <w:rStyle w:val="BodyTextChar1"/>
          <w:rFonts w:ascii="Arial" w:hAnsi="Arial" w:cs="Arial"/>
          <w:color w:val="000000"/>
          <w:sz w:val="20"/>
          <w:szCs w:val="20"/>
          <w:lang w:eastAsia="vi-VN"/>
        </w:rPr>
        <w:t xml:space="preserve"> xã hội bắt buộc (có tên trong danh sách tham gia bảo hiểm xã hội bắt buộc của cơ quan bảo hiểm xã hội) tại tháng liền kề trước thời </w:t>
      </w:r>
      <w:r w:rsidR="00E34EAE" w:rsidRPr="00285FB2">
        <w:rPr>
          <w:rStyle w:val="BodyTextChar1"/>
          <w:rFonts w:ascii="Arial" w:hAnsi="Arial" w:cs="Arial"/>
          <w:color w:val="000000"/>
          <w:sz w:val="20"/>
          <w:szCs w:val="20"/>
          <w:lang w:eastAsia="vi-VN"/>
        </w:rPr>
        <w:t>điểm</w:t>
      </w:r>
      <w:r w:rsidR="008B73D7" w:rsidRPr="00285FB2">
        <w:rPr>
          <w:rStyle w:val="BodyTextChar1"/>
          <w:rFonts w:ascii="Arial" w:hAnsi="Arial" w:cs="Arial"/>
          <w:color w:val="000000"/>
          <w:sz w:val="20"/>
          <w:szCs w:val="20"/>
          <w:lang w:eastAsia="vi-VN"/>
        </w:rPr>
        <w:t xml:space="preserve"> người sử dụng lao động lập danh sách lao động đề nghị hỗ trợ tiền thuê nhà.</w:t>
      </w:r>
    </w:p>
    <w:p w14:paraId="30F13914"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Trường hợp người lao động không thuộc đối tượng tham gia bảo hiểm xã hội bắt buộc theo quy định tại khoản 4 Điều 2 Nghị định số 115/2015/NĐ-CP ngày 11 tháng 11 năm 2015 của Chính phủ quy định chi tiết một số điều của Luật </w:t>
      </w:r>
      <w:r w:rsidR="00EE16AF" w:rsidRPr="00285FB2">
        <w:rPr>
          <w:rStyle w:val="BodyTextChar1"/>
          <w:rFonts w:ascii="Arial" w:hAnsi="Arial" w:cs="Arial"/>
          <w:color w:val="000000"/>
          <w:sz w:val="20"/>
          <w:szCs w:val="20"/>
          <w:lang w:eastAsia="vi-VN"/>
        </w:rPr>
        <w:t>Bảo hiểm</w:t>
      </w:r>
      <w:r w:rsidRPr="00285FB2">
        <w:rPr>
          <w:rStyle w:val="BodyTextChar1"/>
          <w:rFonts w:ascii="Arial" w:hAnsi="Arial" w:cs="Arial"/>
          <w:color w:val="000000"/>
          <w:sz w:val="20"/>
          <w:szCs w:val="20"/>
          <w:lang w:eastAsia="vi-VN"/>
        </w:rPr>
        <w:t xml:space="preserve"> xã hội về </w:t>
      </w:r>
      <w:r w:rsidR="00EE16AF" w:rsidRPr="00285FB2">
        <w:rPr>
          <w:rStyle w:val="BodyTextChar1"/>
          <w:rFonts w:ascii="Arial" w:hAnsi="Arial" w:cs="Arial"/>
          <w:color w:val="000000"/>
          <w:sz w:val="20"/>
          <w:szCs w:val="20"/>
          <w:lang w:eastAsia="vi-VN"/>
        </w:rPr>
        <w:t>bảo hiểm</w:t>
      </w:r>
      <w:r w:rsidRPr="00285FB2">
        <w:rPr>
          <w:rStyle w:val="BodyTextChar1"/>
          <w:rFonts w:ascii="Arial" w:hAnsi="Arial" w:cs="Arial"/>
          <w:color w:val="000000"/>
          <w:sz w:val="20"/>
          <w:szCs w:val="20"/>
          <w:lang w:eastAsia="vi-VN"/>
        </w:rPr>
        <w:t xml:space="preserve"> xã hội bắt buộc, người lao động mới tuyển dụng và có giao kết hợp đồng lao động nhưng chưa có tên trong danh sách tham gia </w:t>
      </w:r>
      <w:r w:rsidR="00EE16AF" w:rsidRPr="00285FB2">
        <w:rPr>
          <w:rStyle w:val="BodyTextChar1"/>
          <w:rFonts w:ascii="Arial" w:hAnsi="Arial" w:cs="Arial"/>
          <w:color w:val="000000"/>
          <w:sz w:val="20"/>
          <w:szCs w:val="20"/>
          <w:lang w:eastAsia="vi-VN"/>
        </w:rPr>
        <w:t>bảo hiểm</w:t>
      </w:r>
      <w:r w:rsidRPr="00285FB2">
        <w:rPr>
          <w:rStyle w:val="BodyTextChar1"/>
          <w:rFonts w:ascii="Arial" w:hAnsi="Arial" w:cs="Arial"/>
          <w:color w:val="000000"/>
          <w:sz w:val="20"/>
          <w:szCs w:val="20"/>
          <w:lang w:eastAsia="vi-VN"/>
        </w:rPr>
        <w:t xml:space="preserve"> </w:t>
      </w:r>
      <w:r w:rsidR="00E34EAE" w:rsidRPr="00285FB2">
        <w:rPr>
          <w:rStyle w:val="BodyTextChar1"/>
          <w:rFonts w:ascii="Arial" w:hAnsi="Arial" w:cs="Arial"/>
          <w:color w:val="000000"/>
          <w:sz w:val="20"/>
          <w:szCs w:val="20"/>
          <w:lang w:eastAsia="vi-VN"/>
        </w:rPr>
        <w:t>xã hội</w:t>
      </w:r>
      <w:r w:rsidRPr="00285FB2">
        <w:rPr>
          <w:rStyle w:val="BodyTextChar1"/>
          <w:rFonts w:ascii="Arial" w:hAnsi="Arial" w:cs="Arial"/>
          <w:color w:val="000000"/>
          <w:sz w:val="20"/>
          <w:szCs w:val="20"/>
          <w:lang w:eastAsia="vi-VN"/>
        </w:rPr>
        <w:t xml:space="preserve"> bắt buộc của cơ quan bảo hiểm xã hội thì phải có tên trong danh sách trả lương của người sử dụng lao động của tháng liền kề trước thời </w:t>
      </w:r>
      <w:r w:rsidR="00E34EAE" w:rsidRPr="00285FB2">
        <w:rPr>
          <w:rStyle w:val="BodyTextChar1"/>
          <w:rFonts w:ascii="Arial" w:hAnsi="Arial" w:cs="Arial"/>
          <w:color w:val="000000"/>
          <w:sz w:val="20"/>
          <w:szCs w:val="20"/>
          <w:lang w:eastAsia="vi-VN"/>
        </w:rPr>
        <w:t>điểm</w:t>
      </w:r>
      <w:r w:rsidRPr="00285FB2">
        <w:rPr>
          <w:rStyle w:val="BodyTextChar1"/>
          <w:rFonts w:ascii="Arial" w:hAnsi="Arial" w:cs="Arial"/>
          <w:color w:val="000000"/>
          <w:sz w:val="20"/>
          <w:szCs w:val="20"/>
          <w:lang w:eastAsia="vi-VN"/>
        </w:rPr>
        <w:t xml:space="preserve"> người sử dụng lao động lập danh sách lao động đề nghị hỗ trợ tiền thuê nhà.</w:t>
      </w:r>
    </w:p>
    <w:p w14:paraId="31277A1A"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 xml:space="preserve">Điều 9. Mức, </w:t>
      </w:r>
      <w:r w:rsidR="00C46AA7" w:rsidRPr="00285FB2">
        <w:rPr>
          <w:rStyle w:val="BodyTextChar1"/>
          <w:rFonts w:ascii="Arial" w:hAnsi="Arial" w:cs="Arial"/>
          <w:b/>
          <w:bCs/>
          <w:color w:val="000000"/>
          <w:sz w:val="20"/>
          <w:szCs w:val="20"/>
          <w:lang w:eastAsia="vi-VN"/>
        </w:rPr>
        <w:t>thời</w:t>
      </w:r>
      <w:r w:rsidRPr="00285FB2">
        <w:rPr>
          <w:rStyle w:val="BodyTextChar1"/>
          <w:rFonts w:ascii="Arial" w:hAnsi="Arial" w:cs="Arial"/>
          <w:b/>
          <w:bCs/>
          <w:color w:val="000000"/>
          <w:sz w:val="20"/>
          <w:szCs w:val="20"/>
          <w:lang w:eastAsia="vi-VN"/>
        </w:rPr>
        <w:t xml:space="preserve"> gian hỗ trợ và phương thức chi trả</w:t>
      </w:r>
    </w:p>
    <w:p w14:paraId="5283F602" w14:textId="77777777" w:rsidR="008B73D7" w:rsidRPr="00285FB2" w:rsidRDefault="00C46AA7" w:rsidP="001D4FE4">
      <w:pPr>
        <w:pStyle w:val="BodyText"/>
        <w:shd w:val="clear" w:color="auto" w:fill="auto"/>
        <w:tabs>
          <w:tab w:val="left" w:pos="917"/>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Mức hỗ trợ: 1.000.000 đồng/người/tháng.</w:t>
      </w:r>
    </w:p>
    <w:p w14:paraId="2B819E44" w14:textId="77777777" w:rsidR="008B73D7" w:rsidRPr="00285FB2" w:rsidRDefault="00C46AA7" w:rsidP="001D4FE4">
      <w:pPr>
        <w:pStyle w:val="BodyText"/>
        <w:shd w:val="clear" w:color="auto" w:fill="auto"/>
        <w:tabs>
          <w:tab w:val="left" w:pos="94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 xml:space="preserve">Thời gian </w:t>
      </w:r>
      <w:r w:rsidR="00E34EAE" w:rsidRPr="00285FB2">
        <w:rPr>
          <w:rStyle w:val="BodyTextChar1"/>
          <w:rFonts w:ascii="Arial" w:hAnsi="Arial" w:cs="Arial"/>
          <w:color w:val="000000"/>
          <w:sz w:val="20"/>
          <w:szCs w:val="20"/>
          <w:lang w:eastAsia="vi-VN"/>
        </w:rPr>
        <w:t>hỗ trợ</w:t>
      </w:r>
      <w:r w:rsidR="008B73D7" w:rsidRPr="00285FB2">
        <w:rPr>
          <w:rStyle w:val="BodyTextChar1"/>
          <w:rFonts w:ascii="Arial" w:hAnsi="Arial" w:cs="Arial"/>
          <w:color w:val="000000"/>
          <w:sz w:val="20"/>
          <w:szCs w:val="20"/>
          <w:lang w:eastAsia="vi-VN"/>
        </w:rPr>
        <w:t>: Tối đa 3 tháng.</w:t>
      </w:r>
    </w:p>
    <w:p w14:paraId="26A173FE" w14:textId="77777777" w:rsidR="008B73D7" w:rsidRPr="00285FB2" w:rsidRDefault="00C46AA7" w:rsidP="001D4FE4">
      <w:pPr>
        <w:pStyle w:val="BodyText"/>
        <w:shd w:val="clear" w:color="auto" w:fill="auto"/>
        <w:tabs>
          <w:tab w:val="left" w:pos="94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3. </w:t>
      </w:r>
      <w:r w:rsidR="008B73D7" w:rsidRPr="00285FB2">
        <w:rPr>
          <w:rStyle w:val="BodyTextChar1"/>
          <w:rFonts w:ascii="Arial" w:hAnsi="Arial" w:cs="Arial"/>
          <w:color w:val="000000"/>
          <w:sz w:val="20"/>
          <w:szCs w:val="20"/>
          <w:lang w:eastAsia="vi-VN"/>
        </w:rPr>
        <w:t>Phương thức chi trả: Hằng tháng.</w:t>
      </w:r>
    </w:p>
    <w:p w14:paraId="1AEB9039"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 xml:space="preserve">Điều 10. Hồ </w:t>
      </w:r>
      <w:r w:rsidR="00C46AA7" w:rsidRPr="001F5DF6">
        <w:rPr>
          <w:rStyle w:val="BodyTextChar1"/>
          <w:rFonts w:ascii="Arial" w:hAnsi="Arial" w:cs="Arial"/>
          <w:b/>
          <w:bCs/>
          <w:color w:val="000000"/>
          <w:sz w:val="20"/>
          <w:szCs w:val="20"/>
          <w:lang w:eastAsia="vi-VN"/>
        </w:rPr>
        <w:t>sơ</w:t>
      </w:r>
      <w:r w:rsidRPr="00285FB2">
        <w:rPr>
          <w:rStyle w:val="BodyTextChar1"/>
          <w:rFonts w:ascii="Arial" w:hAnsi="Arial" w:cs="Arial"/>
          <w:b/>
          <w:bCs/>
          <w:color w:val="000000"/>
          <w:sz w:val="20"/>
          <w:szCs w:val="20"/>
          <w:lang w:eastAsia="vi-VN"/>
        </w:rPr>
        <w:t xml:space="preserve"> đề nghị hỗ </w:t>
      </w:r>
      <w:r w:rsidR="00EE16AF" w:rsidRPr="00285FB2">
        <w:rPr>
          <w:rStyle w:val="BodyTextChar1"/>
          <w:rFonts w:ascii="Arial" w:hAnsi="Arial" w:cs="Arial"/>
          <w:b/>
          <w:bCs/>
          <w:color w:val="000000"/>
          <w:sz w:val="20"/>
          <w:szCs w:val="20"/>
          <w:lang w:eastAsia="vi-VN"/>
        </w:rPr>
        <w:t>trợ</w:t>
      </w:r>
    </w:p>
    <w:p w14:paraId="5A088FFB"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Danh sách người lao động đề nghị hỗ trợ tiền thuê </w:t>
      </w:r>
      <w:r w:rsidR="00C46AA7" w:rsidRPr="001F5DF6">
        <w:rPr>
          <w:rStyle w:val="BodyTextChar1"/>
          <w:rFonts w:ascii="Arial" w:hAnsi="Arial" w:cs="Arial"/>
          <w:color w:val="000000"/>
          <w:sz w:val="20"/>
          <w:szCs w:val="20"/>
          <w:lang w:eastAsia="vi-VN"/>
        </w:rPr>
        <w:t>nhà</w:t>
      </w:r>
      <w:r w:rsidRPr="00285FB2">
        <w:rPr>
          <w:rStyle w:val="BodyTextChar1"/>
          <w:rFonts w:ascii="Arial" w:hAnsi="Arial" w:cs="Arial"/>
          <w:color w:val="000000"/>
          <w:sz w:val="20"/>
          <w:szCs w:val="20"/>
          <w:lang w:eastAsia="vi-VN"/>
        </w:rPr>
        <w:t xml:space="preserve"> có xác nhận của cơ quan bảo hiểm xã hội theo </w:t>
      </w:r>
      <w:r w:rsidR="00E34EAE" w:rsidRPr="00285FB2">
        <w:rPr>
          <w:rStyle w:val="BodyTextChar1"/>
          <w:rFonts w:ascii="Arial" w:hAnsi="Arial" w:cs="Arial"/>
          <w:color w:val="000000"/>
          <w:sz w:val="20"/>
          <w:szCs w:val="20"/>
          <w:lang w:eastAsia="vi-VN"/>
        </w:rPr>
        <w:t>Mẫu</w:t>
      </w:r>
      <w:r w:rsidRPr="00285FB2">
        <w:rPr>
          <w:rStyle w:val="BodyTextChar1"/>
          <w:rFonts w:ascii="Arial" w:hAnsi="Arial" w:cs="Arial"/>
          <w:color w:val="000000"/>
          <w:sz w:val="20"/>
          <w:szCs w:val="20"/>
          <w:lang w:eastAsia="vi-VN"/>
        </w:rPr>
        <w:t xml:space="preserve"> số 03 tại Phụ lục ban hành kèm theo Quyết định này (sau đây gọi là </w:t>
      </w:r>
      <w:r w:rsidR="00E34EAE" w:rsidRPr="00285FB2">
        <w:rPr>
          <w:rStyle w:val="BodyTextChar1"/>
          <w:rFonts w:ascii="Arial" w:hAnsi="Arial" w:cs="Arial"/>
          <w:color w:val="000000"/>
          <w:sz w:val="20"/>
          <w:szCs w:val="20"/>
          <w:lang w:eastAsia="vi-VN"/>
        </w:rPr>
        <w:t>Mẫu</w:t>
      </w:r>
      <w:r w:rsidRPr="00285FB2">
        <w:rPr>
          <w:rStyle w:val="BodyTextChar1"/>
          <w:rFonts w:ascii="Arial" w:hAnsi="Arial" w:cs="Arial"/>
          <w:color w:val="000000"/>
          <w:sz w:val="20"/>
          <w:szCs w:val="20"/>
          <w:lang w:eastAsia="vi-VN"/>
        </w:rPr>
        <w:t xml:space="preserve"> số 03).</w:t>
      </w:r>
    </w:p>
    <w:p w14:paraId="15886FA5"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Trường hợp trong danh sách có người lao động không thuộc đối tượng tham gia </w:t>
      </w:r>
      <w:r w:rsidR="00E34EAE" w:rsidRPr="00285FB2">
        <w:rPr>
          <w:rStyle w:val="BodyTextChar1"/>
          <w:rFonts w:ascii="Arial" w:hAnsi="Arial" w:cs="Arial"/>
          <w:color w:val="000000"/>
          <w:sz w:val="20"/>
          <w:szCs w:val="20"/>
          <w:lang w:eastAsia="vi-VN"/>
        </w:rPr>
        <w:t>bảo hiểm</w:t>
      </w:r>
      <w:r w:rsidRPr="00285FB2">
        <w:rPr>
          <w:rStyle w:val="BodyTextChar1"/>
          <w:rFonts w:ascii="Arial" w:hAnsi="Arial" w:cs="Arial"/>
          <w:color w:val="000000"/>
          <w:sz w:val="20"/>
          <w:szCs w:val="20"/>
          <w:lang w:eastAsia="vi-VN"/>
        </w:rPr>
        <w:t xml:space="preserve"> xã hội bắt buộc, người lao động mới tuyển dụng và có giao kết </w:t>
      </w:r>
      <w:r w:rsidR="00391F35" w:rsidRPr="00285FB2">
        <w:rPr>
          <w:rStyle w:val="BodyTextChar1"/>
          <w:rFonts w:ascii="Arial" w:hAnsi="Arial" w:cs="Arial"/>
          <w:color w:val="000000"/>
          <w:sz w:val="20"/>
          <w:szCs w:val="20"/>
          <w:lang w:eastAsia="vi-VN"/>
        </w:rPr>
        <w:t>hợp đồng</w:t>
      </w:r>
      <w:r w:rsidRPr="00285FB2">
        <w:rPr>
          <w:rStyle w:val="BodyTextChar1"/>
          <w:rFonts w:ascii="Arial" w:hAnsi="Arial" w:cs="Arial"/>
          <w:color w:val="000000"/>
          <w:sz w:val="20"/>
          <w:szCs w:val="20"/>
          <w:lang w:eastAsia="vi-VN"/>
        </w:rPr>
        <w:t xml:space="preserve"> lao động nhưng chưa có tên trong danh sách tham gia bảo hiểm xã hội bắt buộc của cơ quan </w:t>
      </w:r>
      <w:r w:rsidR="00E34EAE" w:rsidRPr="00285FB2">
        <w:rPr>
          <w:rStyle w:val="BodyTextChar1"/>
          <w:rFonts w:ascii="Arial" w:hAnsi="Arial" w:cs="Arial"/>
          <w:color w:val="000000"/>
          <w:sz w:val="20"/>
          <w:szCs w:val="20"/>
          <w:lang w:eastAsia="vi-VN"/>
        </w:rPr>
        <w:t>bảo hiểm</w:t>
      </w:r>
      <w:r w:rsidRPr="00285FB2">
        <w:rPr>
          <w:rStyle w:val="BodyTextChar1"/>
          <w:rFonts w:ascii="Arial" w:hAnsi="Arial" w:cs="Arial"/>
          <w:color w:val="000000"/>
          <w:sz w:val="20"/>
          <w:szCs w:val="20"/>
          <w:lang w:eastAsia="vi-VN"/>
        </w:rPr>
        <w:t xml:space="preserve"> xã hội thì hồ sơ đề nghị hỗ trợ cần có thêm bản sao danh sách trả lương của tháng liền kề trước thời </w:t>
      </w:r>
      <w:r w:rsidR="00391F35" w:rsidRPr="00285FB2">
        <w:rPr>
          <w:rStyle w:val="BodyTextChar1"/>
          <w:rFonts w:ascii="Arial" w:hAnsi="Arial" w:cs="Arial"/>
          <w:color w:val="000000"/>
          <w:sz w:val="20"/>
          <w:szCs w:val="20"/>
          <w:lang w:eastAsia="vi-VN"/>
        </w:rPr>
        <w:t>điểm</w:t>
      </w:r>
      <w:r w:rsidRPr="00285FB2">
        <w:rPr>
          <w:rStyle w:val="BodyTextChar1"/>
          <w:rFonts w:ascii="Arial" w:hAnsi="Arial" w:cs="Arial"/>
          <w:color w:val="000000"/>
          <w:sz w:val="20"/>
          <w:szCs w:val="20"/>
          <w:lang w:eastAsia="vi-VN"/>
        </w:rPr>
        <w:t xml:space="preserve"> người sử dụng lao động lập danh sách lao động đề nghị </w:t>
      </w:r>
      <w:r w:rsidR="00E34EAE" w:rsidRPr="00285FB2">
        <w:rPr>
          <w:rStyle w:val="BodyTextChar1"/>
          <w:rFonts w:ascii="Arial" w:hAnsi="Arial" w:cs="Arial"/>
          <w:color w:val="000000"/>
          <w:sz w:val="20"/>
          <w:szCs w:val="20"/>
          <w:lang w:eastAsia="vi-VN"/>
        </w:rPr>
        <w:t>hỗ trợ</w:t>
      </w:r>
      <w:r w:rsidRPr="00285FB2">
        <w:rPr>
          <w:rStyle w:val="BodyTextChar1"/>
          <w:rFonts w:ascii="Arial" w:hAnsi="Arial" w:cs="Arial"/>
          <w:color w:val="000000"/>
          <w:sz w:val="20"/>
          <w:szCs w:val="20"/>
          <w:lang w:eastAsia="vi-VN"/>
        </w:rPr>
        <w:t xml:space="preserve"> tiền thuê nhà.</w:t>
      </w:r>
    </w:p>
    <w:p w14:paraId="2E2FD027"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 xml:space="preserve">Điều 11. Trình tự, thủ tục </w:t>
      </w:r>
      <w:r w:rsidR="00EE16AF" w:rsidRPr="00285FB2">
        <w:rPr>
          <w:rStyle w:val="BodyTextChar1"/>
          <w:rFonts w:ascii="Arial" w:hAnsi="Arial" w:cs="Arial"/>
          <w:b/>
          <w:bCs/>
          <w:color w:val="000000"/>
          <w:sz w:val="20"/>
          <w:szCs w:val="20"/>
          <w:lang w:eastAsia="vi-VN"/>
        </w:rPr>
        <w:t>thực</w:t>
      </w:r>
      <w:r w:rsidRPr="00285FB2">
        <w:rPr>
          <w:rStyle w:val="BodyTextChar1"/>
          <w:rFonts w:ascii="Arial" w:hAnsi="Arial" w:cs="Arial"/>
          <w:b/>
          <w:bCs/>
          <w:color w:val="000000"/>
          <w:sz w:val="20"/>
          <w:szCs w:val="20"/>
          <w:lang w:eastAsia="vi-VN"/>
        </w:rPr>
        <w:t xml:space="preserve"> hiện</w:t>
      </w:r>
    </w:p>
    <w:p w14:paraId="7B513F62" w14:textId="77777777" w:rsidR="008B73D7" w:rsidRPr="00285FB2" w:rsidRDefault="00391F35" w:rsidP="001D4FE4">
      <w:pPr>
        <w:pStyle w:val="BodyText"/>
        <w:shd w:val="clear" w:color="auto" w:fill="auto"/>
        <w:tabs>
          <w:tab w:val="left" w:pos="922"/>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 xml:space="preserve">Người lao động đề nghị hỗ trợ tiền thuê nhà theo </w:t>
      </w:r>
      <w:r w:rsidR="00E34EAE" w:rsidRPr="00285FB2">
        <w:rPr>
          <w:rStyle w:val="BodyTextChar1"/>
          <w:rFonts w:ascii="Arial" w:hAnsi="Arial" w:cs="Arial"/>
          <w:color w:val="000000"/>
          <w:sz w:val="20"/>
          <w:szCs w:val="20"/>
          <w:lang w:eastAsia="vi-VN"/>
        </w:rPr>
        <w:t>Mẫu</w:t>
      </w:r>
      <w:r w:rsidR="008B73D7" w:rsidRPr="00285FB2">
        <w:rPr>
          <w:rStyle w:val="BodyTextChar1"/>
          <w:rFonts w:ascii="Arial" w:hAnsi="Arial" w:cs="Arial"/>
          <w:color w:val="000000"/>
          <w:sz w:val="20"/>
          <w:szCs w:val="20"/>
          <w:lang w:eastAsia="vi-VN"/>
        </w:rPr>
        <w:t xml:space="preserve"> số 01 và chịu trách nhiệm về tính chính xác thông tin theo quy định tại </w:t>
      </w:r>
      <w:r w:rsidRPr="00285FB2">
        <w:rPr>
          <w:rStyle w:val="BodyTextChar1"/>
          <w:rFonts w:ascii="Arial" w:hAnsi="Arial" w:cs="Arial"/>
          <w:color w:val="000000"/>
          <w:sz w:val="20"/>
          <w:szCs w:val="20"/>
          <w:lang w:eastAsia="vi-VN"/>
        </w:rPr>
        <w:t>khoản 1 Điều 8 Quyết định này để</w:t>
      </w:r>
      <w:r w:rsidR="008B73D7" w:rsidRPr="00285FB2">
        <w:rPr>
          <w:rStyle w:val="BodyTextChar1"/>
          <w:rFonts w:ascii="Arial" w:hAnsi="Arial" w:cs="Arial"/>
          <w:color w:val="000000"/>
          <w:sz w:val="20"/>
          <w:szCs w:val="20"/>
          <w:lang w:eastAsia="vi-VN"/>
        </w:rPr>
        <w:t xml:space="preserve"> gửi người sử dụng lao động </w:t>
      </w:r>
      <w:r w:rsidRPr="00285FB2">
        <w:rPr>
          <w:rStyle w:val="BodyTextChar1"/>
          <w:rFonts w:ascii="Arial" w:hAnsi="Arial" w:cs="Arial"/>
          <w:color w:val="000000"/>
          <w:sz w:val="20"/>
          <w:szCs w:val="20"/>
          <w:lang w:eastAsia="vi-VN"/>
        </w:rPr>
        <w:lastRenderedPageBreak/>
        <w:t>tổng hợp</w:t>
      </w:r>
      <w:r w:rsidR="008B73D7" w:rsidRPr="00285FB2">
        <w:rPr>
          <w:rStyle w:val="BodyTextChar1"/>
          <w:rFonts w:ascii="Arial" w:hAnsi="Arial" w:cs="Arial"/>
          <w:color w:val="000000"/>
          <w:sz w:val="20"/>
          <w:szCs w:val="20"/>
          <w:lang w:eastAsia="vi-VN"/>
        </w:rPr>
        <w:t>.</w:t>
      </w:r>
    </w:p>
    <w:p w14:paraId="76F97CEC" w14:textId="77777777" w:rsidR="008B73D7" w:rsidRPr="00285FB2" w:rsidRDefault="00391F35" w:rsidP="001D4FE4">
      <w:pPr>
        <w:pStyle w:val="BodyText"/>
        <w:shd w:val="clear" w:color="auto" w:fill="auto"/>
        <w:tabs>
          <w:tab w:val="left" w:pos="942"/>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 xml:space="preserve">Trên cơ sở đề nghị </w:t>
      </w:r>
      <w:r w:rsidRPr="00285FB2">
        <w:rPr>
          <w:rStyle w:val="BodyTextChar1"/>
          <w:rFonts w:ascii="Arial" w:hAnsi="Arial" w:cs="Arial"/>
          <w:color w:val="000000"/>
          <w:sz w:val="20"/>
          <w:szCs w:val="20"/>
          <w:lang w:eastAsia="vi-VN"/>
        </w:rPr>
        <w:t>của</w:t>
      </w:r>
      <w:r w:rsidR="008B73D7" w:rsidRPr="00285FB2">
        <w:rPr>
          <w:rStyle w:val="BodyTextChar1"/>
          <w:rFonts w:ascii="Arial" w:hAnsi="Arial" w:cs="Arial"/>
          <w:color w:val="000000"/>
          <w:sz w:val="20"/>
          <w:szCs w:val="20"/>
          <w:lang w:eastAsia="vi-VN"/>
        </w:rPr>
        <w:t xml:space="preserve"> người lao động, người sử dụng lao động tổng hợp danh sách người lao động đề nghị hỗ trợ tiền thuê nhà theo </w:t>
      </w:r>
      <w:r w:rsidR="00E34EAE" w:rsidRPr="00285FB2">
        <w:rPr>
          <w:rStyle w:val="BodyTextChar1"/>
          <w:rFonts w:ascii="Arial" w:hAnsi="Arial" w:cs="Arial"/>
          <w:color w:val="000000"/>
          <w:sz w:val="20"/>
          <w:szCs w:val="20"/>
          <w:lang w:eastAsia="vi-VN"/>
        </w:rPr>
        <w:t>Mẫu</w:t>
      </w:r>
      <w:r w:rsidR="008B73D7" w:rsidRPr="00285FB2">
        <w:rPr>
          <w:rStyle w:val="BodyTextChar1"/>
          <w:rFonts w:ascii="Arial" w:hAnsi="Arial" w:cs="Arial"/>
          <w:color w:val="000000"/>
          <w:sz w:val="20"/>
          <w:szCs w:val="20"/>
          <w:lang w:eastAsia="vi-VN"/>
        </w:rPr>
        <w:t xml:space="preserve"> số 03 và niêm yết công khai tại nơi làm việc ít nhất 03 ngày làm việc.</w:t>
      </w:r>
    </w:p>
    <w:p w14:paraId="5C3A6058"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Trường hợp có ý kiến phản ánh về </w:t>
      </w:r>
      <w:r w:rsidR="00E34EAE" w:rsidRPr="00285FB2">
        <w:rPr>
          <w:rStyle w:val="BodyTextChar1"/>
          <w:rFonts w:ascii="Arial" w:hAnsi="Arial" w:cs="Arial"/>
          <w:color w:val="000000"/>
          <w:sz w:val="20"/>
          <w:szCs w:val="20"/>
          <w:lang w:eastAsia="vi-VN"/>
        </w:rPr>
        <w:t>đối</w:t>
      </w:r>
      <w:r w:rsidRPr="00285FB2">
        <w:rPr>
          <w:rStyle w:val="BodyTextChar1"/>
          <w:rFonts w:ascii="Arial" w:hAnsi="Arial" w:cs="Arial"/>
          <w:color w:val="000000"/>
          <w:sz w:val="20"/>
          <w:szCs w:val="20"/>
          <w:lang w:eastAsia="vi-VN"/>
        </w:rPr>
        <w:t xml:space="preserve"> tượng và điều kiện </w:t>
      </w:r>
      <w:r w:rsidR="00E34EAE" w:rsidRPr="00285FB2">
        <w:rPr>
          <w:rStyle w:val="BodyTextChar1"/>
          <w:rFonts w:ascii="Arial" w:hAnsi="Arial" w:cs="Arial"/>
          <w:color w:val="000000"/>
          <w:sz w:val="20"/>
          <w:szCs w:val="20"/>
          <w:lang w:eastAsia="vi-VN"/>
        </w:rPr>
        <w:t>hỗ trợ</w:t>
      </w:r>
      <w:r w:rsidRPr="00285FB2">
        <w:rPr>
          <w:rStyle w:val="BodyTextChar1"/>
          <w:rFonts w:ascii="Arial" w:hAnsi="Arial" w:cs="Arial"/>
          <w:color w:val="000000"/>
          <w:sz w:val="20"/>
          <w:szCs w:val="20"/>
          <w:lang w:eastAsia="vi-VN"/>
        </w:rPr>
        <w:t xml:space="preserve">, người sử dụng lao động tiến hành xác minh đảm bảo đúng đối tượng và điều kiện </w:t>
      </w:r>
      <w:r w:rsidR="00E34EAE" w:rsidRPr="00285FB2">
        <w:rPr>
          <w:rStyle w:val="BodyTextChar1"/>
          <w:rFonts w:ascii="Arial" w:hAnsi="Arial" w:cs="Arial"/>
          <w:color w:val="000000"/>
          <w:sz w:val="20"/>
          <w:szCs w:val="20"/>
          <w:lang w:eastAsia="vi-VN"/>
        </w:rPr>
        <w:t>hỗ trợ</w:t>
      </w:r>
      <w:r w:rsidRPr="00285FB2">
        <w:rPr>
          <w:rStyle w:val="BodyTextChar1"/>
          <w:rFonts w:ascii="Arial" w:hAnsi="Arial" w:cs="Arial"/>
          <w:color w:val="000000"/>
          <w:sz w:val="20"/>
          <w:szCs w:val="20"/>
          <w:lang w:eastAsia="vi-VN"/>
        </w:rPr>
        <w:t xml:space="preserve"> theo quy định tại Điều 8 Quyết định này trong vòng 02 ngày làm việc.</w:t>
      </w:r>
    </w:p>
    <w:p w14:paraId="468EFE7D" w14:textId="77777777" w:rsidR="008B73D7" w:rsidRPr="00285FB2" w:rsidRDefault="00391F35" w:rsidP="001D4FE4">
      <w:pPr>
        <w:pStyle w:val="BodyText"/>
        <w:shd w:val="clear" w:color="auto" w:fill="auto"/>
        <w:tabs>
          <w:tab w:val="left" w:pos="94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3. </w:t>
      </w:r>
      <w:r w:rsidR="008B73D7" w:rsidRPr="00285FB2">
        <w:rPr>
          <w:rStyle w:val="BodyTextChar1"/>
          <w:rFonts w:ascii="Arial" w:hAnsi="Arial" w:cs="Arial"/>
          <w:color w:val="000000"/>
          <w:sz w:val="20"/>
          <w:szCs w:val="20"/>
          <w:lang w:eastAsia="vi-VN"/>
        </w:rPr>
        <w:t xml:space="preserve">Trước ngày 15 hằng tháng, người sử dụng lao động gửi danh sách người lao động đề nghị hỗ trợ tiền thuê nhà theo </w:t>
      </w:r>
      <w:r w:rsidR="00E34EAE" w:rsidRPr="001F5DF6">
        <w:rPr>
          <w:rStyle w:val="BodyTextChar1"/>
          <w:rFonts w:ascii="Arial" w:hAnsi="Arial" w:cs="Arial"/>
          <w:color w:val="000000"/>
          <w:sz w:val="20"/>
          <w:szCs w:val="20"/>
        </w:rPr>
        <w:t>Mẫu</w:t>
      </w:r>
      <w:r w:rsidR="008B73D7" w:rsidRPr="001F5DF6">
        <w:rPr>
          <w:rStyle w:val="BodyTextChar1"/>
          <w:rFonts w:ascii="Arial" w:hAnsi="Arial" w:cs="Arial"/>
          <w:color w:val="000000"/>
          <w:sz w:val="20"/>
          <w:szCs w:val="20"/>
        </w:rPr>
        <w:t xml:space="preserve"> </w:t>
      </w:r>
      <w:r w:rsidR="008B73D7" w:rsidRPr="00285FB2">
        <w:rPr>
          <w:rStyle w:val="BodyTextChar1"/>
          <w:rFonts w:ascii="Arial" w:hAnsi="Arial" w:cs="Arial"/>
          <w:color w:val="000000"/>
          <w:sz w:val="20"/>
          <w:szCs w:val="20"/>
          <w:lang w:eastAsia="vi-VN"/>
        </w:rPr>
        <w:t xml:space="preserve">số 03 đến cơ quan bảo hiểm xã hội </w:t>
      </w:r>
      <w:r w:rsidRPr="001F5DF6">
        <w:rPr>
          <w:rStyle w:val="BodyTextChar1"/>
          <w:rFonts w:ascii="Arial" w:hAnsi="Arial" w:cs="Arial"/>
          <w:color w:val="000000"/>
          <w:sz w:val="20"/>
          <w:szCs w:val="20"/>
          <w:lang w:eastAsia="vi-VN"/>
        </w:rPr>
        <w:t>để</w:t>
      </w:r>
      <w:r w:rsidR="008B73D7" w:rsidRPr="00285FB2">
        <w:rPr>
          <w:rStyle w:val="BodyTextChar1"/>
          <w:rFonts w:ascii="Arial" w:hAnsi="Arial" w:cs="Arial"/>
          <w:color w:val="000000"/>
          <w:sz w:val="20"/>
          <w:szCs w:val="20"/>
          <w:lang w:eastAsia="vi-VN"/>
        </w:rPr>
        <w:t xml:space="preserve"> xác nhận người lao động đang tham gia bảo hiểm xã hội bắt buộc. Người sử dụng lao động chịu trách nhiệm về tính chính xác, trung thực thông tin của người lao </w:t>
      </w:r>
      <w:r w:rsidR="00EE16AF" w:rsidRPr="00285FB2">
        <w:rPr>
          <w:rStyle w:val="BodyTextChar1"/>
          <w:rFonts w:ascii="Arial" w:hAnsi="Arial" w:cs="Arial"/>
          <w:color w:val="000000"/>
          <w:sz w:val="20"/>
          <w:szCs w:val="20"/>
          <w:lang w:eastAsia="vi-VN"/>
        </w:rPr>
        <w:t>động</w:t>
      </w:r>
      <w:r w:rsidR="008B73D7" w:rsidRPr="00285FB2">
        <w:rPr>
          <w:rStyle w:val="BodyTextChar1"/>
          <w:rFonts w:ascii="Arial" w:hAnsi="Arial" w:cs="Arial"/>
          <w:color w:val="000000"/>
          <w:sz w:val="20"/>
          <w:szCs w:val="20"/>
          <w:lang w:eastAsia="vi-VN"/>
        </w:rPr>
        <w:t xml:space="preserve"> quy định tại khoản 2, khoản 3 Điều 8 Quyết định này.</w:t>
      </w:r>
    </w:p>
    <w:p w14:paraId="76C5D82D"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Trong 02 ngày làm việc, kể từ ngày nhận được đề nghị, cơ quan bảo hiểm xã hội xác nhận việc tham gia bảo hiểm xã hội bắt buộc của người lao động.</w:t>
      </w:r>
    </w:p>
    <w:p w14:paraId="1F031D3A" w14:textId="77777777" w:rsidR="008B73D7" w:rsidRPr="00285FB2" w:rsidRDefault="00391F35" w:rsidP="001D4FE4">
      <w:pPr>
        <w:pStyle w:val="BodyText"/>
        <w:shd w:val="clear" w:color="auto" w:fill="auto"/>
        <w:tabs>
          <w:tab w:val="left" w:pos="938"/>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4. </w:t>
      </w:r>
      <w:r w:rsidR="008B73D7" w:rsidRPr="00285FB2">
        <w:rPr>
          <w:rStyle w:val="BodyTextChar1"/>
          <w:rFonts w:ascii="Arial" w:hAnsi="Arial" w:cs="Arial"/>
          <w:color w:val="000000"/>
          <w:sz w:val="20"/>
          <w:szCs w:val="20"/>
          <w:lang w:eastAsia="vi-VN"/>
        </w:rPr>
        <w:t xml:space="preserve">Người sử dụng lao động gửi hồ sơ theo quy định tại Điều 10 Quyết định này đến </w:t>
      </w:r>
      <w:r w:rsidR="00E34EAE"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cấp huyện nơi đặt trụ sở chính hoặc chi nhánh, văn phòng đại diện, địa điểm sản xuất, kinh doanh. Thời gian tiếp nhận </w:t>
      </w:r>
      <w:r w:rsidRPr="00285FB2">
        <w:rPr>
          <w:rStyle w:val="BodyTextChar1"/>
          <w:rFonts w:ascii="Arial" w:hAnsi="Arial" w:cs="Arial"/>
          <w:color w:val="000000"/>
          <w:sz w:val="20"/>
          <w:szCs w:val="20"/>
          <w:lang w:eastAsia="vi-VN"/>
        </w:rPr>
        <w:t>hồ sơ</w:t>
      </w:r>
      <w:r w:rsidR="008B73D7" w:rsidRPr="00285FB2">
        <w:rPr>
          <w:rStyle w:val="BodyTextChar1"/>
          <w:rFonts w:ascii="Arial" w:hAnsi="Arial" w:cs="Arial"/>
          <w:color w:val="000000"/>
          <w:sz w:val="20"/>
          <w:szCs w:val="20"/>
          <w:lang w:eastAsia="vi-VN"/>
        </w:rPr>
        <w:t xml:space="preserve"> chậm nhất đến hết ngày 15 tháng 8 năm 2022.</w:t>
      </w:r>
    </w:p>
    <w:p w14:paraId="5584FCAE"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Trường hợp người sử dụng lao động là hộ kinh doanh thì gửi kèm theo </w:t>
      </w:r>
      <w:r w:rsidR="00391F35" w:rsidRPr="00285FB2">
        <w:rPr>
          <w:rStyle w:val="BodyTextChar1"/>
          <w:rFonts w:ascii="Arial" w:hAnsi="Arial" w:cs="Arial"/>
          <w:color w:val="000000"/>
          <w:sz w:val="20"/>
          <w:szCs w:val="20"/>
          <w:lang w:eastAsia="vi-VN"/>
        </w:rPr>
        <w:t>đề nghị</w:t>
      </w:r>
      <w:r w:rsidRPr="00285FB2">
        <w:rPr>
          <w:rStyle w:val="BodyTextChar1"/>
          <w:rFonts w:ascii="Arial" w:hAnsi="Arial" w:cs="Arial"/>
          <w:color w:val="000000"/>
          <w:sz w:val="20"/>
          <w:szCs w:val="20"/>
          <w:lang w:eastAsia="vi-VN"/>
        </w:rPr>
        <w:t xml:space="preserve"> hỗ trợ tiền thuê nhà của người lao động theo </w:t>
      </w:r>
      <w:r w:rsidR="00E34EAE" w:rsidRPr="00285FB2">
        <w:rPr>
          <w:rStyle w:val="BodyTextChar1"/>
          <w:rFonts w:ascii="Arial" w:hAnsi="Arial" w:cs="Arial"/>
          <w:color w:val="000000"/>
          <w:sz w:val="20"/>
          <w:szCs w:val="20"/>
          <w:lang w:eastAsia="vi-VN"/>
        </w:rPr>
        <w:t>Mẫu</w:t>
      </w:r>
      <w:r w:rsidRPr="00285FB2">
        <w:rPr>
          <w:rStyle w:val="BodyTextChar1"/>
          <w:rFonts w:ascii="Arial" w:hAnsi="Arial" w:cs="Arial"/>
          <w:color w:val="000000"/>
          <w:sz w:val="20"/>
          <w:szCs w:val="20"/>
          <w:lang w:eastAsia="vi-VN"/>
        </w:rPr>
        <w:t xml:space="preserve"> số 01.</w:t>
      </w:r>
    </w:p>
    <w:p w14:paraId="69DE8B68" w14:textId="77777777" w:rsidR="008B73D7" w:rsidRPr="00285FB2" w:rsidRDefault="00391F35" w:rsidP="001D4FE4">
      <w:pPr>
        <w:pStyle w:val="BodyText"/>
        <w:shd w:val="clear" w:color="auto" w:fill="auto"/>
        <w:tabs>
          <w:tab w:val="left" w:pos="94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5. </w:t>
      </w:r>
      <w:r w:rsidR="008B73D7" w:rsidRPr="00285FB2">
        <w:rPr>
          <w:rStyle w:val="BodyTextChar1"/>
          <w:rFonts w:ascii="Arial" w:hAnsi="Arial" w:cs="Arial"/>
          <w:color w:val="000000"/>
          <w:sz w:val="20"/>
          <w:szCs w:val="20"/>
          <w:lang w:eastAsia="vi-VN"/>
        </w:rPr>
        <w:t xml:space="preserve">Trong 02 ngày làm việc, </w:t>
      </w:r>
      <w:r w:rsidR="00E34EAE" w:rsidRPr="00285FB2">
        <w:rPr>
          <w:rStyle w:val="BodyTextChar1"/>
          <w:rFonts w:ascii="Arial" w:hAnsi="Arial" w:cs="Arial"/>
          <w:color w:val="000000"/>
          <w:sz w:val="20"/>
          <w:szCs w:val="20"/>
          <w:lang w:eastAsia="vi-VN"/>
        </w:rPr>
        <w:t>kể từ</w:t>
      </w:r>
      <w:r w:rsidR="008B73D7" w:rsidRPr="00285FB2">
        <w:rPr>
          <w:rStyle w:val="BodyTextChar1"/>
          <w:rFonts w:ascii="Arial" w:hAnsi="Arial" w:cs="Arial"/>
          <w:color w:val="000000"/>
          <w:sz w:val="20"/>
          <w:szCs w:val="20"/>
          <w:lang w:eastAsia="vi-VN"/>
        </w:rPr>
        <w:t xml:space="preserve"> ngày nhận được </w:t>
      </w:r>
      <w:r w:rsidRPr="00285FB2">
        <w:rPr>
          <w:rStyle w:val="BodyTextChar1"/>
          <w:rFonts w:ascii="Arial" w:hAnsi="Arial" w:cs="Arial"/>
          <w:color w:val="000000"/>
          <w:sz w:val="20"/>
          <w:szCs w:val="20"/>
          <w:lang w:eastAsia="vi-VN"/>
        </w:rPr>
        <w:t>đầy đủ</w:t>
      </w:r>
      <w:r w:rsidR="008B73D7" w:rsidRPr="00285FB2">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hồ sơ</w:t>
      </w:r>
      <w:r w:rsidR="008B73D7" w:rsidRPr="00285FB2">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cấp huyện </w:t>
      </w:r>
      <w:r w:rsidRPr="00285FB2">
        <w:rPr>
          <w:rStyle w:val="BodyTextChar1"/>
          <w:rFonts w:ascii="Arial" w:hAnsi="Arial" w:cs="Arial"/>
          <w:color w:val="000000"/>
          <w:sz w:val="20"/>
          <w:szCs w:val="20"/>
          <w:lang w:eastAsia="vi-VN"/>
        </w:rPr>
        <w:t>thẩm</w:t>
      </w:r>
      <w:r w:rsidR="008B73D7" w:rsidRPr="00285FB2">
        <w:rPr>
          <w:rStyle w:val="BodyTextChar1"/>
          <w:rFonts w:ascii="Arial" w:hAnsi="Arial" w:cs="Arial"/>
          <w:color w:val="000000"/>
          <w:sz w:val="20"/>
          <w:szCs w:val="20"/>
          <w:lang w:eastAsia="vi-VN"/>
        </w:rPr>
        <w:t xml:space="preserve"> định trình </w:t>
      </w:r>
      <w:r w:rsidR="00E34EAE"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cấp tỉnh.</w:t>
      </w:r>
    </w:p>
    <w:p w14:paraId="1996F9B6" w14:textId="77777777" w:rsidR="008B73D7" w:rsidRPr="00285FB2" w:rsidRDefault="00391F35" w:rsidP="001D4FE4">
      <w:pPr>
        <w:pStyle w:val="BodyText"/>
        <w:shd w:val="clear" w:color="auto" w:fill="auto"/>
        <w:tabs>
          <w:tab w:val="left" w:pos="945"/>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6. </w:t>
      </w:r>
      <w:r w:rsidR="008B73D7" w:rsidRPr="00285FB2">
        <w:rPr>
          <w:rStyle w:val="BodyTextChar1"/>
          <w:rFonts w:ascii="Arial" w:hAnsi="Arial" w:cs="Arial"/>
          <w:color w:val="000000"/>
          <w:sz w:val="20"/>
          <w:szCs w:val="20"/>
          <w:lang w:eastAsia="vi-VN"/>
        </w:rPr>
        <w:t xml:space="preserve">Trong 02 ngày làm việc kể từ ngày nhận đủ hồ sơ, </w:t>
      </w:r>
      <w:r w:rsidR="00E34EAE"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cấp tỉnh ban hành quyết định phê duyệt danh sách và kinh phí hỗ trợ; đồng thời chỉ đạo thực hiện chi trả hỗ trợ.</w:t>
      </w:r>
    </w:p>
    <w:p w14:paraId="4FF6884B"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 xml:space="preserve">Trường hợp không phê duyệt, </w:t>
      </w:r>
      <w:r w:rsidR="00E34EAE" w:rsidRPr="00285FB2">
        <w:rPr>
          <w:rStyle w:val="BodyTextChar1"/>
          <w:rFonts w:ascii="Arial" w:hAnsi="Arial" w:cs="Arial"/>
          <w:color w:val="000000"/>
          <w:sz w:val="20"/>
          <w:szCs w:val="20"/>
          <w:lang w:eastAsia="vi-VN"/>
        </w:rPr>
        <w:t>Ủy ban</w:t>
      </w:r>
      <w:r w:rsidRPr="00285FB2">
        <w:rPr>
          <w:rStyle w:val="BodyTextChar1"/>
          <w:rFonts w:ascii="Arial" w:hAnsi="Arial" w:cs="Arial"/>
          <w:color w:val="000000"/>
          <w:sz w:val="20"/>
          <w:szCs w:val="20"/>
          <w:lang w:eastAsia="vi-VN"/>
        </w:rPr>
        <w:t xml:space="preserve"> nhân dân cấp tỉnh thông báo </w:t>
      </w:r>
      <w:r w:rsidR="00391F35" w:rsidRPr="00285FB2">
        <w:rPr>
          <w:rStyle w:val="BodyTextChar1"/>
          <w:rFonts w:ascii="Arial" w:hAnsi="Arial" w:cs="Arial"/>
          <w:color w:val="000000"/>
          <w:sz w:val="20"/>
          <w:szCs w:val="20"/>
          <w:lang w:eastAsia="vi-VN"/>
        </w:rPr>
        <w:t>bằng</w:t>
      </w:r>
      <w:r w:rsidRPr="00285FB2">
        <w:rPr>
          <w:rStyle w:val="BodyTextChar1"/>
          <w:rFonts w:ascii="Arial" w:hAnsi="Arial" w:cs="Arial"/>
          <w:color w:val="000000"/>
          <w:sz w:val="20"/>
          <w:szCs w:val="20"/>
          <w:lang w:eastAsia="vi-VN"/>
        </w:rPr>
        <w:t xml:space="preserve"> </w:t>
      </w:r>
      <w:r w:rsidR="00391F35" w:rsidRPr="00285FB2">
        <w:rPr>
          <w:rStyle w:val="BodyTextChar1"/>
          <w:rFonts w:ascii="Arial" w:hAnsi="Arial" w:cs="Arial"/>
          <w:color w:val="000000"/>
          <w:sz w:val="20"/>
          <w:szCs w:val="20"/>
          <w:lang w:eastAsia="vi-VN"/>
        </w:rPr>
        <w:t>văn</w:t>
      </w:r>
      <w:r w:rsidRPr="00285FB2">
        <w:rPr>
          <w:rStyle w:val="BodyTextChar1"/>
          <w:rFonts w:ascii="Arial" w:hAnsi="Arial" w:cs="Arial"/>
          <w:color w:val="000000"/>
          <w:sz w:val="20"/>
          <w:szCs w:val="20"/>
          <w:lang w:eastAsia="vi-VN"/>
        </w:rPr>
        <w:t xml:space="preserve"> bản và nêu rõ lý do.</w:t>
      </w:r>
    </w:p>
    <w:p w14:paraId="3FD78288" w14:textId="77777777" w:rsidR="008B73D7" w:rsidRPr="00285FB2" w:rsidRDefault="00391F35" w:rsidP="001D4FE4">
      <w:pPr>
        <w:pStyle w:val="BodyText"/>
        <w:shd w:val="clear" w:color="auto" w:fill="auto"/>
        <w:tabs>
          <w:tab w:val="left" w:pos="94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7. </w:t>
      </w:r>
      <w:r w:rsidR="008B73D7" w:rsidRPr="00285FB2">
        <w:rPr>
          <w:rStyle w:val="BodyTextChar1"/>
          <w:rFonts w:ascii="Arial" w:hAnsi="Arial" w:cs="Arial"/>
          <w:color w:val="000000"/>
          <w:sz w:val="20"/>
          <w:szCs w:val="20"/>
          <w:lang w:eastAsia="vi-VN"/>
        </w:rPr>
        <w:t xml:space="preserve">Trong 02 ngày làm việc </w:t>
      </w:r>
      <w:r w:rsidR="00E34EAE" w:rsidRPr="00285FB2">
        <w:rPr>
          <w:rStyle w:val="BodyTextChar1"/>
          <w:rFonts w:ascii="Arial" w:hAnsi="Arial" w:cs="Arial"/>
          <w:color w:val="000000"/>
          <w:sz w:val="20"/>
          <w:szCs w:val="20"/>
          <w:lang w:eastAsia="vi-VN"/>
        </w:rPr>
        <w:t>kể từ</w:t>
      </w:r>
      <w:r w:rsidR="008B73D7" w:rsidRPr="00285FB2">
        <w:rPr>
          <w:rStyle w:val="BodyTextChar1"/>
          <w:rFonts w:ascii="Arial" w:hAnsi="Arial" w:cs="Arial"/>
          <w:color w:val="000000"/>
          <w:sz w:val="20"/>
          <w:szCs w:val="20"/>
          <w:lang w:eastAsia="vi-VN"/>
        </w:rPr>
        <w:t xml:space="preserve"> ngày nhận được kinh phí </w:t>
      </w:r>
      <w:r w:rsidR="00EE16AF" w:rsidRPr="00285FB2">
        <w:rPr>
          <w:rStyle w:val="BodyTextChar1"/>
          <w:rFonts w:ascii="Arial" w:hAnsi="Arial" w:cs="Arial"/>
          <w:color w:val="000000"/>
          <w:sz w:val="20"/>
          <w:szCs w:val="20"/>
          <w:lang w:eastAsia="vi-VN"/>
        </w:rPr>
        <w:t>hỗ trợ</w:t>
      </w:r>
      <w:r w:rsidR="008B73D7" w:rsidRPr="00285FB2">
        <w:rPr>
          <w:rStyle w:val="BodyTextChar1"/>
          <w:rFonts w:ascii="Arial" w:hAnsi="Arial" w:cs="Arial"/>
          <w:color w:val="000000"/>
          <w:sz w:val="20"/>
          <w:szCs w:val="20"/>
          <w:lang w:eastAsia="vi-VN"/>
        </w:rPr>
        <w:t xml:space="preserve"> của </w:t>
      </w:r>
      <w:r w:rsidR="00E34EAE"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cấp tỉnh, người sử dụng lao động thực hiện chi trả cho người lao động.</w:t>
      </w:r>
    </w:p>
    <w:p w14:paraId="49B77AB7" w14:textId="77777777" w:rsidR="002332F5" w:rsidRPr="001F5DF6" w:rsidRDefault="002332F5" w:rsidP="00DC31CD">
      <w:pPr>
        <w:pStyle w:val="BodyText"/>
        <w:shd w:val="clear" w:color="auto" w:fill="auto"/>
        <w:spacing w:after="0" w:line="240" w:lineRule="auto"/>
        <w:ind w:firstLine="0"/>
        <w:jc w:val="center"/>
        <w:rPr>
          <w:rStyle w:val="BodyTextChar1"/>
          <w:rFonts w:ascii="Arial" w:hAnsi="Arial" w:cs="Arial"/>
          <w:b/>
          <w:bCs/>
          <w:color w:val="000000"/>
          <w:sz w:val="20"/>
          <w:szCs w:val="20"/>
        </w:rPr>
      </w:pPr>
    </w:p>
    <w:p w14:paraId="1EEB9A1F" w14:textId="77777777" w:rsidR="008B73D7" w:rsidRPr="00285FB2" w:rsidRDefault="00E34EAE" w:rsidP="00DC31CD">
      <w:pPr>
        <w:pStyle w:val="BodyText"/>
        <w:shd w:val="clear" w:color="auto" w:fill="auto"/>
        <w:spacing w:after="0" w:line="240" w:lineRule="auto"/>
        <w:ind w:firstLine="0"/>
        <w:jc w:val="center"/>
        <w:rPr>
          <w:rFonts w:ascii="Arial" w:hAnsi="Arial" w:cs="Arial"/>
          <w:sz w:val="20"/>
          <w:szCs w:val="20"/>
        </w:rPr>
      </w:pPr>
      <w:r w:rsidRPr="001F5DF6">
        <w:rPr>
          <w:rStyle w:val="BodyTextChar1"/>
          <w:rFonts w:ascii="Arial" w:hAnsi="Arial" w:cs="Arial"/>
          <w:b/>
          <w:bCs/>
          <w:color w:val="000000"/>
          <w:sz w:val="20"/>
          <w:szCs w:val="20"/>
        </w:rPr>
        <w:t>Chương</w:t>
      </w:r>
      <w:r w:rsidR="008B73D7" w:rsidRPr="001F5DF6">
        <w:rPr>
          <w:rStyle w:val="BodyTextChar1"/>
          <w:rFonts w:ascii="Arial" w:hAnsi="Arial" w:cs="Arial"/>
          <w:b/>
          <w:bCs/>
          <w:color w:val="000000"/>
          <w:sz w:val="20"/>
          <w:szCs w:val="20"/>
        </w:rPr>
        <w:t xml:space="preserve"> </w:t>
      </w:r>
      <w:r w:rsidR="008B73D7" w:rsidRPr="00285FB2">
        <w:rPr>
          <w:rStyle w:val="BodyTextChar1"/>
          <w:rFonts w:ascii="Arial" w:hAnsi="Arial" w:cs="Arial"/>
          <w:b/>
          <w:bCs/>
          <w:color w:val="000000"/>
          <w:sz w:val="20"/>
          <w:szCs w:val="20"/>
          <w:lang w:eastAsia="vi-VN"/>
        </w:rPr>
        <w:t>IV</w:t>
      </w:r>
    </w:p>
    <w:p w14:paraId="4F84505B" w14:textId="77777777" w:rsidR="008B73D7" w:rsidRPr="00285FB2" w:rsidRDefault="00EE16AF" w:rsidP="00DC31CD">
      <w:pPr>
        <w:jc w:val="center"/>
        <w:rPr>
          <w:rStyle w:val="BodyTextChar1"/>
          <w:rFonts w:ascii="Arial" w:hAnsi="Arial" w:cs="Arial"/>
          <w:b/>
          <w:bCs/>
          <w:sz w:val="20"/>
          <w:szCs w:val="20"/>
        </w:rPr>
      </w:pPr>
      <w:r w:rsidRPr="00285FB2">
        <w:rPr>
          <w:rStyle w:val="BodyTextChar1"/>
          <w:rFonts w:ascii="Arial" w:hAnsi="Arial" w:cs="Arial"/>
          <w:b/>
          <w:bCs/>
          <w:sz w:val="20"/>
          <w:szCs w:val="20"/>
        </w:rPr>
        <w:t>TỔ CHỨC</w:t>
      </w:r>
      <w:r w:rsidR="008B73D7" w:rsidRPr="00285FB2">
        <w:rPr>
          <w:rStyle w:val="BodyTextChar1"/>
          <w:rFonts w:ascii="Arial" w:hAnsi="Arial" w:cs="Arial"/>
          <w:b/>
          <w:bCs/>
          <w:sz w:val="20"/>
          <w:szCs w:val="20"/>
        </w:rPr>
        <w:t xml:space="preserve"> </w:t>
      </w:r>
      <w:r w:rsidRPr="00285FB2">
        <w:rPr>
          <w:rStyle w:val="BodyTextChar1"/>
          <w:rFonts w:ascii="Arial" w:hAnsi="Arial" w:cs="Arial"/>
          <w:b/>
          <w:bCs/>
          <w:sz w:val="20"/>
          <w:szCs w:val="20"/>
        </w:rPr>
        <w:t>THỰC</w:t>
      </w:r>
      <w:r w:rsidR="008B73D7" w:rsidRPr="00285FB2">
        <w:rPr>
          <w:rStyle w:val="BodyTextChar1"/>
          <w:rFonts w:ascii="Arial" w:hAnsi="Arial" w:cs="Arial"/>
          <w:b/>
          <w:bCs/>
          <w:sz w:val="20"/>
          <w:szCs w:val="20"/>
        </w:rPr>
        <w:t xml:space="preserve"> HIỆN VÀ ĐIỀU KHOẢN THI HÀNH</w:t>
      </w:r>
    </w:p>
    <w:p w14:paraId="220B9CA2" w14:textId="77777777" w:rsidR="002332F5" w:rsidRPr="00285FB2" w:rsidRDefault="002332F5" w:rsidP="00DC31CD">
      <w:pPr>
        <w:pStyle w:val="BodyText"/>
        <w:shd w:val="clear" w:color="auto" w:fill="auto"/>
        <w:spacing w:after="0" w:line="240" w:lineRule="auto"/>
        <w:ind w:firstLine="0"/>
        <w:jc w:val="center"/>
        <w:rPr>
          <w:rFonts w:ascii="Arial" w:hAnsi="Arial" w:cs="Arial"/>
          <w:sz w:val="20"/>
          <w:szCs w:val="20"/>
        </w:rPr>
      </w:pPr>
    </w:p>
    <w:p w14:paraId="3284CA12"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 xml:space="preserve">Điều 12. Trách nhiệm của </w:t>
      </w:r>
      <w:r w:rsidR="001F5BEC" w:rsidRPr="00285FB2">
        <w:rPr>
          <w:rStyle w:val="BodyTextChar1"/>
          <w:rFonts w:ascii="Arial" w:hAnsi="Arial" w:cs="Arial"/>
          <w:b/>
          <w:bCs/>
          <w:color w:val="000000"/>
          <w:sz w:val="20"/>
          <w:szCs w:val="20"/>
          <w:lang w:eastAsia="vi-VN"/>
        </w:rPr>
        <w:t>người</w:t>
      </w:r>
      <w:r w:rsidRPr="00285FB2">
        <w:rPr>
          <w:rStyle w:val="BodyTextChar1"/>
          <w:rFonts w:ascii="Arial" w:hAnsi="Arial" w:cs="Arial"/>
          <w:b/>
          <w:bCs/>
          <w:color w:val="000000"/>
          <w:sz w:val="20"/>
          <w:szCs w:val="20"/>
          <w:lang w:eastAsia="vi-VN"/>
        </w:rPr>
        <w:t xml:space="preserve"> lao động và </w:t>
      </w:r>
      <w:r w:rsidR="001F5BEC" w:rsidRPr="00285FB2">
        <w:rPr>
          <w:rStyle w:val="BodyTextChar1"/>
          <w:rFonts w:ascii="Arial" w:hAnsi="Arial" w:cs="Arial"/>
          <w:b/>
          <w:bCs/>
          <w:color w:val="000000"/>
          <w:sz w:val="20"/>
          <w:szCs w:val="20"/>
          <w:lang w:eastAsia="vi-VN"/>
        </w:rPr>
        <w:t>người</w:t>
      </w:r>
      <w:r w:rsidRPr="00285FB2">
        <w:rPr>
          <w:rStyle w:val="BodyTextChar1"/>
          <w:rFonts w:ascii="Arial" w:hAnsi="Arial" w:cs="Arial"/>
          <w:b/>
          <w:bCs/>
          <w:color w:val="000000"/>
          <w:sz w:val="20"/>
          <w:szCs w:val="20"/>
          <w:lang w:eastAsia="vi-VN"/>
        </w:rPr>
        <w:t xml:space="preserve"> sử dụng lao động</w:t>
      </w:r>
    </w:p>
    <w:p w14:paraId="2B48D880" w14:textId="77777777" w:rsidR="008B73D7" w:rsidRPr="00285FB2" w:rsidRDefault="001F5BEC" w:rsidP="001D4FE4">
      <w:pPr>
        <w:pStyle w:val="BodyText"/>
        <w:shd w:val="clear" w:color="auto" w:fill="auto"/>
        <w:tabs>
          <w:tab w:val="left" w:pos="93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Người lao động phải kê khai trung thực và chịu trách nhiệm trước pháp luật về chính xác của nội dung kê khai.</w:t>
      </w:r>
    </w:p>
    <w:p w14:paraId="24A676AD" w14:textId="77777777" w:rsidR="008B73D7" w:rsidRPr="00285FB2" w:rsidRDefault="001F5BEC" w:rsidP="001D4FE4">
      <w:pPr>
        <w:pStyle w:val="BodyText"/>
        <w:shd w:val="clear" w:color="auto" w:fill="auto"/>
        <w:tabs>
          <w:tab w:val="left" w:pos="960"/>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Người sử dụng lao động có trách nhiệm:</w:t>
      </w:r>
    </w:p>
    <w:p w14:paraId="21238BF6" w14:textId="77777777" w:rsidR="008B73D7" w:rsidRPr="00285FB2" w:rsidRDefault="001F5BEC" w:rsidP="001D4FE4">
      <w:pPr>
        <w:pStyle w:val="BodyText"/>
        <w:shd w:val="clear" w:color="auto" w:fill="auto"/>
        <w:tabs>
          <w:tab w:val="left" w:pos="950"/>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a) </w:t>
      </w:r>
      <w:r w:rsidR="008B73D7" w:rsidRPr="00285FB2">
        <w:rPr>
          <w:rStyle w:val="BodyTextChar1"/>
          <w:rFonts w:ascii="Arial" w:hAnsi="Arial" w:cs="Arial"/>
          <w:color w:val="000000"/>
          <w:sz w:val="20"/>
          <w:szCs w:val="20"/>
          <w:lang w:eastAsia="vi-VN"/>
        </w:rPr>
        <w:t>Tuyên truyền, phổ biến chính sách hỗ trợ tiền thuê nhà đến người lao động.</w:t>
      </w:r>
    </w:p>
    <w:p w14:paraId="6BBD3049" w14:textId="77777777" w:rsidR="008B73D7" w:rsidRPr="00285FB2" w:rsidRDefault="001F5BEC" w:rsidP="001D4FE4">
      <w:pPr>
        <w:pStyle w:val="BodyText"/>
        <w:shd w:val="clear" w:color="auto" w:fill="auto"/>
        <w:tabs>
          <w:tab w:val="left" w:pos="936"/>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b) </w:t>
      </w:r>
      <w:r w:rsidR="008B73D7" w:rsidRPr="00285FB2">
        <w:rPr>
          <w:rStyle w:val="BodyTextChar1"/>
          <w:rFonts w:ascii="Arial" w:hAnsi="Arial" w:cs="Arial"/>
          <w:color w:val="000000"/>
          <w:sz w:val="20"/>
          <w:szCs w:val="20"/>
          <w:lang w:eastAsia="vi-VN"/>
        </w:rPr>
        <w:t>Tổng hợp, lập danh sách người lao động đề nghị hỗ trợ tiền thuê nhà đảm bảo chính xác, minh bạch về đối tượng và điều kiện hưởng quy định tại Điều 4, Điều 8 Quyết định này.</w:t>
      </w:r>
    </w:p>
    <w:p w14:paraId="53F24B24" w14:textId="77777777" w:rsidR="008B73D7" w:rsidRPr="00285FB2" w:rsidRDefault="001F5BEC" w:rsidP="001D4FE4">
      <w:pPr>
        <w:pStyle w:val="BodyText"/>
        <w:shd w:val="clear" w:color="auto" w:fill="auto"/>
        <w:tabs>
          <w:tab w:val="left" w:pos="940"/>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c) </w:t>
      </w:r>
      <w:r w:rsidR="008B73D7" w:rsidRPr="00285FB2">
        <w:rPr>
          <w:rStyle w:val="BodyTextChar1"/>
          <w:rFonts w:ascii="Arial" w:hAnsi="Arial" w:cs="Arial"/>
          <w:color w:val="000000"/>
          <w:sz w:val="20"/>
          <w:szCs w:val="20"/>
          <w:lang w:eastAsia="vi-VN"/>
        </w:rPr>
        <w:t xml:space="preserve">Bảo quản, lưu trữ đơn đề nghị </w:t>
      </w:r>
      <w:r w:rsidR="00E34EAE" w:rsidRPr="00285FB2">
        <w:rPr>
          <w:rStyle w:val="BodyTextChar1"/>
          <w:rFonts w:ascii="Arial" w:hAnsi="Arial" w:cs="Arial"/>
          <w:color w:val="000000"/>
          <w:sz w:val="20"/>
          <w:szCs w:val="20"/>
          <w:lang w:eastAsia="vi-VN"/>
        </w:rPr>
        <w:t>hỗ trợ</w:t>
      </w:r>
      <w:r w:rsidR="008B73D7" w:rsidRPr="00285FB2">
        <w:rPr>
          <w:rStyle w:val="BodyTextChar1"/>
          <w:rFonts w:ascii="Arial" w:hAnsi="Arial" w:cs="Arial"/>
          <w:color w:val="000000"/>
          <w:sz w:val="20"/>
          <w:szCs w:val="20"/>
          <w:lang w:eastAsia="vi-VN"/>
        </w:rPr>
        <w:t xml:space="preserve"> thuê nhà của người lao động tối thiểu 5 năm.</w:t>
      </w:r>
    </w:p>
    <w:p w14:paraId="11399034" w14:textId="77777777" w:rsidR="008B73D7" w:rsidRPr="00285FB2" w:rsidRDefault="001F5BEC" w:rsidP="001D4FE4">
      <w:pPr>
        <w:pStyle w:val="BodyText"/>
        <w:shd w:val="clear" w:color="auto" w:fill="auto"/>
        <w:tabs>
          <w:tab w:val="left" w:pos="944"/>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d) </w:t>
      </w:r>
      <w:r w:rsidR="008B73D7" w:rsidRPr="00285FB2">
        <w:rPr>
          <w:rStyle w:val="BodyTextChar1"/>
          <w:rFonts w:ascii="Arial" w:hAnsi="Arial" w:cs="Arial"/>
          <w:color w:val="000000"/>
          <w:sz w:val="20"/>
          <w:szCs w:val="20"/>
          <w:lang w:eastAsia="vi-VN"/>
        </w:rPr>
        <w:t xml:space="preserve">Thực hiện các trình tự, thủ tục theo quy định tại Điều 7, Điều 11 Quyết định này làm cơ sở cho </w:t>
      </w:r>
      <w:r w:rsidR="00E34EAE"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cấp huyện </w:t>
      </w:r>
      <w:r w:rsidR="00391F35" w:rsidRPr="00285FB2">
        <w:rPr>
          <w:rStyle w:val="BodyTextChar1"/>
          <w:rFonts w:ascii="Arial" w:hAnsi="Arial" w:cs="Arial"/>
          <w:color w:val="000000"/>
          <w:sz w:val="20"/>
          <w:szCs w:val="20"/>
          <w:lang w:eastAsia="vi-VN"/>
        </w:rPr>
        <w:t>thẩm</w:t>
      </w:r>
      <w:r w:rsidR="008B73D7" w:rsidRPr="00285FB2">
        <w:rPr>
          <w:rStyle w:val="BodyTextChar1"/>
          <w:rFonts w:ascii="Arial" w:hAnsi="Arial" w:cs="Arial"/>
          <w:color w:val="000000"/>
          <w:sz w:val="20"/>
          <w:szCs w:val="20"/>
          <w:lang w:eastAsia="vi-VN"/>
        </w:rPr>
        <w:t xml:space="preserve"> định và trình </w:t>
      </w:r>
      <w:r w:rsidR="00E34EAE"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cấp tỉnh quyết định danh sách và kinh phí hỗ trợ tiền thuê nhà cho người lao động.</w:t>
      </w:r>
    </w:p>
    <w:p w14:paraId="685DD27C"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đ) Thực hiện chi trả tiền hỗ trợ tiền thuê nhà cho người lao động theo quy định tại Quyết định này; thanh, quyết toán kinh phí theo quy định của pháp luật.</w:t>
      </w:r>
    </w:p>
    <w:p w14:paraId="7260D6B4"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 xml:space="preserve">Điều 13. Trách nhiệm của các </w:t>
      </w:r>
      <w:r w:rsidR="007A1DE2" w:rsidRPr="001F5DF6">
        <w:rPr>
          <w:rStyle w:val="BodyTextChar1"/>
          <w:rFonts w:ascii="Arial" w:hAnsi="Arial" w:cs="Arial"/>
          <w:b/>
          <w:bCs/>
          <w:color w:val="000000"/>
          <w:sz w:val="20"/>
          <w:szCs w:val="20"/>
          <w:lang w:eastAsia="vi-VN"/>
        </w:rPr>
        <w:t>cơ</w:t>
      </w:r>
      <w:r w:rsidRPr="00285FB2">
        <w:rPr>
          <w:rStyle w:val="BodyTextChar1"/>
          <w:rFonts w:ascii="Arial" w:hAnsi="Arial" w:cs="Arial"/>
          <w:b/>
          <w:bCs/>
          <w:color w:val="000000"/>
          <w:sz w:val="20"/>
          <w:szCs w:val="20"/>
          <w:lang w:eastAsia="vi-VN"/>
        </w:rPr>
        <w:t xml:space="preserve"> quan liên quan</w:t>
      </w:r>
    </w:p>
    <w:p w14:paraId="0819BAAB" w14:textId="77777777" w:rsidR="008B73D7" w:rsidRPr="00285FB2" w:rsidRDefault="007A1DE2" w:rsidP="001D4FE4">
      <w:pPr>
        <w:pStyle w:val="BodyText"/>
        <w:shd w:val="clear" w:color="auto" w:fill="auto"/>
        <w:tabs>
          <w:tab w:val="left" w:pos="897"/>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Bộ Lao động - Thương binh và Xã hội có trách nhiệm:</w:t>
      </w:r>
    </w:p>
    <w:p w14:paraId="5E1AEE96" w14:textId="77777777" w:rsidR="008B73D7" w:rsidRPr="00285FB2" w:rsidRDefault="007A1DE2" w:rsidP="001D4FE4">
      <w:pPr>
        <w:pStyle w:val="BodyText"/>
        <w:shd w:val="clear" w:color="auto" w:fill="auto"/>
        <w:tabs>
          <w:tab w:val="left" w:pos="929"/>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a) </w:t>
      </w:r>
      <w:r w:rsidR="008B73D7" w:rsidRPr="00285FB2">
        <w:rPr>
          <w:rStyle w:val="BodyTextChar1"/>
          <w:rFonts w:ascii="Arial" w:hAnsi="Arial" w:cs="Arial"/>
          <w:color w:val="000000"/>
          <w:sz w:val="20"/>
          <w:szCs w:val="20"/>
          <w:lang w:eastAsia="vi-VN"/>
        </w:rPr>
        <w:t xml:space="preserve">Hướng dẫn, </w:t>
      </w:r>
      <w:r w:rsidRPr="00285FB2">
        <w:rPr>
          <w:rStyle w:val="BodyTextChar1"/>
          <w:rFonts w:ascii="Arial" w:hAnsi="Arial" w:cs="Arial"/>
          <w:color w:val="000000"/>
          <w:sz w:val="20"/>
          <w:szCs w:val="20"/>
          <w:lang w:eastAsia="vi-VN"/>
        </w:rPr>
        <w:t>kiểm tra</w:t>
      </w:r>
      <w:r w:rsidR="008B73D7" w:rsidRPr="00285FB2">
        <w:rPr>
          <w:rStyle w:val="BodyTextChar1"/>
          <w:rFonts w:ascii="Arial" w:hAnsi="Arial" w:cs="Arial"/>
          <w:color w:val="000000"/>
          <w:sz w:val="20"/>
          <w:szCs w:val="20"/>
          <w:lang w:eastAsia="vi-VN"/>
        </w:rPr>
        <w:t>, giám sát việc thực hiện chính sách đối với người lao động theo quy định tại Quyết định này. Bộ trưởng Bộ Lao động - Thương binh và Xã hội hướng dẫn, xử lý các vấn đề phát sinh trong quá trình tổ chức thực hiện Quyết định này.</w:t>
      </w:r>
    </w:p>
    <w:p w14:paraId="4A3FE0BC" w14:textId="77777777" w:rsidR="008B73D7" w:rsidRPr="00285FB2" w:rsidRDefault="007A1DE2" w:rsidP="001D4FE4">
      <w:pPr>
        <w:pStyle w:val="BodyText"/>
        <w:shd w:val="clear" w:color="auto" w:fill="auto"/>
        <w:tabs>
          <w:tab w:val="left" w:pos="944"/>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b) </w:t>
      </w:r>
      <w:r w:rsidR="008B73D7" w:rsidRPr="00285FB2">
        <w:rPr>
          <w:rStyle w:val="BodyTextChar1"/>
          <w:rFonts w:ascii="Arial" w:hAnsi="Arial" w:cs="Arial"/>
          <w:color w:val="000000"/>
          <w:sz w:val="20"/>
          <w:szCs w:val="20"/>
          <w:lang w:eastAsia="vi-VN"/>
        </w:rPr>
        <w:t xml:space="preserve">Theo dõi, tổng hợp, cập nhật báo cáo tình hình kết quả thực hiện hỗ trợ các đối tượng </w:t>
      </w:r>
      <w:r w:rsidR="008B73D7" w:rsidRPr="00285FB2">
        <w:rPr>
          <w:rStyle w:val="BodyTextChar1"/>
          <w:rFonts w:ascii="Arial" w:hAnsi="Arial" w:cs="Arial"/>
          <w:color w:val="000000"/>
          <w:sz w:val="20"/>
          <w:szCs w:val="20"/>
          <w:lang w:eastAsia="vi-VN"/>
        </w:rPr>
        <w:lastRenderedPageBreak/>
        <w:t>theo Quyết định này.</w:t>
      </w:r>
    </w:p>
    <w:p w14:paraId="0F9D69E3" w14:textId="77777777" w:rsidR="008B73D7" w:rsidRPr="00285FB2" w:rsidRDefault="007A1DE2" w:rsidP="001D4FE4">
      <w:pPr>
        <w:pStyle w:val="BodyText"/>
        <w:shd w:val="clear" w:color="auto" w:fill="auto"/>
        <w:tabs>
          <w:tab w:val="left" w:pos="942"/>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Bộ Tài chính có trách nhiệm:</w:t>
      </w:r>
    </w:p>
    <w:p w14:paraId="24F3D7EC"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a) Căn cứ quy định tại Quyết định này, quy định pháp luật có liên quan và số thực chi của các địa phương (có x</w:t>
      </w:r>
      <w:r w:rsidR="003C0665" w:rsidRPr="00285FB2">
        <w:rPr>
          <w:rStyle w:val="BodyTextChar1"/>
          <w:rFonts w:ascii="Arial" w:hAnsi="Arial" w:cs="Arial"/>
          <w:color w:val="000000"/>
          <w:sz w:val="20"/>
          <w:szCs w:val="20"/>
          <w:lang w:eastAsia="vi-VN"/>
        </w:rPr>
        <w:t>ác nhận của Kho bạc Nhà nước) để xem xét, h</w:t>
      </w:r>
      <w:r w:rsidRPr="00285FB2">
        <w:rPr>
          <w:rStyle w:val="BodyTextChar1"/>
          <w:rFonts w:ascii="Arial" w:hAnsi="Arial" w:cs="Arial"/>
          <w:color w:val="000000"/>
          <w:sz w:val="20"/>
          <w:szCs w:val="20"/>
          <w:lang w:eastAsia="vi-VN"/>
        </w:rPr>
        <w:t xml:space="preserve">ỗ trợ kịp thời từ ngân sách trung ương cho từng địa phương. Trường hợp dịch bệnh xảy ra trên phạm vi lớn, ngân sách địa phương không đủ nguồn lực </w:t>
      </w:r>
      <w:r w:rsidR="003C0665" w:rsidRPr="001F5DF6">
        <w:rPr>
          <w:rStyle w:val="BodyTextChar1"/>
          <w:rFonts w:ascii="Arial" w:hAnsi="Arial" w:cs="Arial"/>
          <w:color w:val="000000"/>
          <w:sz w:val="20"/>
          <w:szCs w:val="20"/>
          <w:lang w:eastAsia="vi-VN"/>
        </w:rPr>
        <w:t>để</w:t>
      </w:r>
      <w:r w:rsidRPr="00285FB2">
        <w:rPr>
          <w:rStyle w:val="BodyTextChar1"/>
          <w:rFonts w:ascii="Arial" w:hAnsi="Arial" w:cs="Arial"/>
          <w:color w:val="000000"/>
          <w:sz w:val="20"/>
          <w:szCs w:val="20"/>
          <w:lang w:eastAsia="vi-VN"/>
        </w:rPr>
        <w:t xml:space="preserve"> thực hiện, căn cứ đề nghị của </w:t>
      </w:r>
      <w:r w:rsidR="00E34EAE" w:rsidRPr="00285FB2">
        <w:rPr>
          <w:rStyle w:val="BodyTextChar1"/>
          <w:rFonts w:ascii="Arial" w:hAnsi="Arial" w:cs="Arial"/>
          <w:color w:val="000000"/>
          <w:sz w:val="20"/>
          <w:szCs w:val="20"/>
          <w:lang w:eastAsia="vi-VN"/>
        </w:rPr>
        <w:t>Ủy ban</w:t>
      </w:r>
      <w:r w:rsidRPr="00285FB2">
        <w:rPr>
          <w:rStyle w:val="BodyTextChar1"/>
          <w:rFonts w:ascii="Arial" w:hAnsi="Arial" w:cs="Arial"/>
          <w:color w:val="000000"/>
          <w:sz w:val="20"/>
          <w:szCs w:val="20"/>
          <w:lang w:eastAsia="vi-VN"/>
        </w:rPr>
        <w:t xml:space="preserve"> nhân dân cấp tỉnh, Bộ Tài chính </w:t>
      </w:r>
      <w:r w:rsidR="003C0665" w:rsidRPr="00285FB2">
        <w:rPr>
          <w:rStyle w:val="BodyTextChar1"/>
          <w:rFonts w:ascii="Arial" w:hAnsi="Arial" w:cs="Arial"/>
          <w:color w:val="000000"/>
          <w:sz w:val="20"/>
          <w:szCs w:val="20"/>
          <w:lang w:eastAsia="vi-VN"/>
        </w:rPr>
        <w:t>bổ sung</w:t>
      </w:r>
      <w:r w:rsidRPr="00285FB2">
        <w:rPr>
          <w:rStyle w:val="BodyTextChar1"/>
          <w:rFonts w:ascii="Arial" w:hAnsi="Arial" w:cs="Arial"/>
          <w:color w:val="000000"/>
          <w:sz w:val="20"/>
          <w:szCs w:val="20"/>
          <w:lang w:eastAsia="vi-VN"/>
        </w:rPr>
        <w:t xml:space="preserve"> cho ngân sách địa phương tối đa bằng 70% mức dự kiến đề xuất ngân sách trung ương </w:t>
      </w:r>
      <w:r w:rsidR="00E34EAE" w:rsidRPr="00285FB2">
        <w:rPr>
          <w:rStyle w:val="BodyTextChar1"/>
          <w:rFonts w:ascii="Arial" w:hAnsi="Arial" w:cs="Arial"/>
          <w:color w:val="000000"/>
          <w:sz w:val="20"/>
          <w:szCs w:val="20"/>
          <w:lang w:eastAsia="vi-VN"/>
        </w:rPr>
        <w:t>hỗ trợ</w:t>
      </w:r>
      <w:r w:rsidR="003C0665" w:rsidRPr="00285FB2">
        <w:rPr>
          <w:rStyle w:val="BodyTextChar1"/>
          <w:rFonts w:ascii="Arial" w:hAnsi="Arial" w:cs="Arial"/>
          <w:color w:val="000000"/>
          <w:sz w:val="20"/>
          <w:szCs w:val="20"/>
          <w:lang w:eastAsia="vi-VN"/>
        </w:rPr>
        <w:t xml:space="preserve"> để</w:t>
      </w:r>
      <w:r w:rsidRPr="00285FB2">
        <w:rPr>
          <w:rStyle w:val="BodyTextChar1"/>
          <w:rFonts w:ascii="Arial" w:hAnsi="Arial" w:cs="Arial"/>
          <w:color w:val="000000"/>
          <w:sz w:val="20"/>
          <w:szCs w:val="20"/>
          <w:lang w:eastAsia="vi-VN"/>
        </w:rPr>
        <w:t xml:space="preserve"> kịp thời thực hiện chính sách. Sau khi địa phương có báo cáo kết quả chi ngân sách hỗ trợ tiền thuê nhà cho người lao động (địa phương chịu trách nhiệm về tính chính xác của </w:t>
      </w:r>
      <w:r w:rsidR="003C0665" w:rsidRPr="001F5DF6">
        <w:rPr>
          <w:rStyle w:val="BodyTextChar1"/>
          <w:rFonts w:ascii="Arial" w:hAnsi="Arial" w:cs="Arial"/>
          <w:color w:val="000000"/>
          <w:sz w:val="20"/>
          <w:szCs w:val="20"/>
        </w:rPr>
        <w:t>số</w:t>
      </w:r>
      <w:r w:rsidRPr="001F5DF6">
        <w:rPr>
          <w:rStyle w:val="BodyTextChar1"/>
          <w:rFonts w:ascii="Arial" w:hAnsi="Arial" w:cs="Arial"/>
          <w:color w:val="000000"/>
          <w:sz w:val="20"/>
          <w:szCs w:val="20"/>
        </w:rPr>
        <w:t xml:space="preserve"> </w:t>
      </w:r>
      <w:r w:rsidRPr="00285FB2">
        <w:rPr>
          <w:rStyle w:val="BodyTextChar1"/>
          <w:rFonts w:ascii="Arial" w:hAnsi="Arial" w:cs="Arial"/>
          <w:color w:val="000000"/>
          <w:sz w:val="20"/>
          <w:szCs w:val="20"/>
          <w:lang w:eastAsia="vi-VN"/>
        </w:rPr>
        <w:t xml:space="preserve">liệu báo cáo), Bộ Tài chính </w:t>
      </w:r>
      <w:r w:rsidR="003C0665" w:rsidRPr="00285FB2">
        <w:rPr>
          <w:rStyle w:val="BodyTextChar1"/>
          <w:rFonts w:ascii="Arial" w:hAnsi="Arial" w:cs="Arial"/>
          <w:color w:val="000000"/>
          <w:sz w:val="20"/>
          <w:szCs w:val="20"/>
          <w:lang w:eastAsia="vi-VN"/>
        </w:rPr>
        <w:t>bổ sung</w:t>
      </w:r>
      <w:r w:rsidRPr="00285FB2">
        <w:rPr>
          <w:rStyle w:val="BodyTextChar1"/>
          <w:rFonts w:ascii="Arial" w:hAnsi="Arial" w:cs="Arial"/>
          <w:color w:val="000000"/>
          <w:sz w:val="20"/>
          <w:szCs w:val="20"/>
          <w:lang w:eastAsia="vi-VN"/>
        </w:rPr>
        <w:t xml:space="preserve"> hoặc thu hồi dự toán ngân sá</w:t>
      </w:r>
      <w:r w:rsidR="003C0665" w:rsidRPr="00285FB2">
        <w:rPr>
          <w:rStyle w:val="BodyTextChar1"/>
          <w:rFonts w:ascii="Arial" w:hAnsi="Arial" w:cs="Arial"/>
          <w:color w:val="000000"/>
          <w:sz w:val="20"/>
          <w:szCs w:val="20"/>
          <w:lang w:eastAsia="vi-VN"/>
        </w:rPr>
        <w:t>ch trung ương trên cơ sở thực tế</w:t>
      </w:r>
      <w:r w:rsidRPr="00285FB2">
        <w:rPr>
          <w:rStyle w:val="BodyTextChar1"/>
          <w:rFonts w:ascii="Arial" w:hAnsi="Arial" w:cs="Arial"/>
          <w:color w:val="000000"/>
          <w:sz w:val="20"/>
          <w:szCs w:val="20"/>
          <w:lang w:eastAsia="vi-VN"/>
        </w:rPr>
        <w:t xml:space="preserve"> hỗ trợ đối tượng theo quy định; </w:t>
      </w:r>
      <w:r w:rsidR="003C0665" w:rsidRPr="00285FB2">
        <w:rPr>
          <w:rStyle w:val="BodyTextChar1"/>
          <w:rFonts w:ascii="Arial" w:hAnsi="Arial" w:cs="Arial"/>
          <w:color w:val="000000"/>
          <w:sz w:val="20"/>
          <w:szCs w:val="20"/>
          <w:lang w:eastAsia="vi-VN"/>
        </w:rPr>
        <w:t>tổng</w:t>
      </w:r>
      <w:r w:rsidRPr="00285FB2">
        <w:rPr>
          <w:rStyle w:val="BodyTextChar1"/>
          <w:rFonts w:ascii="Arial" w:hAnsi="Arial" w:cs="Arial"/>
          <w:color w:val="000000"/>
          <w:sz w:val="20"/>
          <w:szCs w:val="20"/>
          <w:lang w:eastAsia="vi-VN"/>
        </w:rPr>
        <w:t xml:space="preserve"> hợp, báo cáo Thủ tướng Chính phủ kết quả thực hiện.</w:t>
      </w:r>
    </w:p>
    <w:p w14:paraId="39AF43E3"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b) Phối hợp với Bộ Lao động - Thương binh và Xã hội trong việc kiểm tra, giám sát tình hình thực hiện chính sách hỗ trợ tiền thuê nhà cho người lao động.</w:t>
      </w:r>
    </w:p>
    <w:p w14:paraId="13CC3C6D" w14:textId="77777777" w:rsidR="008B73D7" w:rsidRPr="00285FB2" w:rsidRDefault="003C0665" w:rsidP="001D4FE4">
      <w:pPr>
        <w:pStyle w:val="BodyText"/>
        <w:shd w:val="clear" w:color="auto" w:fill="auto"/>
        <w:tabs>
          <w:tab w:val="left" w:pos="894"/>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3. </w:t>
      </w:r>
      <w:r w:rsidR="008B73D7" w:rsidRPr="00285FB2">
        <w:rPr>
          <w:rStyle w:val="BodyTextChar1"/>
          <w:rFonts w:ascii="Arial" w:hAnsi="Arial" w:cs="Arial"/>
          <w:color w:val="000000"/>
          <w:sz w:val="20"/>
          <w:szCs w:val="20"/>
          <w:lang w:eastAsia="vi-VN"/>
        </w:rPr>
        <w:t xml:space="preserve">Bộ Công an có trách nhiệm hướng dẫn cập nhật kết quả </w:t>
      </w:r>
      <w:r w:rsidR="00E34EAE" w:rsidRPr="00285FB2">
        <w:rPr>
          <w:rStyle w:val="BodyTextChar1"/>
          <w:rFonts w:ascii="Arial" w:hAnsi="Arial" w:cs="Arial"/>
          <w:color w:val="000000"/>
          <w:sz w:val="20"/>
          <w:szCs w:val="20"/>
          <w:lang w:eastAsia="vi-VN"/>
        </w:rPr>
        <w:t>hỗ trợ</w:t>
      </w:r>
      <w:r w:rsidR="008B73D7" w:rsidRPr="00285FB2">
        <w:rPr>
          <w:rStyle w:val="BodyTextChar1"/>
          <w:rFonts w:ascii="Arial" w:hAnsi="Arial" w:cs="Arial"/>
          <w:color w:val="000000"/>
          <w:sz w:val="20"/>
          <w:szCs w:val="20"/>
          <w:lang w:eastAsia="vi-VN"/>
        </w:rPr>
        <w:t xml:space="preserve"> tiền thuê nhà cho người lao động kết nối với cơ sở dữ liệu </w:t>
      </w:r>
      <w:r w:rsidR="00EE16AF" w:rsidRPr="00285FB2">
        <w:rPr>
          <w:rStyle w:val="BodyTextChar1"/>
          <w:rFonts w:ascii="Arial" w:hAnsi="Arial" w:cs="Arial"/>
          <w:color w:val="000000"/>
          <w:sz w:val="20"/>
          <w:szCs w:val="20"/>
          <w:lang w:eastAsia="vi-VN"/>
        </w:rPr>
        <w:t>quốc</w:t>
      </w:r>
      <w:r w:rsidRPr="00285FB2">
        <w:rPr>
          <w:rStyle w:val="BodyTextChar1"/>
          <w:rFonts w:ascii="Arial" w:hAnsi="Arial" w:cs="Arial"/>
          <w:color w:val="000000"/>
          <w:sz w:val="20"/>
          <w:szCs w:val="20"/>
          <w:lang w:eastAsia="vi-VN"/>
        </w:rPr>
        <w:t xml:space="preserve"> gia về dân cư để</w:t>
      </w:r>
      <w:r w:rsidR="008B73D7" w:rsidRPr="00285FB2">
        <w:rPr>
          <w:rStyle w:val="BodyTextChar1"/>
          <w:rFonts w:ascii="Arial" w:hAnsi="Arial" w:cs="Arial"/>
          <w:color w:val="000000"/>
          <w:sz w:val="20"/>
          <w:szCs w:val="20"/>
          <w:lang w:eastAsia="vi-VN"/>
        </w:rPr>
        <w:t xml:space="preserve"> xác thực thông tin người lao động.</w:t>
      </w:r>
    </w:p>
    <w:p w14:paraId="1D36D6B9" w14:textId="77777777" w:rsidR="008B73D7" w:rsidRPr="00285FB2" w:rsidRDefault="003C0665" w:rsidP="001D4FE4">
      <w:pPr>
        <w:pStyle w:val="BodyText"/>
        <w:shd w:val="clear" w:color="auto" w:fill="auto"/>
        <w:tabs>
          <w:tab w:val="left" w:pos="898"/>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4. </w:t>
      </w:r>
      <w:r w:rsidR="008B73D7" w:rsidRPr="00285FB2">
        <w:rPr>
          <w:rStyle w:val="BodyTextChar1"/>
          <w:rFonts w:ascii="Arial" w:hAnsi="Arial" w:cs="Arial"/>
          <w:color w:val="000000"/>
          <w:sz w:val="20"/>
          <w:szCs w:val="20"/>
          <w:lang w:eastAsia="vi-VN"/>
        </w:rPr>
        <w:t>Bảo hiểm xã hội Việt Nam có trách nhiệm hướng dẫn việc xác nhận tình trạng tham gia bảo hiểm xã hội của người lao động.</w:t>
      </w:r>
    </w:p>
    <w:p w14:paraId="5BD848BA" w14:textId="77777777" w:rsidR="008B73D7" w:rsidRPr="00285FB2" w:rsidRDefault="003C0665" w:rsidP="001D4FE4">
      <w:pPr>
        <w:pStyle w:val="BodyText"/>
        <w:shd w:val="clear" w:color="auto" w:fill="auto"/>
        <w:tabs>
          <w:tab w:val="left" w:pos="936"/>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5. </w:t>
      </w:r>
      <w:r w:rsidR="00E34EAE"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tỉnh, thành phố trực thuộc trung ương có trách nhiệm:</w:t>
      </w:r>
    </w:p>
    <w:p w14:paraId="136AF964" w14:textId="77777777" w:rsidR="008B73D7" w:rsidRPr="00285FB2" w:rsidRDefault="003C0665" w:rsidP="001D4FE4">
      <w:pPr>
        <w:pStyle w:val="BodyText"/>
        <w:shd w:val="clear" w:color="auto" w:fill="auto"/>
        <w:tabs>
          <w:tab w:val="left" w:pos="902"/>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a) </w:t>
      </w:r>
      <w:r w:rsidR="00EE16AF" w:rsidRPr="00285FB2">
        <w:rPr>
          <w:rStyle w:val="BodyTextChar1"/>
          <w:rFonts w:ascii="Arial" w:hAnsi="Arial" w:cs="Arial"/>
          <w:color w:val="000000"/>
          <w:sz w:val="20"/>
          <w:szCs w:val="20"/>
          <w:lang w:eastAsia="vi-VN"/>
        </w:rPr>
        <w:t>Tổ chức</w:t>
      </w:r>
      <w:r w:rsidR="008B73D7" w:rsidRPr="00285FB2">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triển</w:t>
      </w:r>
      <w:r w:rsidR="008B73D7" w:rsidRPr="00285FB2">
        <w:rPr>
          <w:rStyle w:val="BodyTextChar1"/>
          <w:rFonts w:ascii="Arial" w:hAnsi="Arial" w:cs="Arial"/>
          <w:color w:val="000000"/>
          <w:sz w:val="20"/>
          <w:szCs w:val="20"/>
          <w:lang w:eastAsia="vi-VN"/>
        </w:rPr>
        <w:t xml:space="preserve"> khai thực hiện chính sách </w:t>
      </w:r>
      <w:r w:rsidR="00E34EAE" w:rsidRPr="00285FB2">
        <w:rPr>
          <w:rStyle w:val="BodyTextChar1"/>
          <w:rFonts w:ascii="Arial" w:hAnsi="Arial" w:cs="Arial"/>
          <w:color w:val="000000"/>
          <w:sz w:val="20"/>
          <w:szCs w:val="20"/>
          <w:lang w:eastAsia="vi-VN"/>
        </w:rPr>
        <w:t>hỗ trợ</w:t>
      </w:r>
      <w:r w:rsidR="008B73D7" w:rsidRPr="00285FB2">
        <w:rPr>
          <w:rStyle w:val="BodyTextChar1"/>
          <w:rFonts w:ascii="Arial" w:hAnsi="Arial" w:cs="Arial"/>
          <w:color w:val="000000"/>
          <w:sz w:val="20"/>
          <w:szCs w:val="20"/>
          <w:lang w:eastAsia="vi-VN"/>
        </w:rPr>
        <w:t xml:space="preserve"> tiền thuê nhà cho người lao động đảm bảo công khai, minh bạch, đúng quy định.</w:t>
      </w:r>
    </w:p>
    <w:p w14:paraId="09EE2170" w14:textId="77777777" w:rsidR="008B73D7" w:rsidRPr="00285FB2" w:rsidRDefault="003C0665" w:rsidP="001D4FE4">
      <w:pPr>
        <w:pStyle w:val="BodyText"/>
        <w:shd w:val="clear" w:color="auto" w:fill="auto"/>
        <w:tabs>
          <w:tab w:val="left" w:pos="923"/>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b) </w:t>
      </w:r>
      <w:r w:rsidR="008B73D7" w:rsidRPr="00285FB2">
        <w:rPr>
          <w:rStyle w:val="BodyTextChar1"/>
          <w:rFonts w:ascii="Arial" w:hAnsi="Arial" w:cs="Arial"/>
          <w:color w:val="000000"/>
          <w:sz w:val="20"/>
          <w:szCs w:val="20"/>
          <w:lang w:eastAsia="vi-VN"/>
        </w:rPr>
        <w:t xml:space="preserve">Chủ động sử dụng nguồn lực của địa phương và chỉ đạo thực hiện chính sách quy định tại Chương II, Chương III Quyết định này; báo cáo kết quả thực hiện theo tiến độ hỗ trợ, gửi Bộ Tài chính để </w:t>
      </w:r>
      <w:r w:rsidRPr="00285FB2">
        <w:rPr>
          <w:rStyle w:val="BodyTextChar1"/>
          <w:rFonts w:ascii="Arial" w:hAnsi="Arial" w:cs="Arial"/>
          <w:color w:val="000000"/>
          <w:sz w:val="20"/>
          <w:szCs w:val="20"/>
          <w:lang w:eastAsia="vi-VN"/>
        </w:rPr>
        <w:t>tổng</w:t>
      </w:r>
      <w:r w:rsidR="008B73D7" w:rsidRPr="00285FB2">
        <w:rPr>
          <w:rStyle w:val="BodyTextChar1"/>
          <w:rFonts w:ascii="Arial" w:hAnsi="Arial" w:cs="Arial"/>
          <w:color w:val="000000"/>
          <w:sz w:val="20"/>
          <w:szCs w:val="20"/>
          <w:lang w:eastAsia="vi-VN"/>
        </w:rPr>
        <w:t xml:space="preserve"> hợp và trình </w:t>
      </w:r>
      <w:r w:rsidR="00E34EAE" w:rsidRPr="00285FB2">
        <w:rPr>
          <w:rStyle w:val="BodyTextChar1"/>
          <w:rFonts w:ascii="Arial" w:hAnsi="Arial" w:cs="Arial"/>
          <w:color w:val="000000"/>
          <w:sz w:val="20"/>
          <w:szCs w:val="20"/>
          <w:lang w:eastAsia="vi-VN"/>
        </w:rPr>
        <w:t>cấp</w:t>
      </w:r>
      <w:r w:rsidR="008B73D7" w:rsidRPr="00285FB2">
        <w:rPr>
          <w:rStyle w:val="BodyTextChar1"/>
          <w:rFonts w:ascii="Arial" w:hAnsi="Arial" w:cs="Arial"/>
          <w:color w:val="000000"/>
          <w:sz w:val="20"/>
          <w:szCs w:val="20"/>
          <w:lang w:eastAsia="vi-VN"/>
        </w:rPr>
        <w:t xml:space="preserve"> có </w:t>
      </w:r>
      <w:r w:rsidRPr="00285FB2">
        <w:rPr>
          <w:rStyle w:val="BodyTextChar1"/>
          <w:rFonts w:ascii="Arial" w:hAnsi="Arial" w:cs="Arial"/>
          <w:color w:val="000000"/>
          <w:sz w:val="20"/>
          <w:szCs w:val="20"/>
          <w:lang w:eastAsia="vi-VN"/>
        </w:rPr>
        <w:t>thẩm</w:t>
      </w:r>
      <w:r w:rsidR="008B73D7" w:rsidRPr="00285FB2">
        <w:rPr>
          <w:rStyle w:val="BodyTextChar1"/>
          <w:rFonts w:ascii="Arial" w:hAnsi="Arial" w:cs="Arial"/>
          <w:color w:val="000000"/>
          <w:sz w:val="20"/>
          <w:szCs w:val="20"/>
          <w:lang w:eastAsia="vi-VN"/>
        </w:rPr>
        <w:t xml:space="preserve"> quyền hỗ trợ.</w:t>
      </w:r>
    </w:p>
    <w:p w14:paraId="0F856A55" w14:textId="77777777" w:rsidR="008B73D7" w:rsidRPr="00285FB2" w:rsidRDefault="003C0665" w:rsidP="001D4FE4">
      <w:pPr>
        <w:pStyle w:val="BodyText"/>
        <w:shd w:val="clear" w:color="auto" w:fill="auto"/>
        <w:tabs>
          <w:tab w:val="left" w:pos="923"/>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c) </w:t>
      </w:r>
      <w:r w:rsidR="008B73D7" w:rsidRPr="00285FB2">
        <w:rPr>
          <w:rStyle w:val="BodyTextChar1"/>
          <w:rFonts w:ascii="Arial" w:hAnsi="Arial" w:cs="Arial"/>
          <w:color w:val="000000"/>
          <w:sz w:val="20"/>
          <w:szCs w:val="20"/>
          <w:lang w:eastAsia="vi-VN"/>
        </w:rPr>
        <w:t xml:space="preserve">Căn cứ vào điều kiện và tình hình thực tế, </w:t>
      </w:r>
      <w:r w:rsidR="00391F35"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w:t>
      </w:r>
      <w:r w:rsidR="00E34EAE" w:rsidRPr="00285FB2">
        <w:rPr>
          <w:rStyle w:val="BodyTextChar1"/>
          <w:rFonts w:ascii="Arial" w:hAnsi="Arial" w:cs="Arial"/>
          <w:color w:val="000000"/>
          <w:sz w:val="20"/>
          <w:szCs w:val="20"/>
          <w:lang w:eastAsia="vi-VN"/>
        </w:rPr>
        <w:t>cấp</w:t>
      </w:r>
      <w:r w:rsidR="008B73D7" w:rsidRPr="00285FB2">
        <w:rPr>
          <w:rStyle w:val="BodyTextChar1"/>
          <w:rFonts w:ascii="Arial" w:hAnsi="Arial" w:cs="Arial"/>
          <w:color w:val="000000"/>
          <w:sz w:val="20"/>
          <w:szCs w:val="20"/>
          <w:lang w:eastAsia="vi-VN"/>
        </w:rPr>
        <w:t xml:space="preserve"> tỉnh báo cáo Hội đồng nhân dân cấp tỉnh để quyết định các đối tượng được hỗ trợ khác ngoài các đối tượng quy định tại Điều 4, Điều 8 Quyết định này từ nguồn ngân sách địa phương và các nguồn huy động hợp pháp khác.</w:t>
      </w:r>
    </w:p>
    <w:p w14:paraId="0C4CEB8A" w14:textId="77777777" w:rsidR="008B73D7" w:rsidRPr="00285FB2" w:rsidRDefault="003C0665" w:rsidP="001D4FE4">
      <w:pPr>
        <w:pStyle w:val="BodyText"/>
        <w:shd w:val="clear" w:color="auto" w:fill="auto"/>
        <w:tabs>
          <w:tab w:val="left" w:pos="927"/>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d) </w:t>
      </w:r>
      <w:r w:rsidR="008B73D7" w:rsidRPr="00285FB2">
        <w:rPr>
          <w:rStyle w:val="BodyTextChar1"/>
          <w:rFonts w:ascii="Arial" w:hAnsi="Arial" w:cs="Arial"/>
          <w:color w:val="000000"/>
          <w:sz w:val="20"/>
          <w:szCs w:val="20"/>
          <w:lang w:eastAsia="vi-VN"/>
        </w:rPr>
        <w:t xml:space="preserve">Chỉ đạo các cơ quan chuyên môn và </w:t>
      </w:r>
      <w:r w:rsidR="00391F35"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các cấp phối hợp với lực lượng công an cập nhật, kiểm tra, xác minh thông tin </w:t>
      </w:r>
      <w:r w:rsidRPr="001F5DF6">
        <w:rPr>
          <w:rStyle w:val="BodyTextChar1"/>
          <w:rFonts w:ascii="Arial" w:hAnsi="Arial" w:cs="Arial"/>
          <w:color w:val="000000"/>
          <w:sz w:val="20"/>
          <w:szCs w:val="20"/>
          <w:lang w:eastAsia="vi-VN"/>
        </w:rPr>
        <w:t>đối</w:t>
      </w:r>
      <w:r w:rsidR="008B73D7" w:rsidRPr="00285FB2">
        <w:rPr>
          <w:rStyle w:val="BodyTextChar1"/>
          <w:rFonts w:ascii="Arial" w:hAnsi="Arial" w:cs="Arial"/>
          <w:color w:val="000000"/>
          <w:sz w:val="20"/>
          <w:szCs w:val="20"/>
          <w:lang w:eastAsia="vi-VN"/>
        </w:rPr>
        <w:t xml:space="preserve"> tượng được hỗ trợ trên hệ thống Cơ sở dữ liệu quốc gia về dân cư đảm bảo việc hỗ trợ đúng </w:t>
      </w:r>
      <w:r w:rsidRPr="00285FB2">
        <w:rPr>
          <w:rStyle w:val="BodyTextChar1"/>
          <w:rFonts w:ascii="Arial" w:hAnsi="Arial" w:cs="Arial"/>
          <w:color w:val="000000"/>
          <w:sz w:val="20"/>
          <w:szCs w:val="20"/>
          <w:lang w:eastAsia="vi-VN"/>
        </w:rPr>
        <w:t>đối tượng</w:t>
      </w:r>
      <w:r w:rsidR="008B73D7" w:rsidRPr="00285FB2">
        <w:rPr>
          <w:rStyle w:val="BodyTextChar1"/>
          <w:rFonts w:ascii="Arial" w:hAnsi="Arial" w:cs="Arial"/>
          <w:color w:val="000000"/>
          <w:sz w:val="20"/>
          <w:szCs w:val="20"/>
          <w:lang w:eastAsia="vi-VN"/>
        </w:rPr>
        <w:t xml:space="preserve">, tránh trùng lặp, lợi dụng chính sách </w:t>
      </w:r>
      <w:r w:rsidRPr="00285FB2">
        <w:rPr>
          <w:rStyle w:val="BodyTextChar1"/>
          <w:rFonts w:ascii="Arial" w:hAnsi="Arial" w:cs="Arial"/>
          <w:color w:val="000000"/>
          <w:sz w:val="20"/>
          <w:szCs w:val="20"/>
          <w:lang w:eastAsia="vi-VN"/>
        </w:rPr>
        <w:t>đ</w:t>
      </w:r>
      <w:r w:rsidRPr="001F5DF6">
        <w:rPr>
          <w:rStyle w:val="BodyTextChar1"/>
          <w:rFonts w:ascii="Arial" w:hAnsi="Arial" w:cs="Arial"/>
          <w:color w:val="000000"/>
          <w:sz w:val="20"/>
          <w:szCs w:val="20"/>
          <w:lang w:eastAsia="vi-VN"/>
        </w:rPr>
        <w:t>ể</w:t>
      </w:r>
      <w:r w:rsidR="008B73D7" w:rsidRPr="00285FB2">
        <w:rPr>
          <w:rStyle w:val="BodyTextChar1"/>
          <w:rFonts w:ascii="Arial" w:hAnsi="Arial" w:cs="Arial"/>
          <w:color w:val="000000"/>
          <w:sz w:val="20"/>
          <w:szCs w:val="20"/>
          <w:lang w:eastAsia="vi-VN"/>
        </w:rPr>
        <w:t xml:space="preserve"> trục lợi, vi phạm pháp luật.</w:t>
      </w:r>
    </w:p>
    <w:p w14:paraId="7DF4CA7F"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đ) Ngày 25 hằng tháng, báo cáo kết quả thực hiện chính sách hỗ trợ tiền thuê nhà cho người lao động về Bộ Lao động - Thương bin</w:t>
      </w:r>
      <w:r w:rsidR="003C0665" w:rsidRPr="00285FB2">
        <w:rPr>
          <w:rStyle w:val="BodyTextChar1"/>
          <w:rFonts w:ascii="Arial" w:hAnsi="Arial" w:cs="Arial"/>
          <w:color w:val="000000"/>
          <w:sz w:val="20"/>
          <w:szCs w:val="20"/>
          <w:lang w:eastAsia="vi-VN"/>
        </w:rPr>
        <w:t>h và Xã hội, Bộ Tài chính, Bộ Kế</w:t>
      </w:r>
      <w:r w:rsidRPr="00285FB2">
        <w:rPr>
          <w:rStyle w:val="BodyTextChar1"/>
          <w:rFonts w:ascii="Arial" w:hAnsi="Arial" w:cs="Arial"/>
          <w:color w:val="000000"/>
          <w:sz w:val="20"/>
          <w:szCs w:val="20"/>
          <w:lang w:eastAsia="vi-VN"/>
        </w:rPr>
        <w:t xml:space="preserve"> hoạch và Đầu tư để tổng hợp, báo cáo Chính phủ theo quy định.</w:t>
      </w:r>
    </w:p>
    <w:p w14:paraId="33096146" w14:textId="77777777" w:rsidR="008B73D7" w:rsidRPr="00285FB2" w:rsidRDefault="003C0665" w:rsidP="001D4FE4">
      <w:pPr>
        <w:pStyle w:val="BodyText"/>
        <w:shd w:val="clear" w:color="auto" w:fill="auto"/>
        <w:tabs>
          <w:tab w:val="left" w:pos="902"/>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6. </w:t>
      </w:r>
      <w:r w:rsidR="008B73D7" w:rsidRPr="00285FB2">
        <w:rPr>
          <w:rStyle w:val="BodyTextChar1"/>
          <w:rFonts w:ascii="Arial" w:hAnsi="Arial" w:cs="Arial"/>
          <w:color w:val="000000"/>
          <w:sz w:val="20"/>
          <w:szCs w:val="20"/>
          <w:lang w:eastAsia="vi-VN"/>
        </w:rPr>
        <w:t xml:space="preserve">Các bộ, cơ quan ngang bộ, cơ quan thuộc Chính phủ có trách nhiệm </w:t>
      </w:r>
      <w:r w:rsidR="00457470" w:rsidRPr="00285FB2">
        <w:rPr>
          <w:rStyle w:val="BodyTextChar1"/>
          <w:rFonts w:ascii="Arial" w:hAnsi="Arial" w:cs="Arial"/>
          <w:color w:val="000000"/>
          <w:sz w:val="20"/>
          <w:szCs w:val="20"/>
          <w:lang w:eastAsia="vi-VN"/>
        </w:rPr>
        <w:t>phối</w:t>
      </w:r>
      <w:r w:rsidR="008B73D7" w:rsidRPr="00285FB2">
        <w:rPr>
          <w:rStyle w:val="BodyTextChar1"/>
          <w:rFonts w:ascii="Arial" w:hAnsi="Arial" w:cs="Arial"/>
          <w:color w:val="000000"/>
          <w:sz w:val="20"/>
          <w:szCs w:val="20"/>
          <w:lang w:eastAsia="vi-VN"/>
        </w:rPr>
        <w:t xml:space="preserve"> hợp </w:t>
      </w:r>
      <w:r w:rsidR="00457470" w:rsidRPr="00285FB2">
        <w:rPr>
          <w:rStyle w:val="BodyTextChar1"/>
          <w:rFonts w:ascii="Arial" w:hAnsi="Arial" w:cs="Arial"/>
          <w:color w:val="000000"/>
          <w:sz w:val="20"/>
          <w:szCs w:val="20"/>
          <w:lang w:eastAsia="vi-VN"/>
        </w:rPr>
        <w:t>tổ chức</w:t>
      </w:r>
      <w:r w:rsidR="008B73D7" w:rsidRPr="00285FB2">
        <w:rPr>
          <w:rStyle w:val="BodyTextChar1"/>
          <w:rFonts w:ascii="Arial" w:hAnsi="Arial" w:cs="Arial"/>
          <w:color w:val="000000"/>
          <w:sz w:val="20"/>
          <w:szCs w:val="20"/>
          <w:lang w:eastAsia="vi-VN"/>
        </w:rPr>
        <w:t xml:space="preserve"> triển khai thực hiện Quyết định này theo chức năng, nhiệm vụ; trường hợp vượt quá thẩm quyền, báo cáo Thủ tướng Chính phủ xem xét, quyết định.</w:t>
      </w:r>
    </w:p>
    <w:p w14:paraId="09E58D14" w14:textId="77777777" w:rsidR="002332F5" w:rsidRPr="00285FB2" w:rsidRDefault="00457470" w:rsidP="001D4FE4">
      <w:pPr>
        <w:pStyle w:val="BodyText"/>
        <w:shd w:val="clear" w:color="auto" w:fill="auto"/>
        <w:tabs>
          <w:tab w:val="left" w:pos="902"/>
        </w:tabs>
        <w:spacing w:after="120" w:line="240" w:lineRule="auto"/>
        <w:ind w:firstLine="720"/>
        <w:jc w:val="both"/>
        <w:rPr>
          <w:rStyle w:val="BodyTextChar1"/>
          <w:rFonts w:ascii="Arial" w:hAnsi="Arial" w:cs="Arial"/>
          <w:sz w:val="20"/>
          <w:szCs w:val="20"/>
        </w:rPr>
      </w:pPr>
      <w:r w:rsidRPr="001F5DF6">
        <w:rPr>
          <w:rStyle w:val="BodyTextChar1"/>
          <w:rFonts w:ascii="Arial" w:hAnsi="Arial" w:cs="Arial"/>
          <w:color w:val="000000"/>
          <w:sz w:val="20"/>
          <w:szCs w:val="20"/>
          <w:lang w:eastAsia="vi-VN"/>
        </w:rPr>
        <w:t xml:space="preserve">7. </w:t>
      </w:r>
      <w:r w:rsidR="00E34EAE" w:rsidRPr="00285FB2">
        <w:rPr>
          <w:rStyle w:val="BodyTextChar1"/>
          <w:rFonts w:ascii="Arial" w:hAnsi="Arial" w:cs="Arial"/>
          <w:color w:val="000000"/>
          <w:sz w:val="20"/>
          <w:szCs w:val="20"/>
          <w:lang w:eastAsia="vi-VN"/>
        </w:rPr>
        <w:t>Đề nghị</w:t>
      </w:r>
      <w:r w:rsidR="008B73D7" w:rsidRPr="00285FB2">
        <w:rPr>
          <w:rStyle w:val="BodyTextChar1"/>
          <w:rFonts w:ascii="Arial" w:hAnsi="Arial" w:cs="Arial"/>
          <w:color w:val="000000"/>
          <w:sz w:val="20"/>
          <w:szCs w:val="20"/>
          <w:lang w:eastAsia="vi-VN"/>
        </w:rPr>
        <w:t xml:space="preserve"> </w:t>
      </w:r>
      <w:r w:rsidR="00E34EAE"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trung ương Mặt trận Tổ quốc Việt Nam, Tổng Liên đoàn Lao động Việt Nam, Phòng Thương mại và Công nghiệp Việt Nam và các </w:t>
      </w:r>
      <w:r w:rsidRPr="00285FB2">
        <w:rPr>
          <w:rStyle w:val="BodyTextChar1"/>
          <w:rFonts w:ascii="Arial" w:hAnsi="Arial" w:cs="Arial"/>
          <w:color w:val="000000"/>
          <w:sz w:val="20"/>
          <w:szCs w:val="20"/>
          <w:lang w:eastAsia="vi-VN"/>
        </w:rPr>
        <w:t>tổ chức</w:t>
      </w:r>
      <w:r w:rsidR="003E0C24" w:rsidRPr="00285FB2">
        <w:rPr>
          <w:rStyle w:val="BodyTextChar1"/>
          <w:rFonts w:ascii="Arial" w:hAnsi="Arial" w:cs="Arial"/>
          <w:color w:val="000000"/>
          <w:sz w:val="20"/>
          <w:szCs w:val="20"/>
          <w:lang w:eastAsia="vi-VN"/>
        </w:rPr>
        <w:t xml:space="preserve"> đoàn thể</w:t>
      </w:r>
      <w:r w:rsidR="008B73D7" w:rsidRPr="00285FB2">
        <w:rPr>
          <w:rStyle w:val="BodyTextChar1"/>
          <w:rFonts w:ascii="Arial" w:hAnsi="Arial" w:cs="Arial"/>
          <w:color w:val="000000"/>
          <w:sz w:val="20"/>
          <w:szCs w:val="20"/>
          <w:lang w:eastAsia="vi-VN"/>
        </w:rPr>
        <w:t xml:space="preserve"> chính trị tham gia phổ biến, phối hợp </w:t>
      </w:r>
      <w:r w:rsidR="003E0C24" w:rsidRPr="00285FB2">
        <w:rPr>
          <w:rStyle w:val="BodyTextChar1"/>
          <w:rFonts w:ascii="Arial" w:hAnsi="Arial" w:cs="Arial"/>
          <w:color w:val="000000"/>
          <w:sz w:val="20"/>
          <w:szCs w:val="20"/>
          <w:lang w:eastAsia="vi-VN"/>
        </w:rPr>
        <w:t>triển</w:t>
      </w:r>
      <w:r w:rsidR="008B73D7" w:rsidRPr="00285FB2">
        <w:rPr>
          <w:rStyle w:val="BodyTextChar1"/>
          <w:rFonts w:ascii="Arial" w:hAnsi="Arial" w:cs="Arial"/>
          <w:color w:val="000000"/>
          <w:sz w:val="20"/>
          <w:szCs w:val="20"/>
          <w:lang w:eastAsia="vi-VN"/>
        </w:rPr>
        <w:t xml:space="preserve"> khai và giám sát thực hiện Quyết định này.</w:t>
      </w:r>
    </w:p>
    <w:p w14:paraId="4661F927"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Điều 14. Hiệu lực thi hành</w:t>
      </w:r>
    </w:p>
    <w:p w14:paraId="37A0328C" w14:textId="77777777" w:rsidR="008B73D7" w:rsidRPr="00285FB2" w:rsidRDefault="003E0C24" w:rsidP="001D4FE4">
      <w:pPr>
        <w:pStyle w:val="BodyText"/>
        <w:shd w:val="clear" w:color="auto" w:fill="auto"/>
        <w:tabs>
          <w:tab w:val="left" w:pos="877"/>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Quyết định này có hiệu lực từ ngày ký ban hành.</w:t>
      </w:r>
    </w:p>
    <w:p w14:paraId="17BFF57C" w14:textId="77777777" w:rsidR="008B73D7" w:rsidRPr="00285FB2" w:rsidRDefault="003E0C24" w:rsidP="001D4FE4">
      <w:pPr>
        <w:pStyle w:val="BodyText"/>
        <w:shd w:val="clear" w:color="auto" w:fill="auto"/>
        <w:tabs>
          <w:tab w:val="left" w:pos="888"/>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 xml:space="preserve">Bộ trưởng, Thủ trưởng cơ quan ngang bộ, Thủ trưởng cơ quan thuộc Chính phủ, Chủ tịch </w:t>
      </w:r>
      <w:r w:rsidR="00E34EAE" w:rsidRPr="00285FB2">
        <w:rPr>
          <w:rStyle w:val="BodyTextChar1"/>
          <w:rFonts w:ascii="Arial" w:hAnsi="Arial" w:cs="Arial"/>
          <w:color w:val="000000"/>
          <w:sz w:val="20"/>
          <w:szCs w:val="20"/>
          <w:lang w:eastAsia="vi-VN"/>
        </w:rPr>
        <w:t>Ủy ban</w:t>
      </w:r>
      <w:r w:rsidR="008B73D7" w:rsidRPr="00285FB2">
        <w:rPr>
          <w:rStyle w:val="BodyTextChar1"/>
          <w:rFonts w:ascii="Arial" w:hAnsi="Arial" w:cs="Arial"/>
          <w:color w:val="000000"/>
          <w:sz w:val="20"/>
          <w:szCs w:val="20"/>
          <w:lang w:eastAsia="vi-VN"/>
        </w:rPr>
        <w:t xml:space="preserve"> nhân dân các tỉnh, thành phố trực thuộc trung ương, Thủ trưởng các cơ quan, đơn vị và tổ chức liên quan đến tổ chức thực hiện chính sách </w:t>
      </w:r>
      <w:r w:rsidR="00E34EAE" w:rsidRPr="00285FB2">
        <w:rPr>
          <w:rStyle w:val="BodyTextChar1"/>
          <w:rFonts w:ascii="Arial" w:hAnsi="Arial" w:cs="Arial"/>
          <w:color w:val="000000"/>
          <w:sz w:val="20"/>
          <w:szCs w:val="20"/>
          <w:lang w:eastAsia="vi-VN"/>
        </w:rPr>
        <w:t>hỗ trợ</w:t>
      </w:r>
      <w:r w:rsidR="008B73D7" w:rsidRPr="00285FB2">
        <w:rPr>
          <w:rStyle w:val="BodyTextChar1"/>
          <w:rFonts w:ascii="Arial" w:hAnsi="Arial" w:cs="Arial"/>
          <w:color w:val="000000"/>
          <w:sz w:val="20"/>
          <w:szCs w:val="20"/>
          <w:lang w:eastAsia="vi-VN"/>
        </w:rPr>
        <w:t xml:space="preserve"> tiền </w:t>
      </w:r>
      <w:r w:rsidR="008B73D7" w:rsidRPr="001F5DF6">
        <w:rPr>
          <w:rStyle w:val="BodyTextChar1"/>
          <w:rFonts w:ascii="Arial" w:hAnsi="Arial" w:cs="Arial"/>
          <w:color w:val="000000"/>
          <w:sz w:val="20"/>
          <w:szCs w:val="20"/>
        </w:rPr>
        <w:t xml:space="preserve">thuê </w:t>
      </w:r>
      <w:r w:rsidR="008B73D7" w:rsidRPr="00285FB2">
        <w:rPr>
          <w:rStyle w:val="BodyTextChar1"/>
          <w:rFonts w:ascii="Arial" w:hAnsi="Arial" w:cs="Arial"/>
          <w:color w:val="000000"/>
          <w:sz w:val="20"/>
          <w:szCs w:val="20"/>
          <w:lang w:eastAsia="vi-VN"/>
        </w:rPr>
        <w:t>nhà đối với người lao động chịu trách nhiệm thi hành Quyết định này.</w:t>
      </w:r>
    </w:p>
    <w:p w14:paraId="3A395A9B" w14:textId="77777777" w:rsidR="002332F5" w:rsidRPr="00285FB2" w:rsidRDefault="002332F5" w:rsidP="00DC31CD">
      <w:pPr>
        <w:pStyle w:val="Bodytext20"/>
        <w:shd w:val="clear" w:color="auto" w:fill="auto"/>
        <w:rPr>
          <w:rStyle w:val="Bodytext2"/>
          <w:rFonts w:ascii="Arial" w:hAnsi="Arial" w:cs="Arial"/>
          <w:b/>
          <w:bCs/>
          <w:i/>
          <w:iCs/>
          <w:color w:val="000000"/>
          <w:lang w:eastAsia="vi-VN"/>
        </w:rPr>
      </w:pPr>
    </w:p>
    <w:tbl>
      <w:tblPr>
        <w:tblW w:w="0" w:type="auto"/>
        <w:tblInd w:w="108" w:type="dxa"/>
        <w:tblLook w:val="04A0" w:firstRow="1" w:lastRow="0" w:firstColumn="1" w:lastColumn="0" w:noHBand="0" w:noVBand="1"/>
      </w:tblPr>
      <w:tblGrid>
        <w:gridCol w:w="5440"/>
        <w:gridCol w:w="3472"/>
      </w:tblGrid>
      <w:tr w:rsidR="002332F5" w:rsidRPr="00A86A4B" w14:paraId="4DD3F2A5" w14:textId="77777777" w:rsidTr="00A86A4B">
        <w:tc>
          <w:tcPr>
            <w:tcW w:w="5580" w:type="dxa"/>
            <w:shd w:val="clear" w:color="auto" w:fill="auto"/>
          </w:tcPr>
          <w:p w14:paraId="4555CDDD" w14:textId="77777777" w:rsidR="002332F5" w:rsidRPr="00A86A4B" w:rsidRDefault="008B73D7" w:rsidP="00A86A4B">
            <w:pPr>
              <w:pStyle w:val="Bodytext20"/>
              <w:shd w:val="clear" w:color="auto" w:fill="auto"/>
              <w:rPr>
                <w:rFonts w:ascii="Arial" w:hAnsi="Arial" w:cs="Arial"/>
              </w:rPr>
            </w:pPr>
            <w:r w:rsidRPr="00A86A4B">
              <w:rPr>
                <w:rStyle w:val="Bodytext2"/>
                <w:rFonts w:ascii="Arial" w:hAnsi="Arial" w:cs="Arial"/>
                <w:b/>
                <w:bCs/>
                <w:i/>
                <w:iCs/>
                <w:color w:val="000000"/>
                <w:lang w:eastAsia="vi-VN"/>
              </w:rPr>
              <w:t>Nơ</w:t>
            </w:r>
            <w:r w:rsidR="002332F5" w:rsidRPr="00A86A4B">
              <w:rPr>
                <w:rStyle w:val="Bodytext2"/>
                <w:rFonts w:ascii="Arial" w:hAnsi="Arial" w:cs="Arial"/>
                <w:b/>
                <w:bCs/>
                <w:i/>
                <w:iCs/>
                <w:color w:val="000000"/>
                <w:lang w:eastAsia="vi-VN"/>
              </w:rPr>
              <w:t>i nhận:</w:t>
            </w:r>
          </w:p>
          <w:p w14:paraId="07C78429" w14:textId="77777777" w:rsidR="002332F5" w:rsidRPr="00A86A4B" w:rsidRDefault="008B73D7" w:rsidP="00A86A4B">
            <w:pPr>
              <w:pStyle w:val="Bodytext20"/>
              <w:shd w:val="clear" w:color="auto" w:fill="auto"/>
              <w:tabs>
                <w:tab w:val="left" w:pos="254"/>
              </w:tabs>
              <w:rPr>
                <w:rFonts w:ascii="Arial" w:hAnsi="Arial" w:cs="Arial"/>
              </w:rPr>
            </w:pP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Ban Bí thư Trung ương Đảng;</w:t>
            </w:r>
          </w:p>
          <w:p w14:paraId="0C25C974" w14:textId="77777777" w:rsidR="002332F5" w:rsidRPr="00A86A4B" w:rsidRDefault="008B73D7" w:rsidP="00A86A4B">
            <w:pPr>
              <w:pStyle w:val="Bodytext20"/>
              <w:shd w:val="clear" w:color="auto" w:fill="auto"/>
              <w:tabs>
                <w:tab w:val="left" w:pos="254"/>
              </w:tabs>
              <w:rPr>
                <w:rFonts w:ascii="Arial" w:hAnsi="Arial" w:cs="Arial"/>
              </w:rPr>
            </w:pP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Thủ tướng, các Phó Thủ tướng Chính phủ;</w:t>
            </w:r>
          </w:p>
          <w:p w14:paraId="20AE0F3B" w14:textId="77777777" w:rsidR="002332F5" w:rsidRPr="00A86A4B" w:rsidRDefault="008B73D7" w:rsidP="00A86A4B">
            <w:pPr>
              <w:pStyle w:val="Bodytext20"/>
              <w:shd w:val="clear" w:color="auto" w:fill="auto"/>
              <w:tabs>
                <w:tab w:val="left" w:pos="254"/>
              </w:tabs>
              <w:rPr>
                <w:rFonts w:ascii="Arial" w:hAnsi="Arial" w:cs="Arial"/>
              </w:rPr>
            </w:pP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Các bộ, cơ quan n</w:t>
            </w:r>
            <w:r w:rsidRPr="00A86A4B">
              <w:rPr>
                <w:rStyle w:val="Bodytext2"/>
                <w:rFonts w:ascii="Arial" w:hAnsi="Arial" w:cs="Arial"/>
                <w:color w:val="000000"/>
                <w:lang w:eastAsia="vi-VN"/>
              </w:rPr>
              <w:t>gang bộ, cơ quan thuộc Chính phủ</w:t>
            </w:r>
            <w:r w:rsidR="002332F5" w:rsidRPr="00A86A4B">
              <w:rPr>
                <w:rStyle w:val="Bodytext2"/>
                <w:rFonts w:ascii="Arial" w:hAnsi="Arial" w:cs="Arial"/>
                <w:color w:val="000000"/>
                <w:lang w:eastAsia="vi-VN"/>
              </w:rPr>
              <w:t>;</w:t>
            </w:r>
          </w:p>
          <w:p w14:paraId="508B04BA" w14:textId="77777777" w:rsidR="008B73D7" w:rsidRPr="00A86A4B" w:rsidRDefault="008B73D7" w:rsidP="00A86A4B">
            <w:pPr>
              <w:pStyle w:val="Bodytext20"/>
              <w:shd w:val="clear" w:color="auto" w:fill="auto"/>
              <w:tabs>
                <w:tab w:val="left" w:pos="254"/>
              </w:tabs>
              <w:rPr>
                <w:rStyle w:val="Bodytext2"/>
                <w:rFonts w:ascii="Arial" w:hAnsi="Arial" w:cs="Arial"/>
                <w:color w:val="000000"/>
                <w:lang w:eastAsia="vi-VN"/>
              </w:rPr>
            </w:pPr>
            <w:r w:rsidRPr="001F5DF6">
              <w:rPr>
                <w:rStyle w:val="Bodytext2"/>
                <w:rFonts w:ascii="Arial" w:hAnsi="Arial" w:cs="Arial"/>
                <w:color w:val="000000"/>
                <w:lang w:eastAsia="vi-VN"/>
              </w:rPr>
              <w:lastRenderedPageBreak/>
              <w:t xml:space="preserve">- </w:t>
            </w:r>
            <w:r w:rsidR="002332F5" w:rsidRPr="00A86A4B">
              <w:rPr>
                <w:rStyle w:val="Bodytext2"/>
                <w:rFonts w:ascii="Arial" w:hAnsi="Arial" w:cs="Arial"/>
                <w:color w:val="000000"/>
                <w:lang w:eastAsia="vi-VN"/>
              </w:rPr>
              <w:t xml:space="preserve">HĐND, </w:t>
            </w:r>
            <w:r w:rsidRPr="00A86A4B">
              <w:rPr>
                <w:rStyle w:val="Bodytext2"/>
                <w:rFonts w:ascii="Arial" w:hAnsi="Arial" w:cs="Arial"/>
                <w:color w:val="000000"/>
                <w:lang w:eastAsia="vi-VN"/>
              </w:rPr>
              <w:t>UBND các tỉ</w:t>
            </w:r>
            <w:r w:rsidR="002332F5" w:rsidRPr="00A86A4B">
              <w:rPr>
                <w:rStyle w:val="Bodytext2"/>
                <w:rFonts w:ascii="Arial" w:hAnsi="Arial" w:cs="Arial"/>
                <w:color w:val="000000"/>
                <w:lang w:eastAsia="vi-VN"/>
              </w:rPr>
              <w:t>nh, thành phố trực thuộc trung ươn</w:t>
            </w:r>
            <w:r w:rsidRPr="001F5DF6">
              <w:rPr>
                <w:rStyle w:val="Bodytext2"/>
                <w:rFonts w:ascii="Arial" w:hAnsi="Arial" w:cs="Arial"/>
                <w:color w:val="000000"/>
                <w:lang w:eastAsia="vi-VN"/>
              </w:rPr>
              <w:t>g;</w:t>
            </w:r>
            <w:r w:rsidR="002332F5" w:rsidRPr="00A86A4B">
              <w:rPr>
                <w:rStyle w:val="Bodytext2"/>
                <w:rFonts w:ascii="Arial" w:hAnsi="Arial" w:cs="Arial"/>
                <w:color w:val="000000"/>
                <w:lang w:eastAsia="vi-VN"/>
              </w:rPr>
              <w:t xml:space="preserve"> </w:t>
            </w:r>
          </w:p>
          <w:p w14:paraId="0041398D" w14:textId="77777777" w:rsidR="002332F5" w:rsidRPr="00A86A4B" w:rsidRDefault="002332F5" w:rsidP="00A86A4B">
            <w:pPr>
              <w:pStyle w:val="Bodytext20"/>
              <w:shd w:val="clear" w:color="auto" w:fill="auto"/>
              <w:tabs>
                <w:tab w:val="left" w:pos="254"/>
              </w:tabs>
              <w:rPr>
                <w:rFonts w:ascii="Arial" w:hAnsi="Arial" w:cs="Arial"/>
              </w:rPr>
            </w:pPr>
            <w:r w:rsidRPr="00A86A4B">
              <w:rPr>
                <w:rStyle w:val="Bodytext2"/>
                <w:rFonts w:ascii="Arial" w:hAnsi="Arial" w:cs="Arial"/>
                <w:color w:val="000000"/>
                <w:lang w:eastAsia="vi-VN"/>
              </w:rPr>
              <w:t>-</w:t>
            </w:r>
            <w:r w:rsidR="008B73D7" w:rsidRPr="001F5DF6">
              <w:rPr>
                <w:rStyle w:val="Bodytext2"/>
                <w:rFonts w:ascii="Arial" w:hAnsi="Arial" w:cs="Arial"/>
                <w:color w:val="000000"/>
                <w:lang w:eastAsia="vi-VN"/>
              </w:rPr>
              <w:t xml:space="preserve"> </w:t>
            </w:r>
            <w:r w:rsidRPr="00A86A4B">
              <w:rPr>
                <w:rStyle w:val="Bodytext2"/>
                <w:rFonts w:ascii="Arial" w:hAnsi="Arial" w:cs="Arial"/>
                <w:color w:val="000000"/>
                <w:lang w:eastAsia="vi-VN"/>
              </w:rPr>
              <w:t>Văn phòng Trung ương và các Ban của Đảng;</w:t>
            </w:r>
          </w:p>
          <w:p w14:paraId="614991DD" w14:textId="77777777" w:rsidR="002332F5" w:rsidRPr="00A86A4B" w:rsidRDefault="008B73D7" w:rsidP="00A86A4B">
            <w:pPr>
              <w:pStyle w:val="Bodytext20"/>
              <w:shd w:val="clear" w:color="auto" w:fill="auto"/>
              <w:tabs>
                <w:tab w:val="left" w:pos="254"/>
              </w:tabs>
              <w:rPr>
                <w:rFonts w:ascii="Arial" w:hAnsi="Arial" w:cs="Arial"/>
              </w:rPr>
            </w:pP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Văn phòng Tổng Bí thư;</w:t>
            </w:r>
          </w:p>
          <w:p w14:paraId="5E6DBB9A" w14:textId="77777777" w:rsidR="002332F5" w:rsidRPr="00A86A4B" w:rsidRDefault="008B73D7" w:rsidP="00A86A4B">
            <w:pPr>
              <w:pStyle w:val="Bodytext20"/>
              <w:shd w:val="clear" w:color="auto" w:fill="auto"/>
              <w:tabs>
                <w:tab w:val="left" w:pos="258"/>
              </w:tabs>
              <w:rPr>
                <w:rFonts w:ascii="Arial" w:hAnsi="Arial" w:cs="Arial"/>
              </w:rPr>
            </w:pPr>
            <w:r w:rsidRPr="001F5DF6">
              <w:rPr>
                <w:rStyle w:val="Bodytext2"/>
                <w:rFonts w:ascii="Arial" w:hAnsi="Arial" w:cs="Arial"/>
                <w:color w:val="000000"/>
                <w:lang w:eastAsia="vi-VN"/>
              </w:rPr>
              <w:t xml:space="preserve">- </w:t>
            </w:r>
            <w:r w:rsidRPr="00A86A4B">
              <w:rPr>
                <w:rStyle w:val="Bodytext2"/>
                <w:rFonts w:ascii="Arial" w:hAnsi="Arial" w:cs="Arial"/>
                <w:color w:val="000000"/>
                <w:lang w:eastAsia="vi-VN"/>
              </w:rPr>
              <w:t>Văn phòng Chủ</w:t>
            </w:r>
            <w:r w:rsidR="002332F5" w:rsidRPr="00A86A4B">
              <w:rPr>
                <w:rStyle w:val="Bodytext2"/>
                <w:rFonts w:ascii="Arial" w:hAnsi="Arial" w:cs="Arial"/>
                <w:color w:val="000000"/>
                <w:lang w:eastAsia="vi-VN"/>
              </w:rPr>
              <w:t xml:space="preserve"> tịch nước;</w:t>
            </w:r>
          </w:p>
          <w:p w14:paraId="32C2F5E3" w14:textId="77777777" w:rsidR="002332F5" w:rsidRPr="00A86A4B" w:rsidRDefault="008B73D7" w:rsidP="00A86A4B">
            <w:pPr>
              <w:pStyle w:val="Bodytext20"/>
              <w:shd w:val="clear" w:color="auto" w:fill="auto"/>
              <w:tabs>
                <w:tab w:val="left" w:pos="258"/>
              </w:tabs>
              <w:rPr>
                <w:rFonts w:ascii="Arial" w:hAnsi="Arial" w:cs="Arial"/>
              </w:rPr>
            </w:pP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 xml:space="preserve">Hội đồng Dân tộc và các </w:t>
            </w:r>
            <w:r w:rsidR="00E34EAE" w:rsidRPr="00A86A4B">
              <w:rPr>
                <w:rStyle w:val="Bodytext2"/>
                <w:rFonts w:ascii="Arial" w:hAnsi="Arial" w:cs="Arial"/>
                <w:color w:val="000000"/>
                <w:lang w:eastAsia="vi-VN"/>
              </w:rPr>
              <w:t>Ủy ban</w:t>
            </w:r>
            <w:r w:rsidR="002332F5" w:rsidRPr="00A86A4B">
              <w:rPr>
                <w:rStyle w:val="Bodytext2"/>
                <w:rFonts w:ascii="Arial" w:hAnsi="Arial" w:cs="Arial"/>
                <w:color w:val="000000"/>
                <w:lang w:eastAsia="vi-VN"/>
              </w:rPr>
              <w:t xml:space="preserve"> của Quốc hội;</w:t>
            </w:r>
          </w:p>
          <w:p w14:paraId="7C5FD15D" w14:textId="77777777" w:rsidR="002332F5" w:rsidRPr="00A86A4B" w:rsidRDefault="008B73D7" w:rsidP="00A86A4B">
            <w:pPr>
              <w:pStyle w:val="Bodytext20"/>
              <w:shd w:val="clear" w:color="auto" w:fill="auto"/>
              <w:tabs>
                <w:tab w:val="left" w:pos="258"/>
              </w:tabs>
              <w:rPr>
                <w:rFonts w:ascii="Arial" w:hAnsi="Arial" w:cs="Arial"/>
              </w:rPr>
            </w:pP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Văn phòng Quốc hội;</w:t>
            </w:r>
          </w:p>
          <w:p w14:paraId="02EFDD11" w14:textId="77777777" w:rsidR="002332F5" w:rsidRPr="00A86A4B" w:rsidRDefault="008B73D7" w:rsidP="00A86A4B">
            <w:pPr>
              <w:pStyle w:val="Bodytext20"/>
              <w:shd w:val="clear" w:color="auto" w:fill="auto"/>
              <w:tabs>
                <w:tab w:val="left" w:pos="258"/>
              </w:tabs>
              <w:rPr>
                <w:rFonts w:ascii="Arial" w:hAnsi="Arial" w:cs="Arial"/>
              </w:rPr>
            </w:pP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Tòa án nhân dân tối cao;</w:t>
            </w:r>
          </w:p>
          <w:p w14:paraId="47008774" w14:textId="77777777" w:rsidR="002332F5" w:rsidRPr="00A86A4B" w:rsidRDefault="008B73D7" w:rsidP="00A86A4B">
            <w:pPr>
              <w:pStyle w:val="Bodytext20"/>
              <w:shd w:val="clear" w:color="auto" w:fill="auto"/>
              <w:tabs>
                <w:tab w:val="left" w:pos="258"/>
              </w:tabs>
              <w:rPr>
                <w:rFonts w:ascii="Arial" w:hAnsi="Arial" w:cs="Arial"/>
              </w:rPr>
            </w:pP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Viện kiểm sát nhân dân tối cao;</w:t>
            </w:r>
          </w:p>
          <w:p w14:paraId="7A594268" w14:textId="77777777" w:rsidR="002332F5" w:rsidRPr="00A86A4B" w:rsidRDefault="008B73D7" w:rsidP="00A86A4B">
            <w:pPr>
              <w:pStyle w:val="Bodytext20"/>
              <w:shd w:val="clear" w:color="auto" w:fill="auto"/>
              <w:tabs>
                <w:tab w:val="left" w:pos="258"/>
              </w:tabs>
              <w:rPr>
                <w:rStyle w:val="Bodytext2"/>
                <w:rFonts w:ascii="Arial" w:hAnsi="Arial" w:cs="Arial"/>
              </w:rPr>
            </w:pP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Kiểm toán nhà nước;</w:t>
            </w:r>
          </w:p>
          <w:p w14:paraId="4D559BBF" w14:textId="77777777" w:rsidR="002332F5" w:rsidRPr="00A86A4B" w:rsidRDefault="008B73D7" w:rsidP="00A86A4B">
            <w:pPr>
              <w:pStyle w:val="Bodytext20"/>
              <w:shd w:val="clear" w:color="auto" w:fill="auto"/>
              <w:tabs>
                <w:tab w:val="left" w:pos="258"/>
              </w:tabs>
              <w:rPr>
                <w:rStyle w:val="Bodytext2"/>
                <w:rFonts w:ascii="Arial" w:hAnsi="Arial" w:cs="Arial"/>
              </w:rPr>
            </w:pPr>
            <w:r w:rsidRPr="001F5DF6">
              <w:rPr>
                <w:rStyle w:val="Bodytext2"/>
                <w:rFonts w:ascii="Arial" w:hAnsi="Arial" w:cs="Arial"/>
                <w:color w:val="000000"/>
                <w:lang w:eastAsia="vi-VN"/>
              </w:rPr>
              <w:t>- Ủ</w:t>
            </w:r>
            <w:r w:rsidR="002332F5" w:rsidRPr="00A86A4B">
              <w:rPr>
                <w:rStyle w:val="Bodytext2"/>
                <w:rFonts w:ascii="Arial" w:hAnsi="Arial" w:cs="Arial"/>
                <w:color w:val="000000"/>
                <w:lang w:eastAsia="vi-VN"/>
              </w:rPr>
              <w:t>y ban Giám sát tài chính Quốc gia;</w:t>
            </w:r>
          </w:p>
          <w:p w14:paraId="6844D3EA" w14:textId="77777777" w:rsidR="002332F5" w:rsidRPr="00A86A4B" w:rsidRDefault="008B73D7" w:rsidP="00A86A4B">
            <w:pPr>
              <w:pStyle w:val="Bodytext20"/>
              <w:shd w:val="clear" w:color="auto" w:fill="auto"/>
              <w:tabs>
                <w:tab w:val="left" w:pos="112"/>
              </w:tabs>
              <w:rPr>
                <w:rFonts w:ascii="Arial" w:hAnsi="Arial" w:cs="Arial"/>
              </w:rPr>
            </w:pP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Ngân hàng Chính sách xã hội;</w:t>
            </w:r>
          </w:p>
          <w:p w14:paraId="33829692" w14:textId="77777777" w:rsidR="002332F5" w:rsidRPr="00A86A4B" w:rsidRDefault="008B73D7" w:rsidP="00A86A4B">
            <w:pPr>
              <w:pStyle w:val="Bodytext20"/>
              <w:shd w:val="clear" w:color="auto" w:fill="auto"/>
              <w:tabs>
                <w:tab w:val="left" w:pos="112"/>
              </w:tabs>
              <w:rPr>
                <w:rFonts w:ascii="Arial" w:hAnsi="Arial" w:cs="Arial"/>
              </w:rPr>
            </w:pPr>
            <w:r w:rsidRPr="00A86A4B">
              <w:rPr>
                <w:rStyle w:val="Bodytext2"/>
                <w:rFonts w:ascii="Arial" w:hAnsi="Arial" w:cs="Arial"/>
                <w:color w:val="000000"/>
                <w:lang w:val="en-US" w:eastAsia="vi-VN"/>
              </w:rPr>
              <w:t xml:space="preserve">- </w:t>
            </w:r>
            <w:r w:rsidR="002332F5" w:rsidRPr="00A86A4B">
              <w:rPr>
                <w:rStyle w:val="Bodytext2"/>
                <w:rFonts w:ascii="Arial" w:hAnsi="Arial" w:cs="Arial"/>
                <w:color w:val="000000"/>
                <w:lang w:eastAsia="vi-VN"/>
              </w:rPr>
              <w:t>Ngân hàng Phát triển Việt Nam;</w:t>
            </w:r>
          </w:p>
          <w:p w14:paraId="33D71B5B" w14:textId="77777777" w:rsidR="002332F5" w:rsidRPr="00A86A4B" w:rsidRDefault="008B73D7" w:rsidP="00A86A4B">
            <w:pPr>
              <w:pStyle w:val="Bodytext20"/>
              <w:shd w:val="clear" w:color="auto" w:fill="auto"/>
              <w:tabs>
                <w:tab w:val="left" w:pos="119"/>
              </w:tabs>
              <w:rPr>
                <w:rFonts w:ascii="Arial" w:hAnsi="Arial" w:cs="Arial"/>
              </w:rPr>
            </w:pPr>
            <w:r w:rsidRPr="001F5DF6">
              <w:rPr>
                <w:rStyle w:val="Bodytext2"/>
                <w:rFonts w:ascii="Arial" w:hAnsi="Arial" w:cs="Arial"/>
                <w:color w:val="000000"/>
                <w:lang w:eastAsia="vi-VN"/>
              </w:rPr>
              <w:t xml:space="preserve">- </w:t>
            </w:r>
            <w:r w:rsidR="00E34EAE" w:rsidRPr="00A86A4B">
              <w:rPr>
                <w:rStyle w:val="Bodytext2"/>
                <w:rFonts w:ascii="Arial" w:hAnsi="Arial" w:cs="Arial"/>
                <w:color w:val="000000"/>
                <w:lang w:eastAsia="vi-VN"/>
              </w:rPr>
              <w:t>Ủy ban</w:t>
            </w:r>
            <w:r w:rsidR="002332F5" w:rsidRPr="00A86A4B">
              <w:rPr>
                <w:rStyle w:val="Bodytext2"/>
                <w:rFonts w:ascii="Arial" w:hAnsi="Arial" w:cs="Arial"/>
                <w:color w:val="000000"/>
                <w:lang w:eastAsia="vi-VN"/>
              </w:rPr>
              <w:t xml:space="preserve"> t</w:t>
            </w:r>
            <w:r w:rsidRPr="00A86A4B">
              <w:rPr>
                <w:rStyle w:val="Bodytext2"/>
                <w:rFonts w:ascii="Arial" w:hAnsi="Arial" w:cs="Arial"/>
                <w:color w:val="000000"/>
                <w:lang w:eastAsia="vi-VN"/>
              </w:rPr>
              <w:t xml:space="preserve">rung ương Mặt trận Tổ quốc Việt </w:t>
            </w:r>
            <w:r w:rsidR="002332F5" w:rsidRPr="00A86A4B">
              <w:rPr>
                <w:rStyle w:val="Bodytext2"/>
                <w:rFonts w:ascii="Arial" w:hAnsi="Arial" w:cs="Arial"/>
                <w:color w:val="000000"/>
                <w:lang w:eastAsia="vi-VN"/>
              </w:rPr>
              <w:t>Nam;</w:t>
            </w:r>
          </w:p>
          <w:p w14:paraId="5E41545D" w14:textId="77777777" w:rsidR="002332F5" w:rsidRPr="00A86A4B" w:rsidRDefault="008B73D7" w:rsidP="00A86A4B">
            <w:pPr>
              <w:pStyle w:val="Bodytext20"/>
              <w:shd w:val="clear" w:color="auto" w:fill="auto"/>
              <w:tabs>
                <w:tab w:val="left" w:pos="115"/>
              </w:tabs>
              <w:rPr>
                <w:rFonts w:ascii="Arial" w:hAnsi="Arial" w:cs="Arial"/>
              </w:rPr>
            </w:pP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Cơ quan trung ương của các đoàn thể;</w:t>
            </w:r>
          </w:p>
          <w:p w14:paraId="0B4E599E" w14:textId="77777777" w:rsidR="008B73D7" w:rsidRPr="00A86A4B" w:rsidRDefault="008B73D7" w:rsidP="00A86A4B">
            <w:pPr>
              <w:pStyle w:val="Bodytext20"/>
              <w:shd w:val="clear" w:color="auto" w:fill="auto"/>
              <w:tabs>
                <w:tab w:val="left" w:pos="115"/>
              </w:tabs>
              <w:rPr>
                <w:rStyle w:val="Bodytext2"/>
                <w:rFonts w:ascii="Arial" w:hAnsi="Arial" w:cs="Arial"/>
                <w:color w:val="000000"/>
                <w:lang w:eastAsia="vi-VN"/>
              </w:rPr>
            </w:pPr>
            <w:r w:rsidRPr="001F5DF6">
              <w:rPr>
                <w:rStyle w:val="Bodytext2"/>
                <w:rFonts w:ascii="Arial" w:hAnsi="Arial" w:cs="Arial"/>
                <w:color w:val="000000"/>
              </w:rPr>
              <w:t xml:space="preserve">- </w:t>
            </w:r>
            <w:r w:rsidR="002332F5" w:rsidRPr="001F5DF6">
              <w:rPr>
                <w:rStyle w:val="Bodytext2"/>
                <w:rFonts w:ascii="Arial" w:hAnsi="Arial" w:cs="Arial"/>
                <w:color w:val="000000"/>
              </w:rPr>
              <w:t xml:space="preserve">VPCP: BTCN, </w:t>
            </w:r>
            <w:r w:rsidR="002332F5" w:rsidRPr="00A86A4B">
              <w:rPr>
                <w:rStyle w:val="Bodytext2"/>
                <w:rFonts w:ascii="Arial" w:hAnsi="Arial" w:cs="Arial"/>
                <w:color w:val="000000"/>
                <w:lang w:eastAsia="vi-VN"/>
              </w:rPr>
              <w:t xml:space="preserve">các </w:t>
            </w:r>
            <w:r w:rsidR="002332F5" w:rsidRPr="001F5DF6">
              <w:rPr>
                <w:rStyle w:val="Bodytext2"/>
                <w:rFonts w:ascii="Arial" w:hAnsi="Arial" w:cs="Arial"/>
                <w:color w:val="000000"/>
              </w:rPr>
              <w:t xml:space="preserve">PCN, </w:t>
            </w:r>
            <w:r w:rsidR="002332F5" w:rsidRPr="00A86A4B">
              <w:rPr>
                <w:rStyle w:val="Bodytext2"/>
                <w:rFonts w:ascii="Arial" w:hAnsi="Arial" w:cs="Arial"/>
                <w:color w:val="000000"/>
                <w:lang w:eastAsia="vi-VN"/>
              </w:rPr>
              <w:t>Trợ lý TTg, TGĐ cổng TTĐT,</w:t>
            </w:r>
            <w:r w:rsidRPr="001F5DF6">
              <w:rPr>
                <w:rStyle w:val="Bodytext2"/>
                <w:rFonts w:ascii="Arial" w:hAnsi="Arial" w:cs="Arial"/>
                <w:color w:val="000000"/>
                <w:lang w:eastAsia="vi-VN"/>
              </w:rPr>
              <w:t xml:space="preserve"> </w:t>
            </w:r>
            <w:r w:rsidR="002332F5" w:rsidRPr="00A86A4B">
              <w:rPr>
                <w:rStyle w:val="Bodytext2"/>
                <w:rFonts w:ascii="Arial" w:hAnsi="Arial" w:cs="Arial"/>
                <w:color w:val="000000"/>
                <w:lang w:eastAsia="vi-VN"/>
              </w:rPr>
              <w:t xml:space="preserve">các Vụ, Cục, đơn vị trực thuộc, Công báo; </w:t>
            </w:r>
          </w:p>
          <w:p w14:paraId="57D0B01B" w14:textId="77777777" w:rsidR="002332F5" w:rsidRPr="00A86A4B" w:rsidRDefault="002332F5" w:rsidP="00A86A4B">
            <w:pPr>
              <w:pStyle w:val="Bodytext20"/>
              <w:shd w:val="clear" w:color="auto" w:fill="auto"/>
              <w:tabs>
                <w:tab w:val="left" w:pos="115"/>
              </w:tabs>
              <w:rPr>
                <w:rStyle w:val="Bodytext2"/>
                <w:rFonts w:ascii="Arial" w:hAnsi="Arial" w:cs="Arial"/>
                <w:color w:val="000000"/>
                <w:vertAlign w:val="subscript"/>
                <w:lang w:eastAsia="vi-VN"/>
              </w:rPr>
            </w:pPr>
            <w:r w:rsidRPr="00A86A4B">
              <w:rPr>
                <w:rStyle w:val="Bodytext2"/>
                <w:rFonts w:ascii="Arial" w:hAnsi="Arial" w:cs="Arial"/>
                <w:color w:val="000000"/>
                <w:lang w:eastAsia="vi-VN"/>
              </w:rPr>
              <w:t xml:space="preserve">- Lưu: VT, </w:t>
            </w:r>
            <w:r w:rsidRPr="00A86A4B">
              <w:rPr>
                <w:rStyle w:val="Bodytext2"/>
                <w:rFonts w:ascii="Arial" w:hAnsi="Arial" w:cs="Arial"/>
                <w:color w:val="000000"/>
                <w:lang w:val="en-US"/>
              </w:rPr>
              <w:t xml:space="preserve">KGVX </w:t>
            </w:r>
            <w:r w:rsidRPr="00A86A4B">
              <w:rPr>
                <w:rStyle w:val="Bodytext2"/>
                <w:rFonts w:ascii="Arial" w:hAnsi="Arial" w:cs="Arial"/>
                <w:color w:val="000000"/>
                <w:lang w:eastAsia="vi-VN"/>
              </w:rPr>
              <w:t>(2)</w:t>
            </w:r>
          </w:p>
        </w:tc>
        <w:tc>
          <w:tcPr>
            <w:tcW w:w="3548" w:type="dxa"/>
            <w:shd w:val="clear" w:color="auto" w:fill="auto"/>
          </w:tcPr>
          <w:p w14:paraId="7C00CE00" w14:textId="77777777" w:rsidR="002332F5" w:rsidRPr="001F5DF6" w:rsidRDefault="008B73D7" w:rsidP="00A86A4B">
            <w:pPr>
              <w:pStyle w:val="Bodytext20"/>
              <w:shd w:val="clear" w:color="auto" w:fill="auto"/>
              <w:jc w:val="center"/>
              <w:rPr>
                <w:rStyle w:val="Bodytext2"/>
                <w:rFonts w:ascii="Arial" w:hAnsi="Arial" w:cs="Arial"/>
                <w:b/>
                <w:bCs/>
                <w:iCs/>
                <w:color w:val="000000"/>
                <w:lang w:eastAsia="vi-VN"/>
              </w:rPr>
            </w:pPr>
            <w:r w:rsidRPr="001F5DF6">
              <w:rPr>
                <w:rStyle w:val="Bodytext2"/>
                <w:rFonts w:ascii="Arial" w:hAnsi="Arial" w:cs="Arial"/>
                <w:b/>
                <w:bCs/>
                <w:iCs/>
                <w:color w:val="000000"/>
                <w:lang w:eastAsia="vi-VN"/>
              </w:rPr>
              <w:lastRenderedPageBreak/>
              <w:t>KT. THỦ TƯỚNG</w:t>
            </w:r>
          </w:p>
          <w:p w14:paraId="45EBE02B" w14:textId="77777777" w:rsidR="008B73D7" w:rsidRPr="001F5DF6" w:rsidRDefault="008B73D7" w:rsidP="00A86A4B">
            <w:pPr>
              <w:pStyle w:val="Bodytext20"/>
              <w:shd w:val="clear" w:color="auto" w:fill="auto"/>
              <w:jc w:val="center"/>
              <w:rPr>
                <w:rStyle w:val="Bodytext2"/>
                <w:rFonts w:ascii="Arial" w:hAnsi="Arial" w:cs="Arial"/>
                <w:b/>
                <w:bCs/>
                <w:iCs/>
                <w:color w:val="000000"/>
                <w:lang w:eastAsia="vi-VN"/>
              </w:rPr>
            </w:pPr>
            <w:r w:rsidRPr="001F5DF6">
              <w:rPr>
                <w:rStyle w:val="Bodytext2"/>
                <w:rFonts w:ascii="Arial" w:hAnsi="Arial" w:cs="Arial"/>
                <w:b/>
                <w:bCs/>
                <w:iCs/>
                <w:color w:val="000000"/>
                <w:lang w:eastAsia="vi-VN"/>
              </w:rPr>
              <w:t>PHÓ THỦ TƯỚNG</w:t>
            </w:r>
          </w:p>
          <w:p w14:paraId="0503A95E" w14:textId="77777777" w:rsidR="00DC31CD" w:rsidRPr="001F5DF6" w:rsidRDefault="00DC31CD" w:rsidP="00A86A4B">
            <w:pPr>
              <w:pStyle w:val="Bodytext20"/>
              <w:shd w:val="clear" w:color="auto" w:fill="auto"/>
              <w:jc w:val="center"/>
              <w:rPr>
                <w:rStyle w:val="Bodytext2"/>
                <w:rFonts w:ascii="Arial" w:hAnsi="Arial" w:cs="Arial"/>
                <w:b/>
                <w:bCs/>
                <w:iCs/>
                <w:color w:val="000000"/>
                <w:lang w:eastAsia="vi-VN"/>
              </w:rPr>
            </w:pPr>
          </w:p>
          <w:p w14:paraId="78852328" w14:textId="77777777" w:rsidR="00DC31CD" w:rsidRPr="001F5DF6" w:rsidRDefault="00DC31CD" w:rsidP="00A86A4B">
            <w:pPr>
              <w:pStyle w:val="Bodytext20"/>
              <w:shd w:val="clear" w:color="auto" w:fill="auto"/>
              <w:jc w:val="center"/>
              <w:rPr>
                <w:rStyle w:val="Bodytext2"/>
                <w:rFonts w:ascii="Arial" w:hAnsi="Arial" w:cs="Arial"/>
                <w:b/>
                <w:bCs/>
                <w:iCs/>
                <w:color w:val="000000"/>
                <w:lang w:eastAsia="vi-VN"/>
              </w:rPr>
            </w:pPr>
          </w:p>
          <w:p w14:paraId="26A2B596" w14:textId="77777777" w:rsidR="00DC31CD" w:rsidRPr="001F5DF6" w:rsidRDefault="00DC31CD" w:rsidP="00A86A4B">
            <w:pPr>
              <w:pStyle w:val="Bodytext20"/>
              <w:shd w:val="clear" w:color="auto" w:fill="auto"/>
              <w:jc w:val="center"/>
              <w:rPr>
                <w:rStyle w:val="Bodytext2"/>
                <w:rFonts w:ascii="Arial" w:hAnsi="Arial" w:cs="Arial"/>
                <w:b/>
                <w:bCs/>
                <w:iCs/>
                <w:color w:val="000000"/>
                <w:lang w:eastAsia="vi-VN"/>
              </w:rPr>
            </w:pPr>
          </w:p>
          <w:p w14:paraId="4B1CFF4D" w14:textId="77777777" w:rsidR="00DC31CD" w:rsidRPr="001F5DF6" w:rsidRDefault="00DC31CD" w:rsidP="00A86A4B">
            <w:pPr>
              <w:pStyle w:val="Bodytext20"/>
              <w:shd w:val="clear" w:color="auto" w:fill="auto"/>
              <w:jc w:val="center"/>
              <w:rPr>
                <w:rStyle w:val="Bodytext2"/>
                <w:rFonts w:ascii="Arial" w:hAnsi="Arial" w:cs="Arial"/>
                <w:b/>
                <w:bCs/>
                <w:iCs/>
                <w:color w:val="000000"/>
                <w:lang w:eastAsia="vi-VN"/>
              </w:rPr>
            </w:pPr>
          </w:p>
          <w:p w14:paraId="327B1593" w14:textId="77777777" w:rsidR="00DC31CD" w:rsidRPr="001F5DF6" w:rsidRDefault="00DC31CD" w:rsidP="00A86A4B">
            <w:pPr>
              <w:pStyle w:val="Bodytext20"/>
              <w:shd w:val="clear" w:color="auto" w:fill="auto"/>
              <w:jc w:val="center"/>
              <w:rPr>
                <w:rStyle w:val="Bodytext2"/>
                <w:rFonts w:ascii="Arial" w:hAnsi="Arial" w:cs="Arial"/>
                <w:b/>
                <w:bCs/>
                <w:iCs/>
                <w:color w:val="000000"/>
                <w:lang w:eastAsia="vi-VN"/>
              </w:rPr>
            </w:pPr>
          </w:p>
          <w:p w14:paraId="36F771C2" w14:textId="77777777" w:rsidR="008B73D7" w:rsidRPr="00A86A4B" w:rsidRDefault="008B73D7" w:rsidP="00A86A4B">
            <w:pPr>
              <w:pStyle w:val="Bodytext20"/>
              <w:shd w:val="clear" w:color="auto" w:fill="auto"/>
              <w:jc w:val="center"/>
              <w:rPr>
                <w:rStyle w:val="Bodytext2"/>
                <w:rFonts w:ascii="Arial" w:hAnsi="Arial" w:cs="Arial"/>
                <w:b/>
                <w:bCs/>
                <w:iCs/>
                <w:color w:val="000000"/>
                <w:lang w:val="en-US" w:eastAsia="vi-VN"/>
              </w:rPr>
            </w:pPr>
            <w:r w:rsidRPr="00A86A4B">
              <w:rPr>
                <w:rStyle w:val="Bodytext2"/>
                <w:rFonts w:ascii="Arial" w:hAnsi="Arial" w:cs="Arial"/>
                <w:b/>
                <w:bCs/>
                <w:iCs/>
                <w:color w:val="000000"/>
                <w:lang w:val="en-US" w:eastAsia="vi-VN"/>
              </w:rPr>
              <w:t>Lê Minh Khái</w:t>
            </w:r>
          </w:p>
        </w:tc>
      </w:tr>
    </w:tbl>
    <w:p w14:paraId="5710959B" w14:textId="77777777" w:rsidR="002332F5" w:rsidRPr="00285FB2" w:rsidRDefault="002332F5" w:rsidP="001D4FE4">
      <w:pPr>
        <w:pStyle w:val="Bodytext20"/>
        <w:shd w:val="clear" w:color="auto" w:fill="auto"/>
        <w:spacing w:after="120"/>
        <w:ind w:firstLine="720"/>
        <w:jc w:val="both"/>
        <w:rPr>
          <w:rStyle w:val="Bodytext2"/>
          <w:rFonts w:ascii="Arial" w:hAnsi="Arial" w:cs="Arial"/>
          <w:b/>
          <w:bCs/>
          <w:i/>
          <w:iCs/>
          <w:color w:val="000000"/>
          <w:lang w:eastAsia="vi-VN"/>
        </w:rPr>
      </w:pPr>
    </w:p>
    <w:p w14:paraId="32484A34" w14:textId="77777777" w:rsidR="002332F5" w:rsidRPr="00285FB2" w:rsidRDefault="002332F5" w:rsidP="001D4FE4">
      <w:pPr>
        <w:pStyle w:val="Bodytext20"/>
        <w:shd w:val="clear" w:color="auto" w:fill="auto"/>
        <w:spacing w:after="120"/>
        <w:ind w:firstLine="720"/>
        <w:jc w:val="both"/>
        <w:rPr>
          <w:rStyle w:val="Bodytext2"/>
          <w:rFonts w:ascii="Arial" w:hAnsi="Arial" w:cs="Arial"/>
          <w:color w:val="000000"/>
          <w:vertAlign w:val="subscript"/>
          <w:lang w:eastAsia="vi-VN"/>
        </w:rPr>
      </w:pPr>
    </w:p>
    <w:p w14:paraId="1A538023" w14:textId="77777777" w:rsidR="002332F5" w:rsidRPr="00285FB2" w:rsidRDefault="002332F5" w:rsidP="001D4FE4">
      <w:pPr>
        <w:pStyle w:val="Bodytext20"/>
        <w:shd w:val="clear" w:color="auto" w:fill="auto"/>
        <w:spacing w:after="120"/>
        <w:ind w:firstLine="720"/>
        <w:jc w:val="both"/>
        <w:rPr>
          <w:rFonts w:ascii="Arial" w:hAnsi="Arial" w:cs="Arial"/>
        </w:rPr>
        <w:sectPr w:rsidR="002332F5" w:rsidRPr="00285FB2" w:rsidSect="002332F5">
          <w:footerReference w:type="default" r:id="rId7"/>
          <w:pgSz w:w="11900" w:h="16840" w:code="9"/>
          <w:pgMar w:top="1440" w:right="1440" w:bottom="1440" w:left="1440" w:header="0" w:footer="3" w:gutter="0"/>
          <w:cols w:space="720"/>
          <w:noEndnote/>
          <w:docGrid w:linePitch="360"/>
        </w:sectPr>
      </w:pPr>
    </w:p>
    <w:p w14:paraId="106790FD" w14:textId="77777777" w:rsidR="008B73D7" w:rsidRPr="00285FB2" w:rsidRDefault="008B73D7" w:rsidP="00DC31CD">
      <w:pPr>
        <w:pStyle w:val="BodyText"/>
        <w:shd w:val="clear" w:color="auto" w:fill="auto"/>
        <w:spacing w:after="0" w:line="240" w:lineRule="auto"/>
        <w:ind w:firstLine="0"/>
        <w:jc w:val="center"/>
        <w:rPr>
          <w:rFonts w:ascii="Arial" w:hAnsi="Arial" w:cs="Arial"/>
          <w:sz w:val="20"/>
          <w:szCs w:val="20"/>
        </w:rPr>
      </w:pPr>
      <w:r w:rsidRPr="00285FB2">
        <w:rPr>
          <w:rStyle w:val="BodyTextChar1"/>
          <w:rFonts w:ascii="Arial" w:hAnsi="Arial" w:cs="Arial"/>
          <w:b/>
          <w:bCs/>
          <w:color w:val="000000"/>
          <w:sz w:val="20"/>
          <w:szCs w:val="20"/>
          <w:lang w:eastAsia="vi-VN"/>
        </w:rPr>
        <w:lastRenderedPageBreak/>
        <w:t>Phụ lục</w:t>
      </w:r>
    </w:p>
    <w:p w14:paraId="7031FE51" w14:textId="77777777" w:rsidR="008B73D7" w:rsidRPr="00285FB2" w:rsidRDefault="008B73D7" w:rsidP="00DC31CD">
      <w:pPr>
        <w:pStyle w:val="BodyText"/>
        <w:shd w:val="clear" w:color="auto" w:fill="auto"/>
        <w:spacing w:after="0" w:line="240" w:lineRule="auto"/>
        <w:ind w:firstLine="0"/>
        <w:jc w:val="center"/>
        <w:rPr>
          <w:rStyle w:val="BodyTextChar1"/>
          <w:rFonts w:ascii="Arial" w:hAnsi="Arial" w:cs="Arial"/>
          <w:i/>
          <w:iCs/>
          <w:color w:val="000000"/>
          <w:sz w:val="20"/>
          <w:szCs w:val="20"/>
          <w:lang w:eastAsia="vi-VN"/>
        </w:rPr>
      </w:pPr>
      <w:r w:rsidRPr="00285FB2">
        <w:rPr>
          <w:rStyle w:val="BodyTextChar1"/>
          <w:rFonts w:ascii="Arial" w:hAnsi="Arial" w:cs="Arial"/>
          <w:i/>
          <w:iCs/>
          <w:color w:val="000000"/>
          <w:sz w:val="20"/>
          <w:szCs w:val="20"/>
          <w:lang w:eastAsia="vi-VN"/>
        </w:rPr>
        <w:t xml:space="preserve">(Kèm theo Quyết định số </w:t>
      </w:r>
      <w:r w:rsidRPr="00285FB2">
        <w:rPr>
          <w:rStyle w:val="BodyTextChar1"/>
          <w:rFonts w:ascii="Arial" w:hAnsi="Arial" w:cs="Arial"/>
          <w:i/>
          <w:color w:val="000000"/>
          <w:sz w:val="20"/>
          <w:szCs w:val="20"/>
          <w:lang w:eastAsia="vi-VN"/>
        </w:rPr>
        <w:t>08</w:t>
      </w:r>
      <w:r w:rsidRPr="00285FB2">
        <w:rPr>
          <w:rStyle w:val="BodyTextChar1"/>
          <w:rFonts w:ascii="Arial" w:hAnsi="Arial" w:cs="Arial"/>
          <w:i/>
          <w:iCs/>
          <w:color w:val="000000"/>
          <w:sz w:val="20"/>
          <w:szCs w:val="20"/>
          <w:lang w:eastAsia="vi-VN"/>
        </w:rPr>
        <w:t>/2022/QĐ-TTg</w:t>
      </w:r>
      <w:r w:rsidR="002332F5" w:rsidRPr="001F5DF6">
        <w:rPr>
          <w:rStyle w:val="BodyTextChar1"/>
          <w:rFonts w:ascii="Arial" w:hAnsi="Arial" w:cs="Arial"/>
          <w:i/>
          <w:iCs/>
          <w:color w:val="000000"/>
          <w:sz w:val="20"/>
          <w:szCs w:val="20"/>
          <w:lang w:eastAsia="vi-VN"/>
        </w:rPr>
        <w:t xml:space="preserve"> </w:t>
      </w:r>
      <w:r w:rsidRPr="00285FB2">
        <w:rPr>
          <w:rStyle w:val="BodyTextChar1"/>
          <w:rFonts w:ascii="Arial" w:hAnsi="Arial" w:cs="Arial"/>
          <w:i/>
          <w:iCs/>
          <w:color w:val="000000"/>
          <w:sz w:val="20"/>
          <w:szCs w:val="20"/>
          <w:lang w:eastAsia="vi-VN"/>
        </w:rPr>
        <w:t xml:space="preserve">ngày 28 </w:t>
      </w:r>
      <w:r w:rsidR="00EE16AF" w:rsidRPr="00285FB2">
        <w:rPr>
          <w:rStyle w:val="BodyTextChar1"/>
          <w:rFonts w:ascii="Arial" w:hAnsi="Arial" w:cs="Arial"/>
          <w:i/>
          <w:iCs/>
          <w:color w:val="000000"/>
          <w:sz w:val="20"/>
          <w:szCs w:val="20"/>
          <w:lang w:eastAsia="vi-VN"/>
        </w:rPr>
        <w:t>tháng</w:t>
      </w:r>
      <w:r w:rsidRPr="00285FB2">
        <w:rPr>
          <w:rStyle w:val="BodyTextChar1"/>
          <w:rFonts w:ascii="Arial" w:hAnsi="Arial" w:cs="Arial"/>
          <w:i/>
          <w:iCs/>
          <w:color w:val="000000"/>
          <w:sz w:val="20"/>
          <w:szCs w:val="20"/>
          <w:lang w:eastAsia="vi-VN"/>
        </w:rPr>
        <w:t xml:space="preserve"> 3 năm 2022 của Thủ tướng Chính phủ)</w:t>
      </w:r>
    </w:p>
    <w:p w14:paraId="48F66369" w14:textId="77777777" w:rsidR="008B73D7" w:rsidRPr="00285FB2" w:rsidRDefault="008B73D7" w:rsidP="00DC31CD">
      <w:pPr>
        <w:pStyle w:val="BodyText"/>
        <w:shd w:val="clear" w:color="auto" w:fill="auto"/>
        <w:spacing w:after="0" w:line="240" w:lineRule="auto"/>
        <w:ind w:firstLine="0"/>
        <w:jc w:val="center"/>
        <w:rPr>
          <w:rStyle w:val="BodyTextChar1"/>
          <w:rFonts w:ascii="Arial" w:hAnsi="Arial" w:cs="Arial"/>
          <w:i/>
          <w:iCs/>
          <w:color w:val="000000"/>
          <w:sz w:val="20"/>
          <w:szCs w:val="20"/>
          <w:lang w:val="en-US" w:eastAsia="vi-VN"/>
        </w:rPr>
      </w:pPr>
      <w:r w:rsidRPr="00285FB2">
        <w:rPr>
          <w:rStyle w:val="BodyTextChar1"/>
          <w:rFonts w:ascii="Arial" w:hAnsi="Arial" w:cs="Arial"/>
          <w:i/>
          <w:iCs/>
          <w:color w:val="000000"/>
          <w:sz w:val="20"/>
          <w:szCs w:val="20"/>
          <w:lang w:val="en-US" w:eastAsia="vi-VN"/>
        </w:rPr>
        <w:t>_____________</w:t>
      </w:r>
    </w:p>
    <w:p w14:paraId="2F5081E5" w14:textId="77777777" w:rsidR="002332F5" w:rsidRPr="00285FB2" w:rsidRDefault="002332F5" w:rsidP="00DC31CD">
      <w:pPr>
        <w:pStyle w:val="BodyText"/>
        <w:shd w:val="clear" w:color="auto" w:fill="auto"/>
        <w:spacing w:after="0" w:line="240" w:lineRule="auto"/>
        <w:ind w:firstLine="0"/>
        <w:jc w:val="center"/>
        <w:rPr>
          <w:rFonts w:ascii="Arial" w:hAnsi="Arial" w:cs="Arial"/>
          <w:sz w:val="20"/>
          <w:szCs w:val="20"/>
        </w:rPr>
      </w:pPr>
    </w:p>
    <w:tbl>
      <w:tblPr>
        <w:tblW w:w="5000" w:type="pct"/>
        <w:jc w:val="center"/>
        <w:tblCellMar>
          <w:left w:w="0" w:type="dxa"/>
          <w:right w:w="0" w:type="dxa"/>
        </w:tblCellMar>
        <w:tblLook w:val="0000" w:firstRow="0" w:lastRow="0" w:firstColumn="0" w:lastColumn="0" w:noHBand="0" w:noVBand="0"/>
      </w:tblPr>
      <w:tblGrid>
        <w:gridCol w:w="1849"/>
        <w:gridCol w:w="7161"/>
      </w:tblGrid>
      <w:tr w:rsidR="008B73D7" w:rsidRPr="00285FB2" w14:paraId="4C7A7E83" w14:textId="77777777" w:rsidTr="00DC31CD">
        <w:tblPrEx>
          <w:tblCellMar>
            <w:top w:w="0" w:type="dxa"/>
            <w:left w:w="0" w:type="dxa"/>
            <w:bottom w:w="0" w:type="dxa"/>
            <w:right w:w="0" w:type="dxa"/>
          </w:tblCellMar>
        </w:tblPrEx>
        <w:trPr>
          <w:trHeight w:val="576"/>
          <w:jc w:val="center"/>
        </w:trPr>
        <w:tc>
          <w:tcPr>
            <w:tcW w:w="1026" w:type="pct"/>
            <w:tcBorders>
              <w:top w:val="single" w:sz="4" w:space="0" w:color="auto"/>
              <w:left w:val="single" w:sz="4" w:space="0" w:color="auto"/>
              <w:bottom w:val="nil"/>
              <w:right w:val="nil"/>
            </w:tcBorders>
            <w:shd w:val="clear" w:color="auto" w:fill="FFFFFF"/>
            <w:vAlign w:val="center"/>
          </w:tcPr>
          <w:p w14:paraId="3E94045C" w14:textId="77777777" w:rsidR="008B73D7" w:rsidRPr="00285FB2" w:rsidRDefault="00E34EAE"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Mẫu</w:t>
            </w:r>
            <w:r w:rsidR="008B73D7" w:rsidRPr="00285FB2">
              <w:rPr>
                <w:rStyle w:val="Other"/>
                <w:rFonts w:ascii="Arial" w:hAnsi="Arial" w:cs="Arial"/>
                <w:color w:val="000000"/>
                <w:sz w:val="20"/>
                <w:szCs w:val="20"/>
                <w:lang w:eastAsia="vi-VN"/>
              </w:rPr>
              <w:t xml:space="preserve"> số 01</w:t>
            </w:r>
          </w:p>
        </w:tc>
        <w:tc>
          <w:tcPr>
            <w:tcW w:w="3974" w:type="pct"/>
            <w:tcBorders>
              <w:top w:val="single" w:sz="4" w:space="0" w:color="auto"/>
              <w:left w:val="single" w:sz="4" w:space="0" w:color="auto"/>
              <w:bottom w:val="nil"/>
              <w:right w:val="single" w:sz="4" w:space="0" w:color="auto"/>
            </w:tcBorders>
            <w:shd w:val="clear" w:color="auto" w:fill="FFFFFF"/>
            <w:vAlign w:val="center"/>
          </w:tcPr>
          <w:p w14:paraId="4F7812EA" w14:textId="77777777" w:rsidR="008B73D7" w:rsidRPr="00285FB2" w:rsidRDefault="00E34EAE" w:rsidP="00DC31CD">
            <w:pPr>
              <w:pStyle w:val="Other0"/>
              <w:shd w:val="clear" w:color="auto" w:fill="auto"/>
              <w:spacing w:after="0" w:line="240" w:lineRule="auto"/>
              <w:ind w:firstLine="0"/>
              <w:rPr>
                <w:rFonts w:ascii="Arial" w:hAnsi="Arial" w:cs="Arial"/>
                <w:sz w:val="20"/>
                <w:szCs w:val="20"/>
              </w:rPr>
            </w:pPr>
            <w:r w:rsidRPr="00285FB2">
              <w:rPr>
                <w:rStyle w:val="Other"/>
                <w:rFonts w:ascii="Arial" w:hAnsi="Arial" w:cs="Arial"/>
                <w:color w:val="000000"/>
                <w:sz w:val="20"/>
                <w:szCs w:val="20"/>
                <w:lang w:eastAsia="vi-VN"/>
              </w:rPr>
              <w:t>Đề nghị</w:t>
            </w:r>
            <w:r w:rsidR="008B73D7" w:rsidRPr="00285FB2">
              <w:rPr>
                <w:rStyle w:val="Other"/>
                <w:rFonts w:ascii="Arial" w:hAnsi="Arial" w:cs="Arial"/>
                <w:color w:val="000000"/>
                <w:sz w:val="20"/>
                <w:szCs w:val="20"/>
                <w:lang w:eastAsia="vi-VN"/>
              </w:rPr>
              <w:t xml:space="preserve"> hỗ trợ tiền thuê nhà</w:t>
            </w:r>
          </w:p>
        </w:tc>
      </w:tr>
      <w:tr w:rsidR="008B73D7" w:rsidRPr="00285FB2" w14:paraId="0BFD8976" w14:textId="77777777" w:rsidTr="00DC31CD">
        <w:tblPrEx>
          <w:tblCellMar>
            <w:top w:w="0" w:type="dxa"/>
            <w:left w:w="0" w:type="dxa"/>
            <w:bottom w:w="0" w:type="dxa"/>
            <w:right w:w="0" w:type="dxa"/>
          </w:tblCellMar>
        </w:tblPrEx>
        <w:trPr>
          <w:trHeight w:val="576"/>
          <w:jc w:val="center"/>
        </w:trPr>
        <w:tc>
          <w:tcPr>
            <w:tcW w:w="1026" w:type="pct"/>
            <w:tcBorders>
              <w:top w:val="single" w:sz="4" w:space="0" w:color="auto"/>
              <w:left w:val="single" w:sz="4" w:space="0" w:color="auto"/>
              <w:bottom w:val="nil"/>
              <w:right w:val="nil"/>
            </w:tcBorders>
            <w:shd w:val="clear" w:color="auto" w:fill="FFFFFF"/>
            <w:vAlign w:val="center"/>
          </w:tcPr>
          <w:p w14:paraId="125449D3" w14:textId="77777777" w:rsidR="008B73D7" w:rsidRPr="00285FB2" w:rsidRDefault="00E34EAE"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Mẫu</w:t>
            </w:r>
            <w:r w:rsidR="008B73D7" w:rsidRPr="00285FB2">
              <w:rPr>
                <w:rStyle w:val="Other"/>
                <w:rFonts w:ascii="Arial" w:hAnsi="Arial" w:cs="Arial"/>
                <w:color w:val="000000"/>
                <w:sz w:val="20"/>
                <w:szCs w:val="20"/>
                <w:lang w:eastAsia="vi-VN"/>
              </w:rPr>
              <w:t xml:space="preserve"> số 02</w:t>
            </w:r>
          </w:p>
        </w:tc>
        <w:tc>
          <w:tcPr>
            <w:tcW w:w="3974" w:type="pct"/>
            <w:tcBorders>
              <w:top w:val="single" w:sz="4" w:space="0" w:color="auto"/>
              <w:left w:val="single" w:sz="4" w:space="0" w:color="auto"/>
              <w:bottom w:val="nil"/>
              <w:right w:val="single" w:sz="4" w:space="0" w:color="auto"/>
            </w:tcBorders>
            <w:shd w:val="clear" w:color="auto" w:fill="FFFFFF"/>
            <w:vAlign w:val="center"/>
          </w:tcPr>
          <w:p w14:paraId="46A0DC26" w14:textId="77777777" w:rsidR="008B73D7" w:rsidRPr="00285FB2" w:rsidRDefault="008B73D7" w:rsidP="00DC31CD">
            <w:pPr>
              <w:pStyle w:val="Other0"/>
              <w:shd w:val="clear" w:color="auto" w:fill="auto"/>
              <w:spacing w:after="0" w:line="240" w:lineRule="auto"/>
              <w:ind w:firstLine="0"/>
              <w:rPr>
                <w:rStyle w:val="Other"/>
                <w:rFonts w:ascii="Arial" w:hAnsi="Arial" w:cs="Arial"/>
                <w:color w:val="000000"/>
                <w:sz w:val="20"/>
                <w:szCs w:val="20"/>
                <w:lang w:eastAsia="vi-VN"/>
              </w:rPr>
            </w:pPr>
            <w:r w:rsidRPr="00285FB2">
              <w:rPr>
                <w:rStyle w:val="Other"/>
                <w:rFonts w:ascii="Arial" w:hAnsi="Arial" w:cs="Arial"/>
                <w:color w:val="000000"/>
                <w:sz w:val="20"/>
                <w:szCs w:val="20"/>
                <w:lang w:eastAsia="vi-VN"/>
              </w:rPr>
              <w:t xml:space="preserve">Danh sách người lao động </w:t>
            </w:r>
            <w:r w:rsidR="00391F35" w:rsidRPr="00285FB2">
              <w:rPr>
                <w:rStyle w:val="Other"/>
                <w:rFonts w:ascii="Arial" w:hAnsi="Arial" w:cs="Arial"/>
                <w:color w:val="000000"/>
                <w:sz w:val="20"/>
                <w:szCs w:val="20"/>
                <w:lang w:eastAsia="vi-VN"/>
              </w:rPr>
              <w:t>đề nghị</w:t>
            </w:r>
            <w:r w:rsidRPr="00285FB2">
              <w:rPr>
                <w:rStyle w:val="Other"/>
                <w:rFonts w:ascii="Arial" w:hAnsi="Arial" w:cs="Arial"/>
                <w:color w:val="000000"/>
                <w:sz w:val="20"/>
                <w:szCs w:val="20"/>
                <w:lang w:eastAsia="vi-VN"/>
              </w:rPr>
              <w:t xml:space="preserve"> hỗ trợ tiền thuê nhà</w:t>
            </w:r>
          </w:p>
          <w:p w14:paraId="242A75FF" w14:textId="77777777" w:rsidR="008B73D7" w:rsidRPr="00285FB2" w:rsidRDefault="008B73D7" w:rsidP="00DC31CD">
            <w:pPr>
              <w:pStyle w:val="Other0"/>
              <w:shd w:val="clear" w:color="auto" w:fill="auto"/>
              <w:spacing w:after="0" w:line="240" w:lineRule="auto"/>
              <w:ind w:firstLine="0"/>
              <w:rPr>
                <w:rFonts w:ascii="Arial" w:hAnsi="Arial" w:cs="Arial"/>
                <w:sz w:val="20"/>
                <w:szCs w:val="20"/>
              </w:rPr>
            </w:pPr>
            <w:r w:rsidRPr="00285FB2">
              <w:rPr>
                <w:rStyle w:val="Other"/>
                <w:rFonts w:ascii="Arial" w:hAnsi="Arial" w:cs="Arial"/>
                <w:i/>
                <w:iCs/>
                <w:color w:val="000000"/>
                <w:sz w:val="20"/>
                <w:szCs w:val="20"/>
                <w:lang w:eastAsia="vi-VN"/>
              </w:rPr>
              <w:t>(Đối với người lao động đang làm việc)</w:t>
            </w:r>
          </w:p>
        </w:tc>
      </w:tr>
      <w:tr w:rsidR="008B73D7" w:rsidRPr="00285FB2" w14:paraId="06E624D2" w14:textId="77777777" w:rsidTr="00DC31CD">
        <w:tblPrEx>
          <w:tblCellMar>
            <w:top w:w="0" w:type="dxa"/>
            <w:left w:w="0" w:type="dxa"/>
            <w:bottom w:w="0" w:type="dxa"/>
            <w:right w:w="0" w:type="dxa"/>
          </w:tblCellMar>
        </w:tblPrEx>
        <w:trPr>
          <w:trHeight w:val="576"/>
          <w:jc w:val="center"/>
        </w:trPr>
        <w:tc>
          <w:tcPr>
            <w:tcW w:w="1026" w:type="pct"/>
            <w:tcBorders>
              <w:top w:val="single" w:sz="4" w:space="0" w:color="auto"/>
              <w:left w:val="single" w:sz="4" w:space="0" w:color="auto"/>
              <w:bottom w:val="single" w:sz="4" w:space="0" w:color="auto"/>
              <w:right w:val="nil"/>
            </w:tcBorders>
            <w:shd w:val="clear" w:color="auto" w:fill="FFFFFF"/>
            <w:vAlign w:val="center"/>
          </w:tcPr>
          <w:p w14:paraId="188F34D5" w14:textId="77777777" w:rsidR="008B73D7" w:rsidRPr="00285FB2" w:rsidRDefault="00E34EAE"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Mẫu</w:t>
            </w:r>
            <w:r w:rsidR="008B73D7" w:rsidRPr="00285FB2">
              <w:rPr>
                <w:rStyle w:val="Other"/>
                <w:rFonts w:ascii="Arial" w:hAnsi="Arial" w:cs="Arial"/>
                <w:color w:val="000000"/>
                <w:sz w:val="20"/>
                <w:szCs w:val="20"/>
                <w:lang w:eastAsia="vi-VN"/>
              </w:rPr>
              <w:t xml:space="preserve"> số 03</w:t>
            </w:r>
          </w:p>
        </w:tc>
        <w:tc>
          <w:tcPr>
            <w:tcW w:w="3974" w:type="pct"/>
            <w:tcBorders>
              <w:top w:val="single" w:sz="4" w:space="0" w:color="auto"/>
              <w:left w:val="single" w:sz="4" w:space="0" w:color="auto"/>
              <w:bottom w:val="single" w:sz="4" w:space="0" w:color="auto"/>
              <w:right w:val="single" w:sz="4" w:space="0" w:color="auto"/>
            </w:tcBorders>
            <w:shd w:val="clear" w:color="auto" w:fill="FFFFFF"/>
            <w:vAlign w:val="center"/>
          </w:tcPr>
          <w:p w14:paraId="48EA955D" w14:textId="77777777" w:rsidR="008B73D7" w:rsidRPr="00285FB2" w:rsidRDefault="008B73D7" w:rsidP="00DC31CD">
            <w:pPr>
              <w:pStyle w:val="Other0"/>
              <w:shd w:val="clear" w:color="auto" w:fill="auto"/>
              <w:spacing w:after="0" w:line="240" w:lineRule="auto"/>
              <w:ind w:firstLine="0"/>
              <w:rPr>
                <w:rStyle w:val="Other"/>
                <w:rFonts w:ascii="Arial" w:hAnsi="Arial" w:cs="Arial"/>
                <w:color w:val="000000"/>
                <w:sz w:val="20"/>
                <w:szCs w:val="20"/>
                <w:lang w:eastAsia="vi-VN"/>
              </w:rPr>
            </w:pPr>
            <w:r w:rsidRPr="00285FB2">
              <w:rPr>
                <w:rStyle w:val="Other"/>
                <w:rFonts w:ascii="Arial" w:hAnsi="Arial" w:cs="Arial"/>
                <w:color w:val="000000"/>
                <w:sz w:val="20"/>
                <w:szCs w:val="20"/>
                <w:lang w:eastAsia="vi-VN"/>
              </w:rPr>
              <w:t>Danh sách người lao động đề nghị hỗ trợ tiền thuê nhà</w:t>
            </w:r>
          </w:p>
          <w:p w14:paraId="6A70DD49" w14:textId="77777777" w:rsidR="008B73D7" w:rsidRPr="00285FB2" w:rsidRDefault="008B73D7" w:rsidP="00DC31CD">
            <w:pPr>
              <w:pStyle w:val="Other0"/>
              <w:shd w:val="clear" w:color="auto" w:fill="auto"/>
              <w:spacing w:after="0" w:line="240" w:lineRule="auto"/>
              <w:ind w:firstLine="0"/>
              <w:rPr>
                <w:rFonts w:ascii="Arial" w:hAnsi="Arial" w:cs="Arial"/>
                <w:sz w:val="20"/>
                <w:szCs w:val="20"/>
              </w:rPr>
            </w:pPr>
            <w:r w:rsidRPr="00285FB2">
              <w:rPr>
                <w:rStyle w:val="Other"/>
                <w:rFonts w:ascii="Arial" w:hAnsi="Arial" w:cs="Arial"/>
                <w:i/>
                <w:iCs/>
                <w:color w:val="000000"/>
                <w:sz w:val="20"/>
                <w:szCs w:val="20"/>
                <w:lang w:eastAsia="vi-VN"/>
              </w:rPr>
              <w:t>(Đối với người lao động quay trở lại thị trường lao động)</w:t>
            </w:r>
          </w:p>
        </w:tc>
      </w:tr>
    </w:tbl>
    <w:p w14:paraId="461F43F6"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sectPr w:rsidR="008B73D7" w:rsidRPr="00285FB2" w:rsidSect="002332F5">
          <w:pgSz w:w="11900" w:h="16840" w:code="9"/>
          <w:pgMar w:top="1440" w:right="1440" w:bottom="1440" w:left="1440" w:header="0" w:footer="3" w:gutter="0"/>
          <w:cols w:space="720"/>
          <w:noEndnote/>
          <w:docGrid w:linePitch="360"/>
        </w:sectPr>
      </w:pPr>
    </w:p>
    <w:p w14:paraId="387F0CA2" w14:textId="77777777" w:rsidR="008B73D7" w:rsidRPr="001F5DF6" w:rsidRDefault="008B73D7" w:rsidP="00DC31CD">
      <w:pPr>
        <w:pStyle w:val="BodyText"/>
        <w:shd w:val="clear" w:color="auto" w:fill="auto"/>
        <w:tabs>
          <w:tab w:val="left" w:leader="dot" w:pos="2425"/>
        </w:tabs>
        <w:spacing w:after="120" w:line="240" w:lineRule="auto"/>
        <w:ind w:firstLine="720"/>
        <w:jc w:val="right"/>
        <w:rPr>
          <w:rStyle w:val="BodyTextChar1"/>
          <w:rFonts w:ascii="Arial" w:hAnsi="Arial" w:cs="Arial"/>
          <w:b/>
          <w:bCs/>
          <w:color w:val="000000"/>
          <w:sz w:val="20"/>
          <w:szCs w:val="20"/>
          <w:lang w:eastAsia="vi-VN"/>
        </w:rPr>
      </w:pPr>
      <w:r w:rsidRPr="001F5DF6">
        <w:rPr>
          <w:rStyle w:val="BodyTextChar1"/>
          <w:rFonts w:ascii="Arial" w:hAnsi="Arial" w:cs="Arial"/>
          <w:b/>
          <w:bCs/>
          <w:color w:val="000000"/>
          <w:sz w:val="20"/>
          <w:szCs w:val="20"/>
          <w:lang w:eastAsia="vi-VN"/>
        </w:rPr>
        <w:lastRenderedPageBreak/>
        <w:t>Mẫu số 01</w:t>
      </w:r>
    </w:p>
    <w:p w14:paraId="7D147BA3" w14:textId="77777777" w:rsidR="008B73D7" w:rsidRPr="001F5DF6" w:rsidRDefault="008B73D7" w:rsidP="00DC31CD">
      <w:pPr>
        <w:pStyle w:val="BodyText"/>
        <w:shd w:val="clear" w:color="auto" w:fill="auto"/>
        <w:tabs>
          <w:tab w:val="left" w:leader="dot" w:pos="2425"/>
        </w:tabs>
        <w:spacing w:after="0" w:line="240" w:lineRule="auto"/>
        <w:ind w:firstLine="0"/>
        <w:jc w:val="center"/>
        <w:rPr>
          <w:rStyle w:val="BodyTextChar1"/>
          <w:rFonts w:ascii="Arial" w:hAnsi="Arial" w:cs="Arial"/>
          <w:b/>
          <w:bCs/>
          <w:color w:val="000000"/>
          <w:sz w:val="20"/>
          <w:szCs w:val="20"/>
          <w:lang w:eastAsia="vi-VN"/>
        </w:rPr>
      </w:pPr>
      <w:r w:rsidRPr="001F5DF6">
        <w:rPr>
          <w:rStyle w:val="BodyTextChar1"/>
          <w:rFonts w:ascii="Arial" w:hAnsi="Arial" w:cs="Arial"/>
          <w:b/>
          <w:bCs/>
          <w:color w:val="000000"/>
          <w:sz w:val="20"/>
          <w:szCs w:val="20"/>
          <w:lang w:eastAsia="vi-VN"/>
        </w:rPr>
        <w:t>CỘNG HÒA XÃ HỘI CHỦ NGHĨA VIỆT NAM</w:t>
      </w:r>
    </w:p>
    <w:p w14:paraId="15D825C9" w14:textId="77777777" w:rsidR="008B73D7" w:rsidRPr="001F5DF6" w:rsidRDefault="008B73D7" w:rsidP="00DC31CD">
      <w:pPr>
        <w:pStyle w:val="BodyText"/>
        <w:shd w:val="clear" w:color="auto" w:fill="auto"/>
        <w:tabs>
          <w:tab w:val="left" w:leader="dot" w:pos="2425"/>
        </w:tabs>
        <w:spacing w:after="0" w:line="240" w:lineRule="auto"/>
        <w:ind w:firstLine="0"/>
        <w:jc w:val="center"/>
        <w:rPr>
          <w:rStyle w:val="BodyTextChar1"/>
          <w:rFonts w:ascii="Arial" w:hAnsi="Arial" w:cs="Arial"/>
          <w:b/>
          <w:bCs/>
          <w:color w:val="000000"/>
          <w:sz w:val="20"/>
          <w:szCs w:val="20"/>
          <w:lang w:eastAsia="vi-VN"/>
        </w:rPr>
      </w:pPr>
      <w:r w:rsidRPr="001F5DF6">
        <w:rPr>
          <w:rStyle w:val="BodyTextChar1"/>
          <w:rFonts w:ascii="Arial" w:hAnsi="Arial" w:cs="Arial"/>
          <w:b/>
          <w:bCs/>
          <w:color w:val="000000"/>
          <w:sz w:val="20"/>
          <w:szCs w:val="20"/>
          <w:lang w:eastAsia="vi-VN"/>
        </w:rPr>
        <w:t>Độc lập – Tự do – Hạnh phúc</w:t>
      </w:r>
    </w:p>
    <w:p w14:paraId="202E5661" w14:textId="77777777" w:rsidR="008B73D7" w:rsidRPr="001F5DF6" w:rsidRDefault="008B73D7" w:rsidP="00DC31CD">
      <w:pPr>
        <w:pStyle w:val="BodyText"/>
        <w:shd w:val="clear" w:color="auto" w:fill="auto"/>
        <w:tabs>
          <w:tab w:val="left" w:leader="dot" w:pos="2425"/>
        </w:tabs>
        <w:spacing w:after="0" w:line="240" w:lineRule="auto"/>
        <w:ind w:firstLine="0"/>
        <w:jc w:val="center"/>
        <w:rPr>
          <w:rStyle w:val="BodyTextChar1"/>
          <w:rFonts w:ascii="Arial" w:hAnsi="Arial" w:cs="Arial"/>
          <w:bCs/>
          <w:color w:val="000000"/>
          <w:sz w:val="20"/>
          <w:szCs w:val="20"/>
          <w:lang w:eastAsia="vi-VN"/>
        </w:rPr>
      </w:pPr>
      <w:r w:rsidRPr="001F5DF6">
        <w:rPr>
          <w:rStyle w:val="BodyTextChar1"/>
          <w:rFonts w:ascii="Arial" w:hAnsi="Arial" w:cs="Arial"/>
          <w:bCs/>
          <w:color w:val="000000"/>
          <w:sz w:val="20"/>
          <w:szCs w:val="20"/>
          <w:lang w:eastAsia="vi-VN"/>
        </w:rPr>
        <w:t>_________________________</w:t>
      </w:r>
    </w:p>
    <w:p w14:paraId="2CB49038" w14:textId="77777777" w:rsidR="008B73D7" w:rsidRPr="00285FB2" w:rsidRDefault="008B73D7" w:rsidP="00DC31CD">
      <w:pPr>
        <w:pStyle w:val="BodyText"/>
        <w:shd w:val="clear" w:color="auto" w:fill="auto"/>
        <w:tabs>
          <w:tab w:val="left" w:leader="dot" w:pos="2425"/>
        </w:tabs>
        <w:spacing w:after="0" w:line="240" w:lineRule="auto"/>
        <w:ind w:firstLine="0"/>
        <w:jc w:val="center"/>
        <w:rPr>
          <w:rStyle w:val="BodyTextChar1"/>
          <w:rFonts w:ascii="Arial" w:hAnsi="Arial" w:cs="Arial"/>
          <w:b/>
          <w:bCs/>
          <w:color w:val="000000"/>
          <w:sz w:val="20"/>
          <w:szCs w:val="20"/>
          <w:lang w:eastAsia="vi-VN"/>
        </w:rPr>
      </w:pPr>
      <w:r w:rsidRPr="00285FB2">
        <w:rPr>
          <w:rStyle w:val="BodyTextChar1"/>
          <w:rFonts w:ascii="Arial" w:hAnsi="Arial" w:cs="Arial"/>
          <w:b/>
          <w:bCs/>
          <w:color w:val="000000"/>
          <w:sz w:val="20"/>
          <w:szCs w:val="20"/>
          <w:lang w:eastAsia="vi-VN"/>
        </w:rPr>
        <w:t>ĐỀ NGHỊ H</w:t>
      </w:r>
      <w:r w:rsidRPr="001F5DF6">
        <w:rPr>
          <w:rStyle w:val="BodyTextChar1"/>
          <w:rFonts w:ascii="Arial" w:hAnsi="Arial" w:cs="Arial"/>
          <w:b/>
          <w:bCs/>
          <w:color w:val="000000"/>
          <w:sz w:val="20"/>
          <w:szCs w:val="20"/>
          <w:lang w:eastAsia="vi-VN"/>
        </w:rPr>
        <w:t>Ỗ</w:t>
      </w:r>
      <w:r w:rsidRPr="00285FB2">
        <w:rPr>
          <w:rStyle w:val="BodyTextChar1"/>
          <w:rFonts w:ascii="Arial" w:hAnsi="Arial" w:cs="Arial"/>
          <w:b/>
          <w:bCs/>
          <w:color w:val="000000"/>
          <w:sz w:val="20"/>
          <w:szCs w:val="20"/>
          <w:lang w:eastAsia="vi-VN"/>
        </w:rPr>
        <w:t xml:space="preserve"> TR</w:t>
      </w:r>
      <w:r w:rsidRPr="001F5DF6">
        <w:rPr>
          <w:rStyle w:val="BodyTextChar1"/>
          <w:rFonts w:ascii="Arial" w:hAnsi="Arial" w:cs="Arial"/>
          <w:b/>
          <w:bCs/>
          <w:color w:val="000000"/>
          <w:sz w:val="20"/>
          <w:szCs w:val="20"/>
          <w:lang w:eastAsia="vi-VN"/>
        </w:rPr>
        <w:t>Ợ</w:t>
      </w:r>
      <w:r w:rsidRPr="00285FB2">
        <w:rPr>
          <w:rStyle w:val="BodyTextChar1"/>
          <w:rFonts w:ascii="Arial" w:hAnsi="Arial" w:cs="Arial"/>
          <w:b/>
          <w:bCs/>
          <w:color w:val="000000"/>
          <w:sz w:val="20"/>
          <w:szCs w:val="20"/>
          <w:lang w:eastAsia="vi-VN"/>
        </w:rPr>
        <w:t xml:space="preserve"> TIỀN THUÊ NHÀ</w:t>
      </w:r>
      <w:r w:rsidRPr="00285FB2">
        <w:rPr>
          <w:rStyle w:val="BodyTextChar1"/>
          <w:rFonts w:ascii="Arial" w:hAnsi="Arial" w:cs="Arial"/>
          <w:b/>
          <w:bCs/>
          <w:color w:val="000000"/>
          <w:sz w:val="20"/>
          <w:szCs w:val="20"/>
          <w:lang w:eastAsia="vi-VN"/>
        </w:rPr>
        <w:br/>
        <w:t>Tháng....năm 2022</w:t>
      </w:r>
    </w:p>
    <w:p w14:paraId="260D8B0A" w14:textId="77777777" w:rsidR="008B73D7" w:rsidRPr="00285FB2" w:rsidRDefault="008B73D7" w:rsidP="00DC31CD">
      <w:pPr>
        <w:pStyle w:val="BodyText"/>
        <w:shd w:val="clear" w:color="auto" w:fill="auto"/>
        <w:tabs>
          <w:tab w:val="left" w:leader="dot" w:pos="2425"/>
        </w:tabs>
        <w:spacing w:after="0" w:line="240" w:lineRule="auto"/>
        <w:ind w:firstLine="0"/>
        <w:jc w:val="center"/>
        <w:rPr>
          <w:rFonts w:ascii="Arial" w:hAnsi="Arial" w:cs="Arial"/>
          <w:sz w:val="20"/>
          <w:szCs w:val="20"/>
        </w:rPr>
      </w:pPr>
    </w:p>
    <w:p w14:paraId="709BB82D" w14:textId="77777777" w:rsidR="008B73D7" w:rsidRPr="00285FB2" w:rsidRDefault="008B73D7" w:rsidP="001D4FE4">
      <w:pPr>
        <w:pStyle w:val="BodyText"/>
        <w:shd w:val="clear" w:color="auto" w:fill="auto"/>
        <w:tabs>
          <w:tab w:val="left" w:pos="908"/>
          <w:tab w:val="left" w:leader="dot" w:pos="4961"/>
        </w:tabs>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val="en-US" w:eastAsia="vi-VN"/>
        </w:rPr>
        <w:t xml:space="preserve">1. </w:t>
      </w:r>
      <w:r w:rsidRPr="00285FB2">
        <w:rPr>
          <w:rStyle w:val="BodyTextChar1"/>
          <w:rFonts w:ascii="Arial" w:hAnsi="Arial" w:cs="Arial"/>
          <w:color w:val="000000"/>
          <w:sz w:val="20"/>
          <w:szCs w:val="20"/>
          <w:lang w:eastAsia="vi-VN"/>
        </w:rPr>
        <w:t>Họ và tên:</w:t>
      </w:r>
      <w:r w:rsidRPr="00285FB2">
        <w:rPr>
          <w:rStyle w:val="BodyTextChar1"/>
          <w:rFonts w:ascii="Arial" w:hAnsi="Arial" w:cs="Arial"/>
          <w:color w:val="000000"/>
          <w:sz w:val="20"/>
          <w:szCs w:val="20"/>
          <w:lang w:eastAsia="vi-VN"/>
        </w:rPr>
        <w:tab/>
        <w:t xml:space="preserve">2. Giới tính: Nam </w:t>
      </w:r>
      <w:r w:rsidRPr="00285FB2">
        <w:rPr>
          <w:rStyle w:val="Other"/>
          <w:rFonts w:ascii="Arial" w:hAnsi="Arial" w:cs="Arial"/>
          <w:color w:val="000000"/>
          <w:sz w:val="20"/>
          <w:szCs w:val="20"/>
        </w:rPr>
        <w:t>□</w:t>
      </w:r>
      <w:r w:rsidRPr="00285FB2">
        <w:rPr>
          <w:rStyle w:val="BodyTextChar1"/>
          <w:rFonts w:ascii="Arial" w:hAnsi="Arial" w:cs="Arial"/>
          <w:color w:val="000000"/>
          <w:sz w:val="20"/>
          <w:szCs w:val="20"/>
          <w:lang w:eastAsia="vi-VN"/>
        </w:rPr>
        <w:t xml:space="preserve"> Nữ </w:t>
      </w:r>
      <w:r w:rsidRPr="00285FB2">
        <w:rPr>
          <w:rStyle w:val="Other"/>
          <w:rFonts w:ascii="Arial" w:hAnsi="Arial" w:cs="Arial"/>
          <w:color w:val="000000"/>
          <w:sz w:val="20"/>
          <w:szCs w:val="20"/>
        </w:rPr>
        <w:t>□</w:t>
      </w:r>
    </w:p>
    <w:p w14:paraId="20F5835F" w14:textId="77777777" w:rsidR="008B73D7" w:rsidRPr="00285FB2" w:rsidRDefault="008B73D7" w:rsidP="001D4FE4">
      <w:pPr>
        <w:pStyle w:val="BodyText"/>
        <w:shd w:val="clear" w:color="auto" w:fill="auto"/>
        <w:tabs>
          <w:tab w:val="left" w:pos="936"/>
          <w:tab w:val="left" w:leader="dot" w:pos="875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3. </w:t>
      </w:r>
      <w:r w:rsidRPr="00285FB2">
        <w:rPr>
          <w:rStyle w:val="BodyTextChar1"/>
          <w:rFonts w:ascii="Arial" w:hAnsi="Arial" w:cs="Arial"/>
          <w:color w:val="000000"/>
          <w:sz w:val="20"/>
          <w:szCs w:val="20"/>
          <w:lang w:eastAsia="vi-VN"/>
        </w:rPr>
        <w:t>Ngày, tháng, năm sinh:.../…</w:t>
      </w:r>
      <w:r w:rsidRPr="001F5DF6">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4. Số sổ bảo hiểm xã hội (nếu có):</w:t>
      </w:r>
      <w:r w:rsidRPr="00285FB2">
        <w:rPr>
          <w:rStyle w:val="BodyTextChar1"/>
          <w:rFonts w:ascii="Arial" w:hAnsi="Arial" w:cs="Arial"/>
          <w:color w:val="000000"/>
          <w:sz w:val="20"/>
          <w:szCs w:val="20"/>
          <w:lang w:eastAsia="vi-VN"/>
        </w:rPr>
        <w:tab/>
      </w:r>
    </w:p>
    <w:p w14:paraId="05BD9215" w14:textId="77777777" w:rsidR="008B73D7" w:rsidRPr="00285FB2" w:rsidRDefault="008B73D7" w:rsidP="001D4FE4">
      <w:pPr>
        <w:pStyle w:val="BodyText"/>
        <w:shd w:val="clear" w:color="auto" w:fill="auto"/>
        <w:tabs>
          <w:tab w:val="left" w:pos="936"/>
          <w:tab w:val="right" w:leader="dot" w:pos="4682"/>
          <w:tab w:val="left" w:pos="4886"/>
          <w:tab w:val="left" w:leader="dot" w:pos="6543"/>
          <w:tab w:val="left" w:leader="dot" w:pos="875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5. </w:t>
      </w:r>
      <w:r w:rsidRPr="00285FB2">
        <w:rPr>
          <w:rStyle w:val="BodyTextChar1"/>
          <w:rFonts w:ascii="Arial" w:hAnsi="Arial" w:cs="Arial"/>
          <w:color w:val="000000"/>
          <w:sz w:val="20"/>
          <w:szCs w:val="20"/>
          <w:lang w:eastAsia="vi-VN"/>
        </w:rPr>
        <w:t>Số CCCD/CMND:</w:t>
      </w:r>
      <w:r w:rsidRPr="00285FB2">
        <w:rPr>
          <w:rStyle w:val="BodyTextChar1"/>
          <w:rFonts w:ascii="Arial" w:hAnsi="Arial" w:cs="Arial"/>
          <w:color w:val="000000"/>
          <w:sz w:val="20"/>
          <w:szCs w:val="20"/>
          <w:lang w:eastAsia="vi-VN"/>
        </w:rPr>
        <w:tab/>
        <w:t>Ngày</w:t>
      </w:r>
      <w:r w:rsidRPr="00285FB2">
        <w:rPr>
          <w:rStyle w:val="BodyTextChar1"/>
          <w:rFonts w:ascii="Arial" w:hAnsi="Arial" w:cs="Arial"/>
          <w:color w:val="000000"/>
          <w:sz w:val="20"/>
          <w:szCs w:val="20"/>
          <w:lang w:eastAsia="vi-VN"/>
        </w:rPr>
        <w:tab/>
        <w:t>cấp..../..../</w:t>
      </w:r>
      <w:r w:rsidRPr="00285FB2">
        <w:rPr>
          <w:rStyle w:val="BodyTextChar1"/>
          <w:rFonts w:ascii="Arial" w:hAnsi="Arial" w:cs="Arial"/>
          <w:color w:val="000000"/>
          <w:sz w:val="20"/>
          <w:szCs w:val="20"/>
          <w:lang w:eastAsia="vi-VN"/>
        </w:rPr>
        <w:tab/>
        <w:t>Nơi cấp</w:t>
      </w:r>
      <w:r w:rsidRPr="00285FB2">
        <w:rPr>
          <w:rStyle w:val="BodyTextChar1"/>
          <w:rFonts w:ascii="Arial" w:hAnsi="Arial" w:cs="Arial"/>
          <w:color w:val="000000"/>
          <w:sz w:val="20"/>
          <w:szCs w:val="20"/>
          <w:lang w:eastAsia="vi-VN"/>
        </w:rPr>
        <w:tab/>
      </w:r>
    </w:p>
    <w:p w14:paraId="5499D671" w14:textId="77777777" w:rsidR="008B73D7" w:rsidRPr="00285FB2" w:rsidRDefault="008B73D7" w:rsidP="001D4FE4">
      <w:pPr>
        <w:pStyle w:val="BodyText"/>
        <w:shd w:val="clear" w:color="auto" w:fill="auto"/>
        <w:tabs>
          <w:tab w:val="left" w:pos="936"/>
          <w:tab w:val="left" w:leader="dot" w:pos="875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6. </w:t>
      </w:r>
      <w:r w:rsidRPr="00285FB2">
        <w:rPr>
          <w:rStyle w:val="BodyTextChar1"/>
          <w:rFonts w:ascii="Arial" w:hAnsi="Arial" w:cs="Arial"/>
          <w:color w:val="000000"/>
          <w:sz w:val="20"/>
          <w:szCs w:val="20"/>
          <w:lang w:eastAsia="vi-VN"/>
        </w:rPr>
        <w:t>Nơi đăng ký thường trú:</w:t>
      </w:r>
      <w:r w:rsidRPr="00285FB2">
        <w:rPr>
          <w:rStyle w:val="BodyTextChar1"/>
          <w:rFonts w:ascii="Arial" w:hAnsi="Arial" w:cs="Arial"/>
          <w:color w:val="000000"/>
          <w:sz w:val="20"/>
          <w:szCs w:val="20"/>
          <w:lang w:eastAsia="vi-VN"/>
        </w:rPr>
        <w:tab/>
      </w:r>
    </w:p>
    <w:p w14:paraId="2CC48A57" w14:textId="77777777" w:rsidR="008B73D7" w:rsidRPr="001F5DF6" w:rsidRDefault="008B73D7" w:rsidP="001D4FE4">
      <w:pPr>
        <w:pStyle w:val="BodyText"/>
        <w:shd w:val="clear" w:color="auto" w:fill="auto"/>
        <w:tabs>
          <w:tab w:val="left" w:pos="936"/>
        </w:tabs>
        <w:spacing w:after="120" w:line="240" w:lineRule="auto"/>
        <w:ind w:firstLine="720"/>
        <w:jc w:val="both"/>
        <w:rPr>
          <w:rStyle w:val="BodyTextChar1"/>
          <w:rFonts w:ascii="Arial" w:hAnsi="Arial" w:cs="Arial"/>
          <w:color w:val="000000"/>
          <w:sz w:val="20"/>
          <w:szCs w:val="20"/>
          <w:lang w:eastAsia="vi-VN"/>
        </w:rPr>
      </w:pPr>
      <w:r w:rsidRPr="001F5DF6">
        <w:rPr>
          <w:rStyle w:val="BodyTextChar1"/>
          <w:rFonts w:ascii="Arial" w:hAnsi="Arial" w:cs="Arial"/>
          <w:color w:val="000000"/>
          <w:sz w:val="20"/>
          <w:szCs w:val="20"/>
          <w:lang w:eastAsia="vi-VN"/>
        </w:rPr>
        <w:t>………………………………..</w:t>
      </w:r>
    </w:p>
    <w:p w14:paraId="0AFBE48E" w14:textId="77777777" w:rsidR="008B73D7" w:rsidRPr="00285FB2" w:rsidRDefault="008B73D7" w:rsidP="001D4FE4">
      <w:pPr>
        <w:pStyle w:val="BodyText"/>
        <w:shd w:val="clear" w:color="auto" w:fill="auto"/>
        <w:tabs>
          <w:tab w:val="left" w:pos="936"/>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7. </w:t>
      </w:r>
      <w:r w:rsidRPr="00285FB2">
        <w:rPr>
          <w:rStyle w:val="BodyTextChar1"/>
          <w:rFonts w:ascii="Arial" w:hAnsi="Arial" w:cs="Arial"/>
          <w:color w:val="000000"/>
          <w:sz w:val="20"/>
          <w:szCs w:val="20"/>
          <w:lang w:eastAsia="vi-VN"/>
        </w:rPr>
        <w:t xml:space="preserve">Thông tin về </w:t>
      </w:r>
      <w:r w:rsidR="00391F35" w:rsidRPr="00285FB2">
        <w:rPr>
          <w:rStyle w:val="BodyTextChar1"/>
          <w:rFonts w:ascii="Arial" w:hAnsi="Arial" w:cs="Arial"/>
          <w:color w:val="000000"/>
          <w:sz w:val="20"/>
          <w:szCs w:val="20"/>
          <w:lang w:eastAsia="vi-VN"/>
        </w:rPr>
        <w:t>hợp đồng</w:t>
      </w:r>
      <w:r w:rsidRPr="00285FB2">
        <w:rPr>
          <w:rStyle w:val="BodyTextChar1"/>
          <w:rFonts w:ascii="Arial" w:hAnsi="Arial" w:cs="Arial"/>
          <w:color w:val="000000"/>
          <w:sz w:val="20"/>
          <w:szCs w:val="20"/>
          <w:lang w:eastAsia="vi-VN"/>
        </w:rPr>
        <w:t xml:space="preserve"> lao động và nơi đang làm việc:</w:t>
      </w:r>
    </w:p>
    <w:p w14:paraId="7C7BD0DB" w14:textId="77777777" w:rsidR="008B73D7" w:rsidRPr="00285FB2" w:rsidRDefault="008B73D7" w:rsidP="001D4FE4">
      <w:pPr>
        <w:pStyle w:val="BodyText"/>
        <w:shd w:val="clear" w:color="auto" w:fill="auto"/>
        <w:tabs>
          <w:tab w:val="left" w:pos="832"/>
          <w:tab w:val="left" w:leader="dot" w:pos="875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Tên doanh nghiệp/hợp tác xã/hộ kinh doanh:</w:t>
      </w:r>
      <w:r w:rsidRPr="00285FB2">
        <w:rPr>
          <w:rStyle w:val="BodyTextChar1"/>
          <w:rFonts w:ascii="Arial" w:hAnsi="Arial" w:cs="Arial"/>
          <w:color w:val="000000"/>
          <w:sz w:val="20"/>
          <w:szCs w:val="20"/>
          <w:lang w:eastAsia="vi-VN"/>
        </w:rPr>
        <w:tab/>
      </w:r>
    </w:p>
    <w:p w14:paraId="35086762" w14:textId="77777777" w:rsidR="008B73D7" w:rsidRPr="001F5DF6" w:rsidRDefault="008B73D7" w:rsidP="001D4FE4">
      <w:pPr>
        <w:pStyle w:val="BodyText"/>
        <w:shd w:val="clear" w:color="auto" w:fill="auto"/>
        <w:tabs>
          <w:tab w:val="left" w:pos="832"/>
          <w:tab w:val="left" w:leader="dot" w:pos="8751"/>
        </w:tabs>
        <w:spacing w:after="120" w:line="240" w:lineRule="auto"/>
        <w:ind w:firstLine="720"/>
        <w:jc w:val="both"/>
        <w:rPr>
          <w:rStyle w:val="BodyTextChar1"/>
          <w:rFonts w:ascii="Arial" w:hAnsi="Arial" w:cs="Arial"/>
          <w:color w:val="000000"/>
          <w:sz w:val="20"/>
          <w:szCs w:val="20"/>
          <w:lang w:eastAsia="vi-VN"/>
        </w:rPr>
      </w:pPr>
      <w:r w:rsidRPr="001F5DF6">
        <w:rPr>
          <w:rStyle w:val="BodyTextChar1"/>
          <w:rFonts w:ascii="Arial" w:hAnsi="Arial" w:cs="Arial"/>
          <w:color w:val="000000"/>
          <w:sz w:val="20"/>
          <w:szCs w:val="20"/>
          <w:lang w:eastAsia="vi-VN"/>
        </w:rPr>
        <w:t>………………………………………</w:t>
      </w:r>
    </w:p>
    <w:p w14:paraId="1E72DDF7" w14:textId="77777777" w:rsidR="008B73D7" w:rsidRPr="00285FB2" w:rsidRDefault="008B73D7" w:rsidP="001D4FE4">
      <w:pPr>
        <w:pStyle w:val="BodyText"/>
        <w:shd w:val="clear" w:color="auto" w:fill="auto"/>
        <w:tabs>
          <w:tab w:val="left" w:pos="832"/>
          <w:tab w:val="left" w:leader="dot" w:pos="875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Địa chỉ làm việc:</w:t>
      </w:r>
      <w:r w:rsidRPr="00285FB2">
        <w:rPr>
          <w:rStyle w:val="BodyTextChar1"/>
          <w:rFonts w:ascii="Arial" w:hAnsi="Arial" w:cs="Arial"/>
          <w:color w:val="000000"/>
          <w:sz w:val="20"/>
          <w:szCs w:val="20"/>
          <w:lang w:eastAsia="vi-VN"/>
        </w:rPr>
        <w:tab/>
      </w:r>
    </w:p>
    <w:p w14:paraId="37BA0B85" w14:textId="77777777" w:rsidR="008B73D7" w:rsidRPr="00285FB2" w:rsidRDefault="008B73D7" w:rsidP="001D4FE4">
      <w:pPr>
        <w:pStyle w:val="BodyText"/>
        <w:shd w:val="clear" w:color="auto" w:fill="auto"/>
        <w:tabs>
          <w:tab w:val="left" w:pos="832"/>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 xml:space="preserve">Loại </w:t>
      </w:r>
      <w:r w:rsidR="00391F35" w:rsidRPr="00285FB2">
        <w:rPr>
          <w:rStyle w:val="BodyTextChar1"/>
          <w:rFonts w:ascii="Arial" w:hAnsi="Arial" w:cs="Arial"/>
          <w:color w:val="000000"/>
          <w:sz w:val="20"/>
          <w:szCs w:val="20"/>
          <w:lang w:eastAsia="vi-VN"/>
        </w:rPr>
        <w:t>hợp đồng</w:t>
      </w:r>
      <w:r w:rsidRPr="00285FB2">
        <w:rPr>
          <w:rStyle w:val="BodyTextChar1"/>
          <w:rFonts w:ascii="Arial" w:hAnsi="Arial" w:cs="Arial"/>
          <w:color w:val="000000"/>
          <w:sz w:val="20"/>
          <w:szCs w:val="20"/>
          <w:lang w:eastAsia="vi-VN"/>
        </w:rPr>
        <w:t xml:space="preserve"> lao động: </w:t>
      </w:r>
      <w:r w:rsidRPr="00285FB2">
        <w:rPr>
          <w:rStyle w:val="Other"/>
          <w:rFonts w:ascii="Arial" w:hAnsi="Arial" w:cs="Arial"/>
          <w:color w:val="000000"/>
          <w:sz w:val="20"/>
          <w:szCs w:val="20"/>
        </w:rPr>
        <w:t>□</w:t>
      </w:r>
      <w:r w:rsidRPr="00285FB2">
        <w:rPr>
          <w:rStyle w:val="BodyTextChar1"/>
          <w:rFonts w:ascii="Arial" w:hAnsi="Arial" w:cs="Arial"/>
          <w:color w:val="000000"/>
          <w:sz w:val="20"/>
          <w:szCs w:val="20"/>
          <w:lang w:eastAsia="vi-VN"/>
        </w:rPr>
        <w:t xml:space="preserve"> Không xác định thời hạn </w:t>
      </w:r>
      <w:r w:rsidRPr="00285FB2">
        <w:rPr>
          <w:rStyle w:val="Other"/>
          <w:rFonts w:ascii="Arial" w:hAnsi="Arial" w:cs="Arial"/>
          <w:color w:val="000000"/>
          <w:sz w:val="20"/>
          <w:szCs w:val="20"/>
        </w:rPr>
        <w:t>□</w:t>
      </w:r>
      <w:r w:rsidRPr="00285FB2">
        <w:rPr>
          <w:rStyle w:val="BodyTextChar1"/>
          <w:rFonts w:ascii="Arial" w:hAnsi="Arial" w:cs="Arial"/>
          <w:color w:val="000000"/>
          <w:sz w:val="20"/>
          <w:szCs w:val="20"/>
          <w:lang w:eastAsia="vi-VN"/>
        </w:rPr>
        <w:t xml:space="preserve"> Xác định thời hạn</w:t>
      </w:r>
    </w:p>
    <w:p w14:paraId="7758CF65" w14:textId="77777777" w:rsidR="008B73D7" w:rsidRPr="00285FB2" w:rsidRDefault="008B73D7" w:rsidP="001D4FE4">
      <w:pPr>
        <w:pStyle w:val="BodyText"/>
        <w:shd w:val="clear" w:color="auto" w:fill="auto"/>
        <w:tabs>
          <w:tab w:val="left" w:pos="832"/>
          <w:tab w:val="left" w:leader="dot" w:pos="6183"/>
          <w:tab w:val="right" w:leader="dot" w:pos="6788"/>
          <w:tab w:val="left" w:leader="dot" w:pos="7602"/>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 xml:space="preserve">Thời điểm giao kết </w:t>
      </w:r>
      <w:r w:rsidR="00391F35" w:rsidRPr="00285FB2">
        <w:rPr>
          <w:rStyle w:val="BodyTextChar1"/>
          <w:rFonts w:ascii="Arial" w:hAnsi="Arial" w:cs="Arial"/>
          <w:color w:val="000000"/>
          <w:sz w:val="20"/>
          <w:szCs w:val="20"/>
          <w:lang w:eastAsia="vi-VN"/>
        </w:rPr>
        <w:t>hợp đồng</w:t>
      </w:r>
      <w:r w:rsidRPr="00285FB2">
        <w:rPr>
          <w:rStyle w:val="BodyTextChar1"/>
          <w:rFonts w:ascii="Arial" w:hAnsi="Arial" w:cs="Arial"/>
          <w:color w:val="000000"/>
          <w:sz w:val="20"/>
          <w:szCs w:val="20"/>
          <w:lang w:eastAsia="vi-VN"/>
        </w:rPr>
        <w:t xml:space="preserve"> lao động: Ngày</w:t>
      </w:r>
      <w:r w:rsidRPr="00285FB2">
        <w:rPr>
          <w:rStyle w:val="BodyTextChar1"/>
          <w:rFonts w:ascii="Arial" w:hAnsi="Arial" w:cs="Arial"/>
          <w:color w:val="000000"/>
          <w:sz w:val="20"/>
          <w:szCs w:val="20"/>
          <w:lang w:eastAsia="vi-VN"/>
        </w:rPr>
        <w:tab/>
        <w:t>/</w:t>
      </w:r>
      <w:r w:rsidRPr="00285FB2">
        <w:rPr>
          <w:rStyle w:val="BodyTextChar1"/>
          <w:rFonts w:ascii="Arial" w:hAnsi="Arial" w:cs="Arial"/>
          <w:color w:val="000000"/>
          <w:sz w:val="20"/>
          <w:szCs w:val="20"/>
          <w:lang w:eastAsia="vi-VN"/>
        </w:rPr>
        <w:tab/>
        <w:t>/</w:t>
      </w:r>
      <w:r w:rsidRPr="00285FB2">
        <w:rPr>
          <w:rStyle w:val="BodyTextChar1"/>
          <w:rFonts w:ascii="Arial" w:hAnsi="Arial" w:cs="Arial"/>
          <w:color w:val="000000"/>
          <w:sz w:val="20"/>
          <w:szCs w:val="20"/>
          <w:lang w:eastAsia="vi-VN"/>
        </w:rPr>
        <w:tab/>
      </w:r>
    </w:p>
    <w:p w14:paraId="25194CFB" w14:textId="77777777" w:rsidR="008B73D7" w:rsidRPr="00285FB2" w:rsidRDefault="008B73D7" w:rsidP="001D4FE4">
      <w:pPr>
        <w:pStyle w:val="BodyText"/>
        <w:shd w:val="clear" w:color="auto" w:fill="auto"/>
        <w:tabs>
          <w:tab w:val="left" w:pos="832"/>
          <w:tab w:val="left" w:leader="dot" w:pos="7231"/>
          <w:tab w:val="right" w:leader="dot" w:pos="7756"/>
          <w:tab w:val="left" w:leader="dot" w:pos="8293"/>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Thời điểm bắt đầu thực hiện hợp đồng lao động: Ngày</w:t>
      </w:r>
      <w:r w:rsidRPr="00285FB2">
        <w:rPr>
          <w:rStyle w:val="BodyTextChar1"/>
          <w:rFonts w:ascii="Arial" w:hAnsi="Arial" w:cs="Arial"/>
          <w:color w:val="000000"/>
          <w:sz w:val="20"/>
          <w:szCs w:val="20"/>
          <w:lang w:eastAsia="vi-VN"/>
        </w:rPr>
        <w:tab/>
        <w:t>/</w:t>
      </w:r>
      <w:r w:rsidRPr="00285FB2">
        <w:rPr>
          <w:rStyle w:val="BodyTextChar1"/>
          <w:rFonts w:ascii="Arial" w:hAnsi="Arial" w:cs="Arial"/>
          <w:color w:val="000000"/>
          <w:sz w:val="20"/>
          <w:szCs w:val="20"/>
          <w:lang w:eastAsia="vi-VN"/>
        </w:rPr>
        <w:tab/>
        <w:t>/</w:t>
      </w:r>
      <w:r w:rsidRPr="00285FB2">
        <w:rPr>
          <w:rStyle w:val="BodyTextChar1"/>
          <w:rFonts w:ascii="Arial" w:hAnsi="Arial" w:cs="Arial"/>
          <w:color w:val="000000"/>
          <w:sz w:val="20"/>
          <w:szCs w:val="20"/>
          <w:lang w:eastAsia="vi-VN"/>
        </w:rPr>
        <w:tab/>
      </w:r>
    </w:p>
    <w:p w14:paraId="56AAF341" w14:textId="77777777" w:rsidR="008B73D7" w:rsidRPr="00285FB2" w:rsidRDefault="008B73D7" w:rsidP="001D4FE4">
      <w:pPr>
        <w:pStyle w:val="BodyText"/>
        <w:shd w:val="clear" w:color="auto" w:fill="auto"/>
        <w:tabs>
          <w:tab w:val="left" w:pos="936"/>
          <w:tab w:val="left" w:leader="dot" w:pos="496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8. </w:t>
      </w:r>
      <w:r w:rsidRPr="00285FB2">
        <w:rPr>
          <w:rStyle w:val="BodyTextChar1"/>
          <w:rFonts w:ascii="Arial" w:hAnsi="Arial" w:cs="Arial"/>
          <w:color w:val="000000"/>
          <w:sz w:val="20"/>
          <w:szCs w:val="20"/>
          <w:lang w:eastAsia="vi-VN"/>
        </w:rPr>
        <w:t>Thông tin nơi ở thuê, ở trọ tháng</w:t>
      </w:r>
      <w:r w:rsidRPr="00285FB2">
        <w:rPr>
          <w:rStyle w:val="BodyTextChar1"/>
          <w:rFonts w:ascii="Arial" w:hAnsi="Arial" w:cs="Arial"/>
          <w:color w:val="000000"/>
          <w:sz w:val="20"/>
          <w:szCs w:val="20"/>
          <w:lang w:eastAsia="vi-VN"/>
        </w:rPr>
        <w:tab/>
        <w:t>năm 2022:</w:t>
      </w:r>
    </w:p>
    <w:p w14:paraId="7742D5AF" w14:textId="77777777" w:rsidR="008B73D7" w:rsidRPr="00285FB2" w:rsidRDefault="008B73D7" w:rsidP="001D4FE4">
      <w:pPr>
        <w:pStyle w:val="BodyText"/>
        <w:shd w:val="clear" w:color="auto" w:fill="auto"/>
        <w:tabs>
          <w:tab w:val="left" w:pos="832"/>
          <w:tab w:val="left" w:leader="dot" w:pos="5805"/>
          <w:tab w:val="left" w:leader="dot" w:pos="875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Tên chủ cơ sở cho thuê, trọ:</w:t>
      </w:r>
      <w:r w:rsidRPr="00285FB2">
        <w:rPr>
          <w:rStyle w:val="BodyTextChar1"/>
          <w:rFonts w:ascii="Arial" w:hAnsi="Arial" w:cs="Arial"/>
          <w:color w:val="000000"/>
          <w:sz w:val="20"/>
          <w:szCs w:val="20"/>
          <w:lang w:eastAsia="vi-VN"/>
        </w:rPr>
        <w:tab/>
        <w:t>số CCCD/CMND:</w:t>
      </w:r>
      <w:r w:rsidRPr="00285FB2">
        <w:rPr>
          <w:rStyle w:val="BodyTextChar1"/>
          <w:rFonts w:ascii="Arial" w:hAnsi="Arial" w:cs="Arial"/>
          <w:color w:val="000000"/>
          <w:sz w:val="20"/>
          <w:szCs w:val="20"/>
          <w:lang w:eastAsia="vi-VN"/>
        </w:rPr>
        <w:tab/>
      </w:r>
    </w:p>
    <w:p w14:paraId="5A0C88F1" w14:textId="77777777" w:rsidR="008B73D7" w:rsidRPr="00285FB2" w:rsidRDefault="008B73D7" w:rsidP="001D4FE4">
      <w:pPr>
        <w:pStyle w:val="BodyText"/>
        <w:shd w:val="clear" w:color="auto" w:fill="auto"/>
        <w:tabs>
          <w:tab w:val="left" w:pos="832"/>
          <w:tab w:val="left" w:leader="dot" w:pos="875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Địa chỉ</w:t>
      </w:r>
      <w:r w:rsidRPr="00285FB2">
        <w:rPr>
          <w:rStyle w:val="BodyTextChar1"/>
          <w:rFonts w:ascii="Arial" w:hAnsi="Arial" w:cs="Arial"/>
          <w:color w:val="000000"/>
          <w:sz w:val="20"/>
          <w:szCs w:val="20"/>
          <w:vertAlign w:val="superscript"/>
          <w:lang w:eastAsia="vi-VN"/>
        </w:rPr>
        <w:t>1</w:t>
      </w:r>
      <w:r w:rsidRPr="00285FB2">
        <w:rPr>
          <w:rStyle w:val="BodyTextChar1"/>
          <w:rFonts w:ascii="Arial" w:hAnsi="Arial" w:cs="Arial"/>
          <w:color w:val="000000"/>
          <w:sz w:val="20"/>
          <w:szCs w:val="20"/>
          <w:lang w:eastAsia="vi-VN"/>
        </w:rPr>
        <w:t>:</w:t>
      </w:r>
      <w:r w:rsidRPr="00285FB2">
        <w:rPr>
          <w:rStyle w:val="BodyTextChar1"/>
          <w:rFonts w:ascii="Arial" w:hAnsi="Arial" w:cs="Arial"/>
          <w:color w:val="000000"/>
          <w:sz w:val="20"/>
          <w:szCs w:val="20"/>
          <w:lang w:eastAsia="vi-VN"/>
        </w:rPr>
        <w:tab/>
      </w:r>
    </w:p>
    <w:p w14:paraId="2DEE74D2" w14:textId="77777777" w:rsidR="008B73D7" w:rsidRPr="001F5DF6" w:rsidRDefault="008B73D7" w:rsidP="001D4FE4">
      <w:pPr>
        <w:pStyle w:val="BodyText"/>
        <w:shd w:val="clear" w:color="auto" w:fill="auto"/>
        <w:tabs>
          <w:tab w:val="left" w:pos="832"/>
          <w:tab w:val="right" w:leader="dot" w:pos="8782"/>
        </w:tabs>
        <w:spacing w:after="120" w:line="240" w:lineRule="auto"/>
        <w:ind w:firstLine="720"/>
        <w:jc w:val="both"/>
        <w:rPr>
          <w:rStyle w:val="BodyTextChar1"/>
          <w:rFonts w:ascii="Arial" w:hAnsi="Arial" w:cs="Arial"/>
          <w:color w:val="000000"/>
          <w:sz w:val="20"/>
          <w:szCs w:val="20"/>
          <w:lang w:eastAsia="vi-VN"/>
        </w:rPr>
      </w:pPr>
      <w:r w:rsidRPr="001F5DF6">
        <w:rPr>
          <w:rStyle w:val="BodyTextChar1"/>
          <w:rFonts w:ascii="Arial" w:hAnsi="Arial" w:cs="Arial"/>
          <w:color w:val="000000"/>
          <w:sz w:val="20"/>
          <w:szCs w:val="20"/>
          <w:lang w:eastAsia="vi-VN"/>
        </w:rPr>
        <w:t>………………………</w:t>
      </w:r>
    </w:p>
    <w:p w14:paraId="30046C04" w14:textId="77777777" w:rsidR="008B73D7" w:rsidRPr="00285FB2" w:rsidRDefault="008B73D7" w:rsidP="001D4FE4">
      <w:pPr>
        <w:pStyle w:val="BodyText"/>
        <w:shd w:val="clear" w:color="auto" w:fill="auto"/>
        <w:tabs>
          <w:tab w:val="left" w:pos="832"/>
          <w:tab w:val="right" w:leader="dot" w:pos="8782"/>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Thời gian ở thuê, ở trọ: Bắt đầu từ ngày..../..../.... đến</w:t>
      </w:r>
      <w:r w:rsidRPr="001F5DF6">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ngày ..../..../....</w:t>
      </w:r>
    </w:p>
    <w:p w14:paraId="34B0931F" w14:textId="77777777" w:rsidR="008B73D7" w:rsidRPr="00285FB2" w:rsidRDefault="008B73D7" w:rsidP="001D4FE4">
      <w:pPr>
        <w:pStyle w:val="BodyText"/>
        <w:shd w:val="clear" w:color="auto" w:fill="auto"/>
        <w:tabs>
          <w:tab w:val="left" w:pos="936"/>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9. </w:t>
      </w:r>
      <w:r w:rsidRPr="00285FB2">
        <w:rPr>
          <w:rStyle w:val="BodyTextChar1"/>
          <w:rFonts w:ascii="Arial" w:hAnsi="Arial" w:cs="Arial"/>
          <w:color w:val="000000"/>
          <w:sz w:val="20"/>
          <w:szCs w:val="20"/>
          <w:lang w:eastAsia="vi-VN"/>
        </w:rPr>
        <w:t>Trong khoảng thời gian từ ngày 01/4/2022 đến ngày 30/6/2022, Tôi</w:t>
      </w:r>
      <w:r w:rsidR="00D11BFE" w:rsidRPr="001F5DF6">
        <w:rPr>
          <w:rStyle w:val="BodyTextChar1"/>
          <w:rFonts w:ascii="Arial" w:hAnsi="Arial" w:cs="Arial"/>
          <w:color w:val="000000"/>
          <w:sz w:val="20"/>
          <w:szCs w:val="20"/>
          <w:lang w:eastAsia="vi-VN"/>
        </w:rPr>
        <w:t xml:space="preserve"> </w:t>
      </w:r>
      <w:r w:rsidRPr="00285FB2">
        <w:rPr>
          <w:rStyle w:val="BodyTextChar1"/>
          <w:rFonts w:ascii="Arial" w:hAnsi="Arial" w:cs="Arial"/>
          <w:color w:val="000000"/>
          <w:sz w:val="20"/>
          <w:szCs w:val="20"/>
          <w:lang w:eastAsia="vi-VN"/>
        </w:rPr>
        <w:t>chưa nhận tiền hỗ trợ của tháng</w:t>
      </w:r>
      <w:r w:rsidRPr="00285FB2">
        <w:rPr>
          <w:rStyle w:val="BodyTextChar1"/>
          <w:rFonts w:ascii="Arial" w:hAnsi="Arial" w:cs="Arial"/>
          <w:color w:val="000000"/>
          <w:sz w:val="20"/>
          <w:szCs w:val="20"/>
          <w:lang w:eastAsia="vi-VN"/>
        </w:rPr>
        <w:tab/>
      </w:r>
      <w:r w:rsidR="00D11BFE" w:rsidRPr="001F5DF6">
        <w:rPr>
          <w:rStyle w:val="BodyTextChar1"/>
          <w:rFonts w:ascii="Arial" w:hAnsi="Arial" w:cs="Arial"/>
          <w:color w:val="000000"/>
          <w:sz w:val="20"/>
          <w:szCs w:val="20"/>
          <w:lang w:eastAsia="vi-VN"/>
        </w:rPr>
        <w:t xml:space="preserve"> …. </w:t>
      </w:r>
      <w:r w:rsidRPr="00285FB2">
        <w:rPr>
          <w:rStyle w:val="BodyTextChar1"/>
          <w:rFonts w:ascii="Arial" w:hAnsi="Arial" w:cs="Arial"/>
          <w:color w:val="000000"/>
          <w:sz w:val="20"/>
          <w:szCs w:val="20"/>
          <w:lang w:eastAsia="vi-VN"/>
        </w:rPr>
        <w:t>và chưa nhận quá 3 tháng. Căn cứ các</w:t>
      </w:r>
      <w:r w:rsidR="002332F5" w:rsidRPr="001F5DF6">
        <w:rPr>
          <w:rStyle w:val="BodyTextChar1"/>
          <w:rFonts w:ascii="Arial" w:hAnsi="Arial" w:cs="Arial"/>
          <w:color w:val="000000"/>
          <w:sz w:val="20"/>
          <w:szCs w:val="20"/>
          <w:lang w:eastAsia="vi-VN"/>
        </w:rPr>
        <w:t xml:space="preserve"> </w:t>
      </w:r>
      <w:r w:rsidR="00D11BFE" w:rsidRPr="00285FB2">
        <w:rPr>
          <w:rStyle w:val="BodyTextChar1"/>
          <w:rFonts w:ascii="Arial" w:hAnsi="Arial" w:cs="Arial"/>
          <w:color w:val="000000"/>
          <w:sz w:val="20"/>
          <w:szCs w:val="20"/>
          <w:lang w:eastAsia="vi-VN"/>
        </w:rPr>
        <w:t>quy định tại Quyết định số..</w:t>
      </w:r>
      <w:r w:rsidRPr="00285FB2">
        <w:rPr>
          <w:rStyle w:val="BodyTextChar1"/>
          <w:rFonts w:ascii="Arial" w:hAnsi="Arial" w:cs="Arial"/>
          <w:color w:val="000000"/>
          <w:sz w:val="20"/>
          <w:szCs w:val="20"/>
          <w:lang w:eastAsia="vi-VN"/>
        </w:rPr>
        <w:t>../2022/QĐ-TTg, Tôi đề nghị được</w:t>
      </w:r>
      <w:r w:rsidR="00D11BFE" w:rsidRPr="00285FB2">
        <w:rPr>
          <w:rStyle w:val="BodyTextChar1"/>
          <w:rFonts w:ascii="Arial" w:hAnsi="Arial" w:cs="Arial"/>
          <w:color w:val="000000"/>
          <w:sz w:val="20"/>
          <w:szCs w:val="20"/>
          <w:lang w:eastAsia="vi-VN"/>
        </w:rPr>
        <w:t xml:space="preserve"> hỗ trợ tiền thuê nhà của tháng.... </w:t>
      </w:r>
      <w:r w:rsidRPr="00285FB2">
        <w:rPr>
          <w:rStyle w:val="BodyTextChar1"/>
          <w:rFonts w:ascii="Arial" w:hAnsi="Arial" w:cs="Arial"/>
          <w:color w:val="000000"/>
          <w:sz w:val="20"/>
          <w:szCs w:val="20"/>
          <w:lang w:eastAsia="vi-VN"/>
        </w:rPr>
        <w:t>năm 2022 theo chính sách hỗ trợ cho đối tượng</w:t>
      </w:r>
      <w:r w:rsidR="00D11BFE" w:rsidRPr="001F5DF6">
        <w:rPr>
          <w:rStyle w:val="BodyTextChar1"/>
          <w:rFonts w:ascii="Arial" w:hAnsi="Arial" w:cs="Arial"/>
          <w:color w:val="000000"/>
          <w:sz w:val="20"/>
          <w:szCs w:val="20"/>
          <w:vertAlign w:val="superscript"/>
          <w:lang w:eastAsia="vi-VN"/>
        </w:rPr>
        <w:t>2</w:t>
      </w:r>
      <w:r w:rsidRPr="00285FB2">
        <w:rPr>
          <w:rStyle w:val="BodyTextChar1"/>
          <w:rFonts w:ascii="Arial" w:hAnsi="Arial" w:cs="Arial"/>
          <w:color w:val="000000"/>
          <w:sz w:val="20"/>
          <w:szCs w:val="20"/>
          <w:lang w:eastAsia="vi-VN"/>
        </w:rPr>
        <w:t>:</w:t>
      </w:r>
    </w:p>
    <w:p w14:paraId="7508D28B" w14:textId="77777777" w:rsidR="008B73D7" w:rsidRPr="001F5DF6" w:rsidRDefault="00D11BFE" w:rsidP="001D4FE4">
      <w:pPr>
        <w:pStyle w:val="BodyText"/>
        <w:shd w:val="clear" w:color="auto" w:fill="auto"/>
        <w:spacing w:after="120" w:line="240" w:lineRule="auto"/>
        <w:ind w:firstLine="720"/>
        <w:jc w:val="both"/>
        <w:rPr>
          <w:rFonts w:ascii="Arial" w:hAnsi="Arial" w:cs="Arial"/>
          <w:sz w:val="20"/>
          <w:szCs w:val="20"/>
        </w:rPr>
      </w:pPr>
      <w:r w:rsidRPr="00285FB2">
        <w:rPr>
          <w:rStyle w:val="Other"/>
          <w:rFonts w:ascii="Arial" w:hAnsi="Arial" w:cs="Arial"/>
          <w:color w:val="000000"/>
          <w:sz w:val="20"/>
          <w:szCs w:val="20"/>
        </w:rPr>
        <w:t>□</w:t>
      </w:r>
      <w:r w:rsidR="008B73D7" w:rsidRPr="00285FB2">
        <w:rPr>
          <w:rStyle w:val="BodyTextChar1"/>
          <w:rFonts w:ascii="Arial" w:hAnsi="Arial" w:cs="Arial"/>
          <w:color w:val="000000"/>
          <w:sz w:val="20"/>
          <w:szCs w:val="20"/>
          <w:lang w:eastAsia="vi-VN"/>
        </w:rPr>
        <w:t xml:space="preserve"> Người lao động đang làm việc trong doanh nghiệp</w:t>
      </w:r>
      <w:r w:rsidRPr="001F5DF6">
        <w:rPr>
          <w:rStyle w:val="BodyTextChar1"/>
          <w:rFonts w:ascii="Arial" w:hAnsi="Arial" w:cs="Arial"/>
          <w:color w:val="000000"/>
          <w:sz w:val="20"/>
          <w:szCs w:val="20"/>
          <w:vertAlign w:val="superscript"/>
          <w:lang w:eastAsia="vi-VN"/>
        </w:rPr>
        <w:t>3</w:t>
      </w:r>
    </w:p>
    <w:p w14:paraId="6E8206DE" w14:textId="77777777" w:rsidR="008B73D7" w:rsidRPr="001F5DF6" w:rsidRDefault="00D11BFE" w:rsidP="001D4FE4">
      <w:pPr>
        <w:pStyle w:val="BodyText"/>
        <w:shd w:val="clear" w:color="auto" w:fill="auto"/>
        <w:spacing w:after="120" w:line="240" w:lineRule="auto"/>
        <w:ind w:firstLine="720"/>
        <w:jc w:val="both"/>
        <w:rPr>
          <w:rFonts w:ascii="Arial" w:hAnsi="Arial" w:cs="Arial"/>
          <w:sz w:val="20"/>
          <w:szCs w:val="20"/>
        </w:rPr>
      </w:pPr>
      <w:r w:rsidRPr="00285FB2">
        <w:rPr>
          <w:rStyle w:val="Other"/>
          <w:rFonts w:ascii="Arial" w:hAnsi="Arial" w:cs="Arial"/>
          <w:color w:val="000000"/>
          <w:sz w:val="20"/>
          <w:szCs w:val="20"/>
        </w:rPr>
        <w:t>□</w:t>
      </w:r>
      <w:r w:rsidR="008B73D7" w:rsidRPr="00285FB2">
        <w:rPr>
          <w:rStyle w:val="BodyTextChar1"/>
          <w:rFonts w:ascii="Arial" w:hAnsi="Arial" w:cs="Arial"/>
          <w:color w:val="000000"/>
          <w:sz w:val="20"/>
          <w:szCs w:val="20"/>
          <w:lang w:eastAsia="vi-VN"/>
        </w:rPr>
        <w:t xml:space="preserve"> Người lao động quay trở lại thị trường lao động</w:t>
      </w:r>
      <w:r w:rsidRPr="001F5DF6">
        <w:rPr>
          <w:rStyle w:val="BodyTextChar1"/>
          <w:rFonts w:ascii="Arial" w:hAnsi="Arial" w:cs="Arial"/>
          <w:color w:val="000000"/>
          <w:sz w:val="20"/>
          <w:szCs w:val="20"/>
          <w:vertAlign w:val="superscript"/>
          <w:lang w:eastAsia="vi-VN"/>
        </w:rPr>
        <w:t>4</w:t>
      </w:r>
    </w:p>
    <w:p w14:paraId="0D4E73E7"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i/>
          <w:iCs/>
          <w:color w:val="000000"/>
          <w:sz w:val="20"/>
          <w:szCs w:val="20"/>
          <w:lang w:eastAsia="vi-VN"/>
        </w:rPr>
        <w:t>Nếu được hỗ trợ,</w:t>
      </w:r>
      <w:r w:rsidRPr="00285FB2">
        <w:rPr>
          <w:rStyle w:val="BodyTextChar1"/>
          <w:rFonts w:ascii="Arial" w:hAnsi="Arial" w:cs="Arial"/>
          <w:color w:val="000000"/>
          <w:sz w:val="20"/>
          <w:szCs w:val="20"/>
          <w:lang w:eastAsia="vi-VN"/>
        </w:rPr>
        <w:t xml:space="preserve"> Tôi đề nghị được nhận tiền qua hình thức</w:t>
      </w:r>
      <w:r w:rsidR="00D11BFE" w:rsidRPr="001F5DF6">
        <w:rPr>
          <w:rStyle w:val="BodyTextChar1"/>
          <w:rFonts w:ascii="Arial" w:hAnsi="Arial" w:cs="Arial"/>
          <w:color w:val="000000"/>
          <w:sz w:val="20"/>
          <w:szCs w:val="20"/>
          <w:vertAlign w:val="superscript"/>
          <w:lang w:eastAsia="vi-VN"/>
        </w:rPr>
        <w:t>5</w:t>
      </w:r>
      <w:r w:rsidRPr="00285FB2">
        <w:rPr>
          <w:rStyle w:val="BodyTextChar1"/>
          <w:rFonts w:ascii="Arial" w:hAnsi="Arial" w:cs="Arial"/>
          <w:color w:val="000000"/>
          <w:sz w:val="20"/>
          <w:szCs w:val="20"/>
          <w:lang w:eastAsia="vi-VN"/>
        </w:rPr>
        <w:t xml:space="preserve"> sau:</w:t>
      </w:r>
    </w:p>
    <w:p w14:paraId="15C12522" w14:textId="77777777" w:rsidR="008B73D7" w:rsidRPr="00285FB2" w:rsidRDefault="00D11BFE" w:rsidP="001D4FE4">
      <w:pPr>
        <w:pStyle w:val="BodyText"/>
        <w:shd w:val="clear" w:color="auto" w:fill="auto"/>
        <w:tabs>
          <w:tab w:val="right" w:leader="dot" w:pos="5768"/>
          <w:tab w:val="left" w:pos="5971"/>
          <w:tab w:val="left" w:leader="dot" w:pos="8781"/>
        </w:tabs>
        <w:spacing w:after="120" w:line="240" w:lineRule="auto"/>
        <w:ind w:firstLine="720"/>
        <w:jc w:val="both"/>
        <w:rPr>
          <w:rFonts w:ascii="Arial" w:hAnsi="Arial" w:cs="Arial"/>
          <w:sz w:val="20"/>
          <w:szCs w:val="20"/>
        </w:rPr>
      </w:pPr>
      <w:r w:rsidRPr="00285FB2">
        <w:rPr>
          <w:rStyle w:val="Other"/>
          <w:rFonts w:ascii="Arial" w:hAnsi="Arial" w:cs="Arial"/>
          <w:color w:val="000000"/>
          <w:sz w:val="20"/>
          <w:szCs w:val="20"/>
        </w:rPr>
        <w:t>□</w:t>
      </w:r>
      <w:r w:rsidR="008B73D7" w:rsidRPr="00285FB2">
        <w:rPr>
          <w:rStyle w:val="BodyTextChar1"/>
          <w:rFonts w:ascii="Arial" w:hAnsi="Arial" w:cs="Arial"/>
          <w:color w:val="000000"/>
          <w:sz w:val="20"/>
          <w:szCs w:val="20"/>
          <w:lang w:eastAsia="vi-VN"/>
        </w:rPr>
        <w:t xml:space="preserve"> Tài khoản (Tên tài khoản:</w:t>
      </w:r>
      <w:r w:rsidR="008B73D7" w:rsidRPr="00285FB2">
        <w:rPr>
          <w:rStyle w:val="BodyTextChar1"/>
          <w:rFonts w:ascii="Arial" w:hAnsi="Arial" w:cs="Arial"/>
          <w:color w:val="000000"/>
          <w:sz w:val="20"/>
          <w:szCs w:val="20"/>
          <w:lang w:eastAsia="vi-VN"/>
        </w:rPr>
        <w:tab/>
        <w:t>,</w:t>
      </w:r>
      <w:r w:rsidR="008B73D7" w:rsidRPr="00285FB2">
        <w:rPr>
          <w:rStyle w:val="BodyTextChar1"/>
          <w:rFonts w:ascii="Arial" w:hAnsi="Arial" w:cs="Arial"/>
          <w:color w:val="000000"/>
          <w:sz w:val="20"/>
          <w:szCs w:val="20"/>
          <w:lang w:eastAsia="vi-VN"/>
        </w:rPr>
        <w:tab/>
        <w:t>số tài khoản:</w:t>
      </w:r>
      <w:r w:rsidR="008B73D7" w:rsidRPr="00285FB2">
        <w:rPr>
          <w:rStyle w:val="BodyTextChar1"/>
          <w:rFonts w:ascii="Arial" w:hAnsi="Arial" w:cs="Arial"/>
          <w:color w:val="000000"/>
          <w:sz w:val="20"/>
          <w:szCs w:val="20"/>
          <w:lang w:eastAsia="vi-VN"/>
        </w:rPr>
        <w:tab/>
      </w:r>
    </w:p>
    <w:p w14:paraId="2DBA5661" w14:textId="77777777" w:rsidR="008B73D7" w:rsidRPr="00285FB2" w:rsidRDefault="008B73D7" w:rsidP="001D4FE4">
      <w:pPr>
        <w:pStyle w:val="BodyText"/>
        <w:shd w:val="clear" w:color="auto" w:fill="auto"/>
        <w:tabs>
          <w:tab w:val="right" w:leader="dot" w:pos="8626"/>
        </w:tabs>
        <w:spacing w:after="120" w:line="240" w:lineRule="auto"/>
        <w:ind w:firstLine="720"/>
        <w:jc w:val="both"/>
        <w:rPr>
          <w:rFonts w:ascii="Arial" w:hAnsi="Arial" w:cs="Arial"/>
          <w:sz w:val="20"/>
          <w:szCs w:val="20"/>
        </w:rPr>
      </w:pPr>
      <w:r w:rsidRPr="00285FB2">
        <w:rPr>
          <w:rStyle w:val="BodyTextChar1"/>
          <w:rFonts w:ascii="Arial" w:hAnsi="Arial" w:cs="Arial"/>
          <w:color w:val="000000"/>
          <w:sz w:val="20"/>
          <w:szCs w:val="20"/>
          <w:lang w:eastAsia="vi-VN"/>
        </w:rPr>
        <w:t>tại Ngân hàng</w:t>
      </w:r>
      <w:r w:rsidRPr="00285FB2">
        <w:rPr>
          <w:rStyle w:val="BodyTextChar1"/>
          <w:rFonts w:ascii="Arial" w:hAnsi="Arial" w:cs="Arial"/>
          <w:color w:val="000000"/>
          <w:sz w:val="20"/>
          <w:szCs w:val="20"/>
          <w:lang w:eastAsia="vi-VN"/>
        </w:rPr>
        <w:tab/>
        <w:t>)</w:t>
      </w:r>
    </w:p>
    <w:p w14:paraId="60909696" w14:textId="77777777" w:rsidR="008B73D7" w:rsidRPr="00285FB2" w:rsidRDefault="00D11BFE" w:rsidP="001D4FE4">
      <w:pPr>
        <w:pStyle w:val="BodyText"/>
        <w:shd w:val="clear" w:color="auto" w:fill="auto"/>
        <w:spacing w:after="120" w:line="240" w:lineRule="auto"/>
        <w:ind w:firstLine="720"/>
        <w:jc w:val="both"/>
        <w:rPr>
          <w:rFonts w:ascii="Arial" w:hAnsi="Arial" w:cs="Arial"/>
          <w:sz w:val="20"/>
          <w:szCs w:val="20"/>
        </w:rPr>
      </w:pPr>
      <w:r w:rsidRPr="00285FB2">
        <w:rPr>
          <w:rStyle w:val="Other"/>
          <w:rFonts w:ascii="Arial" w:hAnsi="Arial" w:cs="Arial"/>
          <w:color w:val="000000"/>
          <w:sz w:val="20"/>
          <w:szCs w:val="20"/>
        </w:rPr>
        <w:t>□</w:t>
      </w:r>
      <w:r w:rsidR="008B73D7" w:rsidRPr="00285FB2">
        <w:rPr>
          <w:rStyle w:val="BodyTextChar1"/>
          <w:rFonts w:ascii="Arial" w:hAnsi="Arial" w:cs="Arial"/>
          <w:color w:val="000000"/>
          <w:sz w:val="20"/>
          <w:szCs w:val="20"/>
          <w:lang w:eastAsia="vi-VN"/>
        </w:rPr>
        <w:t xml:space="preserve"> Trực tiếp</w:t>
      </w:r>
    </w:p>
    <w:p w14:paraId="25EDE00C" w14:textId="77777777" w:rsidR="008B73D7" w:rsidRPr="00285FB2" w:rsidRDefault="008B73D7" w:rsidP="001D4FE4">
      <w:pPr>
        <w:pStyle w:val="BodyText"/>
        <w:shd w:val="clear" w:color="auto" w:fill="auto"/>
        <w:spacing w:after="120" w:line="240" w:lineRule="auto"/>
        <w:ind w:firstLine="720"/>
        <w:jc w:val="both"/>
        <w:rPr>
          <w:rFonts w:ascii="Arial" w:hAnsi="Arial" w:cs="Arial"/>
          <w:sz w:val="20"/>
          <w:szCs w:val="20"/>
        </w:rPr>
        <w:sectPr w:rsidR="008B73D7" w:rsidRPr="00285FB2" w:rsidSect="002332F5">
          <w:pgSz w:w="11900" w:h="16840" w:code="9"/>
          <w:pgMar w:top="1440" w:right="1440" w:bottom="1440" w:left="1440" w:header="0" w:footer="3" w:gutter="0"/>
          <w:cols w:space="720"/>
          <w:noEndnote/>
          <w:docGrid w:linePitch="360"/>
        </w:sectPr>
      </w:pPr>
      <w:r w:rsidRPr="00285FB2">
        <w:rPr>
          <w:rStyle w:val="BodyTextChar1"/>
          <w:rFonts w:ascii="Arial" w:hAnsi="Arial" w:cs="Arial"/>
          <w:color w:val="000000"/>
          <w:sz w:val="20"/>
          <w:szCs w:val="20"/>
          <w:lang w:eastAsia="vi-VN"/>
        </w:rPr>
        <w:t>Tôi cam đoan nội dung ghi trên là hoàn toàn đúng sự thật, nếu sai tôi sẽ chịu trách nhiệm trước pháp luật.</w:t>
      </w:r>
    </w:p>
    <w:p w14:paraId="31B8E0E3" w14:textId="77777777" w:rsidR="008B73D7" w:rsidRPr="00285FB2" w:rsidRDefault="008B73D7" w:rsidP="001D4FE4">
      <w:pPr>
        <w:spacing w:after="120"/>
        <w:ind w:firstLine="720"/>
        <w:jc w:val="both"/>
        <w:rPr>
          <w:rFonts w:ascii="Arial" w:hAnsi="Arial" w:cs="Arial"/>
          <w:color w:val="auto"/>
          <w:sz w:val="20"/>
          <w:szCs w:val="20"/>
          <w:lang w:eastAsia="en-US"/>
        </w:rPr>
      </w:pPr>
    </w:p>
    <w:p w14:paraId="1C98249B" w14:textId="77777777" w:rsidR="008B73D7" w:rsidRPr="00285FB2" w:rsidRDefault="008B73D7" w:rsidP="00DC31CD">
      <w:pPr>
        <w:jc w:val="center"/>
        <w:rPr>
          <w:rFonts w:ascii="Arial" w:hAnsi="Arial" w:cs="Arial"/>
          <w:color w:val="auto"/>
          <w:sz w:val="20"/>
          <w:szCs w:val="20"/>
          <w:lang w:eastAsia="en-US"/>
        </w:rPr>
        <w:sectPr w:rsidR="008B73D7" w:rsidRPr="00285FB2" w:rsidSect="002332F5">
          <w:type w:val="continuous"/>
          <w:pgSz w:w="11900" w:h="16840" w:code="9"/>
          <w:pgMar w:top="1440" w:right="1440" w:bottom="1440" w:left="1440" w:header="0" w:footer="3" w:gutter="0"/>
          <w:cols w:space="720"/>
          <w:noEndnote/>
          <w:docGrid w:linePitch="360"/>
        </w:sectPr>
      </w:pPr>
    </w:p>
    <w:tbl>
      <w:tblPr>
        <w:tblW w:w="0" w:type="auto"/>
        <w:tblLook w:val="04A0" w:firstRow="1" w:lastRow="0" w:firstColumn="1" w:lastColumn="0" w:noHBand="0" w:noVBand="1"/>
      </w:tblPr>
      <w:tblGrid>
        <w:gridCol w:w="4508"/>
        <w:gridCol w:w="4512"/>
      </w:tblGrid>
      <w:tr w:rsidR="00AB3ADF" w:rsidRPr="00A86A4B" w14:paraId="32396546" w14:textId="77777777" w:rsidTr="00A86A4B">
        <w:tc>
          <w:tcPr>
            <w:tcW w:w="4618" w:type="dxa"/>
            <w:shd w:val="clear" w:color="auto" w:fill="auto"/>
          </w:tcPr>
          <w:p w14:paraId="13C1145F" w14:textId="77777777" w:rsidR="00AB3ADF" w:rsidRPr="00A86A4B" w:rsidRDefault="00AB3ADF" w:rsidP="00A86A4B">
            <w:pPr>
              <w:pStyle w:val="BodyText"/>
              <w:shd w:val="clear" w:color="auto" w:fill="auto"/>
              <w:spacing w:after="0" w:line="240" w:lineRule="auto"/>
              <w:ind w:firstLine="0"/>
              <w:jc w:val="center"/>
              <w:rPr>
                <w:rFonts w:ascii="Arial" w:hAnsi="Arial" w:cs="Arial"/>
                <w:sz w:val="20"/>
                <w:szCs w:val="20"/>
              </w:rPr>
            </w:pPr>
            <w:r w:rsidRPr="00A86A4B">
              <w:rPr>
                <w:rStyle w:val="BodyTextChar1"/>
                <w:rFonts w:ascii="Arial" w:hAnsi="Arial" w:cs="Arial"/>
                <w:b/>
                <w:bCs/>
                <w:color w:val="000000"/>
                <w:sz w:val="20"/>
                <w:szCs w:val="20"/>
                <w:lang w:eastAsia="vi-VN"/>
              </w:rPr>
              <w:t xml:space="preserve">XÁC NHẬN CỦA CHỦ </w:t>
            </w:r>
            <w:r w:rsidRPr="001F5DF6">
              <w:rPr>
                <w:rStyle w:val="BodyTextChar1"/>
                <w:rFonts w:ascii="Arial" w:hAnsi="Arial" w:cs="Arial"/>
                <w:b/>
                <w:bCs/>
                <w:color w:val="000000"/>
                <w:sz w:val="20"/>
                <w:szCs w:val="20"/>
                <w:lang w:eastAsia="vi-VN"/>
              </w:rPr>
              <w:t>CƠ</w:t>
            </w:r>
            <w:r w:rsidRPr="00A86A4B">
              <w:rPr>
                <w:rStyle w:val="BodyTextChar1"/>
                <w:rFonts w:ascii="Arial" w:hAnsi="Arial" w:cs="Arial"/>
                <w:b/>
                <w:bCs/>
                <w:color w:val="000000"/>
                <w:sz w:val="20"/>
                <w:szCs w:val="20"/>
                <w:lang w:eastAsia="vi-VN"/>
              </w:rPr>
              <w:t xml:space="preserve"> SỞ</w:t>
            </w:r>
            <w:r w:rsidRPr="00A86A4B">
              <w:rPr>
                <w:rStyle w:val="BodyTextChar1"/>
                <w:rFonts w:ascii="Arial" w:hAnsi="Arial" w:cs="Arial"/>
                <w:b/>
                <w:bCs/>
                <w:color w:val="000000"/>
                <w:sz w:val="20"/>
                <w:szCs w:val="20"/>
                <w:lang w:eastAsia="vi-VN"/>
              </w:rPr>
              <w:br/>
              <w:t>CHO THUÊ, CHO TRỌ</w:t>
            </w:r>
            <w:r w:rsidRPr="00A86A4B">
              <w:rPr>
                <w:rStyle w:val="BodyTextChar1"/>
                <w:rFonts w:ascii="Arial" w:hAnsi="Arial" w:cs="Arial"/>
                <w:b/>
                <w:bCs/>
                <w:color w:val="000000"/>
                <w:sz w:val="20"/>
                <w:szCs w:val="20"/>
                <w:lang w:eastAsia="vi-VN"/>
              </w:rPr>
              <w:br/>
            </w:r>
            <w:r w:rsidRPr="00A86A4B">
              <w:rPr>
                <w:rStyle w:val="BodyTextChar1"/>
                <w:rFonts w:ascii="Arial" w:hAnsi="Arial" w:cs="Arial"/>
                <w:i/>
                <w:iCs/>
                <w:color w:val="000000"/>
                <w:sz w:val="20"/>
                <w:szCs w:val="20"/>
                <w:lang w:eastAsia="vi-VN"/>
              </w:rPr>
              <w:t>(Ký, ghi rõ họ tên, số điện thoại)</w:t>
            </w:r>
          </w:p>
          <w:p w14:paraId="71372D9E" w14:textId="77777777" w:rsidR="00AB3ADF" w:rsidRPr="00A86A4B" w:rsidRDefault="00AB3ADF" w:rsidP="00A86A4B">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tc>
        <w:tc>
          <w:tcPr>
            <w:tcW w:w="4618" w:type="dxa"/>
            <w:shd w:val="clear" w:color="auto" w:fill="auto"/>
          </w:tcPr>
          <w:p w14:paraId="6CDDED93" w14:textId="77777777" w:rsidR="00AB3ADF" w:rsidRPr="00A86A4B" w:rsidRDefault="00AB3ADF" w:rsidP="00A86A4B">
            <w:pPr>
              <w:pStyle w:val="BodyText"/>
              <w:shd w:val="clear" w:color="auto" w:fill="auto"/>
              <w:spacing w:after="0" w:line="240" w:lineRule="auto"/>
              <w:ind w:firstLine="0"/>
              <w:jc w:val="center"/>
              <w:rPr>
                <w:rFonts w:ascii="Arial" w:hAnsi="Arial" w:cs="Arial"/>
                <w:sz w:val="20"/>
                <w:szCs w:val="20"/>
              </w:rPr>
            </w:pPr>
            <w:r w:rsidRPr="00A86A4B">
              <w:rPr>
                <w:rStyle w:val="BodyTextChar1"/>
                <w:rFonts w:ascii="Arial" w:hAnsi="Arial" w:cs="Arial"/>
                <w:i/>
                <w:iCs/>
                <w:color w:val="000000"/>
                <w:sz w:val="20"/>
                <w:szCs w:val="20"/>
                <w:lang w:eastAsia="vi-VN"/>
              </w:rPr>
              <w:t>...., ngày .... tháng.... năm 2022</w:t>
            </w:r>
          </w:p>
          <w:p w14:paraId="18EFFEE4" w14:textId="77777777" w:rsidR="00AB3ADF" w:rsidRPr="00A86A4B" w:rsidRDefault="00AB3ADF" w:rsidP="00A86A4B">
            <w:pPr>
              <w:pStyle w:val="BodyText"/>
              <w:shd w:val="clear" w:color="auto" w:fill="auto"/>
              <w:spacing w:after="0" w:line="240" w:lineRule="auto"/>
              <w:ind w:firstLine="0"/>
              <w:jc w:val="center"/>
              <w:rPr>
                <w:rFonts w:ascii="Arial" w:hAnsi="Arial" w:cs="Arial"/>
                <w:sz w:val="20"/>
                <w:szCs w:val="20"/>
              </w:rPr>
            </w:pPr>
            <w:r w:rsidRPr="00A86A4B">
              <w:rPr>
                <w:rStyle w:val="BodyTextChar1"/>
                <w:rFonts w:ascii="Arial" w:hAnsi="Arial" w:cs="Arial"/>
                <w:b/>
                <w:bCs/>
                <w:color w:val="000000"/>
                <w:sz w:val="20"/>
                <w:szCs w:val="20"/>
                <w:lang w:eastAsia="vi-VN"/>
              </w:rPr>
              <w:t>NGƯỜI ĐỀ NGHỊ</w:t>
            </w:r>
          </w:p>
          <w:p w14:paraId="4A122640" w14:textId="77777777" w:rsidR="00AB3ADF" w:rsidRPr="00A86A4B" w:rsidRDefault="00AB3ADF" w:rsidP="00A86A4B">
            <w:pPr>
              <w:pStyle w:val="BodyText"/>
              <w:shd w:val="clear" w:color="auto" w:fill="auto"/>
              <w:spacing w:after="0" w:line="240" w:lineRule="auto"/>
              <w:ind w:firstLine="0"/>
              <w:jc w:val="center"/>
              <w:rPr>
                <w:rStyle w:val="BodyTextChar1"/>
                <w:rFonts w:ascii="Arial" w:hAnsi="Arial" w:cs="Arial"/>
                <w:i/>
                <w:iCs/>
                <w:color w:val="000000"/>
                <w:sz w:val="20"/>
                <w:szCs w:val="20"/>
                <w:lang w:eastAsia="vi-VN"/>
              </w:rPr>
            </w:pPr>
            <w:r w:rsidRPr="00A86A4B">
              <w:rPr>
                <w:rStyle w:val="BodyTextChar1"/>
                <w:rFonts w:ascii="Arial" w:hAnsi="Arial" w:cs="Arial"/>
                <w:color w:val="000000"/>
                <w:sz w:val="20"/>
                <w:szCs w:val="20"/>
                <w:lang w:eastAsia="vi-VN"/>
              </w:rPr>
              <w:t>(</w:t>
            </w:r>
            <w:r w:rsidRPr="001F5DF6">
              <w:rPr>
                <w:rStyle w:val="BodyTextChar1"/>
                <w:rFonts w:ascii="Arial" w:hAnsi="Arial" w:cs="Arial"/>
                <w:i/>
                <w:color w:val="000000"/>
                <w:sz w:val="20"/>
                <w:szCs w:val="20"/>
                <w:lang w:eastAsia="vi-VN"/>
              </w:rPr>
              <w:t>Ký</w:t>
            </w:r>
            <w:r w:rsidRPr="00A86A4B">
              <w:rPr>
                <w:rStyle w:val="BodyTextChar1"/>
                <w:rFonts w:ascii="Arial" w:hAnsi="Arial" w:cs="Arial"/>
                <w:color w:val="000000"/>
                <w:sz w:val="20"/>
                <w:szCs w:val="20"/>
                <w:lang w:eastAsia="vi-VN"/>
              </w:rPr>
              <w:t xml:space="preserve">, </w:t>
            </w:r>
            <w:r w:rsidRPr="00A86A4B">
              <w:rPr>
                <w:rStyle w:val="BodyTextChar1"/>
                <w:rFonts w:ascii="Arial" w:hAnsi="Arial" w:cs="Arial"/>
                <w:i/>
                <w:iCs/>
                <w:color w:val="000000"/>
                <w:sz w:val="20"/>
                <w:szCs w:val="20"/>
                <w:lang w:eastAsia="vi-VN"/>
              </w:rPr>
              <w:t>ghi rõ họ tên)</w:t>
            </w:r>
          </w:p>
          <w:p w14:paraId="355252A5" w14:textId="77777777" w:rsidR="00AB3ADF" w:rsidRPr="00A86A4B" w:rsidRDefault="00AB3ADF" w:rsidP="00A86A4B">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tc>
      </w:tr>
    </w:tbl>
    <w:p w14:paraId="5EEF0665" w14:textId="77777777" w:rsidR="00AB3ADF" w:rsidRPr="00285FB2" w:rsidRDefault="00AB3ADF" w:rsidP="001D4FE4">
      <w:pPr>
        <w:pStyle w:val="BodyText"/>
        <w:shd w:val="clear" w:color="auto" w:fill="auto"/>
        <w:spacing w:after="120" w:line="240" w:lineRule="auto"/>
        <w:ind w:firstLine="720"/>
        <w:jc w:val="both"/>
        <w:rPr>
          <w:rStyle w:val="BodyTextChar1"/>
          <w:rFonts w:ascii="Arial" w:hAnsi="Arial" w:cs="Arial"/>
          <w:b/>
          <w:bCs/>
          <w:color w:val="000000"/>
          <w:sz w:val="20"/>
          <w:szCs w:val="20"/>
          <w:lang w:eastAsia="vi-VN"/>
        </w:rPr>
      </w:pPr>
    </w:p>
    <w:p w14:paraId="12D533F9" w14:textId="77777777" w:rsidR="00AB3ADF" w:rsidRPr="00285FB2" w:rsidRDefault="00AB3ADF" w:rsidP="001D4FE4">
      <w:pPr>
        <w:pStyle w:val="BodyText"/>
        <w:shd w:val="clear" w:color="auto" w:fill="auto"/>
        <w:spacing w:after="120" w:line="240" w:lineRule="auto"/>
        <w:ind w:firstLine="720"/>
        <w:jc w:val="both"/>
        <w:rPr>
          <w:rFonts w:ascii="Arial" w:hAnsi="Arial" w:cs="Arial"/>
          <w:sz w:val="20"/>
          <w:szCs w:val="20"/>
        </w:rPr>
        <w:sectPr w:rsidR="00AB3ADF" w:rsidRPr="00285FB2" w:rsidSect="002332F5">
          <w:type w:val="continuous"/>
          <w:pgSz w:w="11900" w:h="16840" w:code="9"/>
          <w:pgMar w:top="1440" w:right="1440" w:bottom="1440" w:left="1440" w:header="0" w:footer="3" w:gutter="0"/>
          <w:cols w:space="599"/>
          <w:noEndnote/>
          <w:docGrid w:linePitch="360"/>
        </w:sectPr>
      </w:pPr>
    </w:p>
    <w:p w14:paraId="1837A4C9" w14:textId="77777777" w:rsidR="008B73D7" w:rsidRPr="001F5DF6" w:rsidRDefault="00AB3ADF" w:rsidP="001D4FE4">
      <w:pPr>
        <w:pStyle w:val="BodyText"/>
        <w:shd w:val="clear" w:color="auto" w:fill="auto"/>
        <w:spacing w:after="120" w:line="240" w:lineRule="auto"/>
        <w:ind w:firstLine="720"/>
        <w:jc w:val="both"/>
        <w:rPr>
          <w:rFonts w:ascii="Arial" w:hAnsi="Arial" w:cs="Arial"/>
          <w:sz w:val="20"/>
          <w:szCs w:val="20"/>
        </w:rPr>
      </w:pPr>
      <w:r w:rsidRPr="001F5DF6">
        <w:rPr>
          <w:rFonts w:ascii="Arial" w:hAnsi="Arial" w:cs="Arial"/>
          <w:sz w:val="20"/>
          <w:szCs w:val="20"/>
        </w:rPr>
        <w:t>___________</w:t>
      </w:r>
    </w:p>
    <w:p w14:paraId="29B977E1" w14:textId="77777777" w:rsidR="002332F5" w:rsidRPr="00285FB2" w:rsidRDefault="00AB3ADF" w:rsidP="001D4FE4">
      <w:pPr>
        <w:pStyle w:val="Footnote0"/>
        <w:shd w:val="clear" w:color="auto" w:fill="auto"/>
        <w:tabs>
          <w:tab w:val="left" w:pos="108"/>
        </w:tabs>
        <w:spacing w:after="120"/>
        <w:ind w:firstLine="720"/>
        <w:jc w:val="both"/>
        <w:rPr>
          <w:rFonts w:ascii="Arial" w:hAnsi="Arial" w:cs="Arial"/>
          <w:sz w:val="20"/>
          <w:szCs w:val="20"/>
        </w:rPr>
      </w:pPr>
      <w:r w:rsidRPr="001F5DF6">
        <w:rPr>
          <w:rStyle w:val="Footnote"/>
          <w:rFonts w:ascii="Arial" w:hAnsi="Arial" w:cs="Arial"/>
          <w:color w:val="000000"/>
          <w:sz w:val="20"/>
          <w:szCs w:val="20"/>
          <w:vertAlign w:val="superscript"/>
          <w:lang w:eastAsia="vi-VN"/>
        </w:rPr>
        <w:t>1</w:t>
      </w:r>
      <w:r w:rsidR="00DC31CD" w:rsidRPr="00285FB2">
        <w:rPr>
          <w:rStyle w:val="Footnote"/>
          <w:rFonts w:ascii="Arial" w:hAnsi="Arial" w:cs="Arial"/>
          <w:color w:val="000000"/>
          <w:sz w:val="20"/>
          <w:szCs w:val="20"/>
          <w:lang w:eastAsia="vi-VN"/>
        </w:rPr>
        <w:t xml:space="preserve"> </w:t>
      </w:r>
      <w:r w:rsidR="002332F5" w:rsidRPr="00285FB2">
        <w:rPr>
          <w:rStyle w:val="Footnote"/>
          <w:rFonts w:ascii="Arial" w:hAnsi="Arial" w:cs="Arial"/>
          <w:color w:val="000000"/>
          <w:sz w:val="20"/>
          <w:szCs w:val="20"/>
          <w:lang w:eastAsia="vi-VN"/>
        </w:rPr>
        <w:t>Ghi cụ thể số nhà, tổ, tên đường/phố, thôn, xã/phường/thị trấn, quận/huyện/thị xã, tỉnh/thành phố.</w:t>
      </w:r>
    </w:p>
    <w:p w14:paraId="4B38C9CE" w14:textId="77777777" w:rsidR="002332F5" w:rsidRPr="00285FB2" w:rsidRDefault="00AB3ADF" w:rsidP="001D4FE4">
      <w:pPr>
        <w:pStyle w:val="Footnote0"/>
        <w:shd w:val="clear" w:color="auto" w:fill="auto"/>
        <w:tabs>
          <w:tab w:val="left" w:pos="133"/>
        </w:tabs>
        <w:spacing w:after="120"/>
        <w:ind w:firstLine="720"/>
        <w:jc w:val="both"/>
        <w:rPr>
          <w:rFonts w:ascii="Arial" w:hAnsi="Arial" w:cs="Arial"/>
          <w:sz w:val="20"/>
          <w:szCs w:val="20"/>
        </w:rPr>
      </w:pPr>
      <w:r w:rsidRPr="001F5DF6">
        <w:rPr>
          <w:rStyle w:val="Footnote"/>
          <w:rFonts w:ascii="Arial" w:hAnsi="Arial" w:cs="Arial"/>
          <w:color w:val="000000"/>
          <w:sz w:val="20"/>
          <w:szCs w:val="20"/>
          <w:vertAlign w:val="superscript"/>
          <w:lang w:eastAsia="vi-VN"/>
        </w:rPr>
        <w:t>2</w:t>
      </w:r>
      <w:r w:rsidR="002332F5" w:rsidRPr="00285FB2">
        <w:rPr>
          <w:rStyle w:val="Footnote"/>
          <w:rFonts w:ascii="Arial" w:hAnsi="Arial" w:cs="Arial"/>
          <w:color w:val="000000"/>
          <w:sz w:val="20"/>
          <w:szCs w:val="20"/>
          <w:lang w:eastAsia="vi-VN"/>
        </w:rPr>
        <w:t>Lựa chọn và tích (X) vào □ t</w:t>
      </w:r>
      <w:r w:rsidR="00E34EAE" w:rsidRPr="00285FB2">
        <w:rPr>
          <w:rStyle w:val="Footnote"/>
          <w:rFonts w:ascii="Arial" w:hAnsi="Arial" w:cs="Arial"/>
          <w:color w:val="000000"/>
          <w:sz w:val="20"/>
          <w:szCs w:val="20"/>
          <w:lang w:eastAsia="vi-VN"/>
        </w:rPr>
        <w:t>ương</w:t>
      </w:r>
      <w:r w:rsidR="002332F5" w:rsidRPr="00285FB2">
        <w:rPr>
          <w:rStyle w:val="Footnote"/>
          <w:rFonts w:ascii="Arial" w:hAnsi="Arial" w:cs="Arial"/>
          <w:color w:val="000000"/>
          <w:sz w:val="20"/>
          <w:szCs w:val="20"/>
          <w:lang w:eastAsia="vi-VN"/>
        </w:rPr>
        <w:t xml:space="preserve"> ứng với nội dung.</w:t>
      </w:r>
    </w:p>
    <w:p w14:paraId="5CA2C039" w14:textId="77777777" w:rsidR="002332F5" w:rsidRPr="00285FB2" w:rsidRDefault="00AB3ADF" w:rsidP="001D4FE4">
      <w:pPr>
        <w:pStyle w:val="Footnote0"/>
        <w:shd w:val="clear" w:color="auto" w:fill="auto"/>
        <w:tabs>
          <w:tab w:val="left" w:pos="122"/>
        </w:tabs>
        <w:spacing w:after="120"/>
        <w:ind w:firstLine="720"/>
        <w:jc w:val="both"/>
        <w:rPr>
          <w:rFonts w:ascii="Arial" w:hAnsi="Arial" w:cs="Arial"/>
          <w:sz w:val="20"/>
          <w:szCs w:val="20"/>
        </w:rPr>
      </w:pPr>
      <w:r w:rsidRPr="001F5DF6">
        <w:rPr>
          <w:rStyle w:val="Footnote"/>
          <w:rFonts w:ascii="Arial" w:hAnsi="Arial" w:cs="Arial"/>
          <w:color w:val="000000"/>
          <w:sz w:val="20"/>
          <w:szCs w:val="20"/>
          <w:vertAlign w:val="superscript"/>
          <w:lang w:eastAsia="vi-VN"/>
        </w:rPr>
        <w:lastRenderedPageBreak/>
        <w:t>3</w:t>
      </w:r>
      <w:r w:rsidR="002332F5" w:rsidRPr="00285FB2">
        <w:rPr>
          <w:rStyle w:val="Footnote"/>
          <w:rFonts w:ascii="Arial" w:hAnsi="Arial" w:cs="Arial"/>
          <w:color w:val="000000"/>
          <w:sz w:val="20"/>
          <w:szCs w:val="20"/>
          <w:lang w:eastAsia="vi-VN"/>
        </w:rPr>
        <w:t xml:space="preserve">Có HĐLĐ được giao kết và thực hiện </w:t>
      </w:r>
      <w:r w:rsidRPr="00285FB2">
        <w:rPr>
          <w:rStyle w:val="Footnote"/>
          <w:rFonts w:ascii="Arial" w:hAnsi="Arial" w:cs="Arial"/>
          <w:color w:val="000000"/>
          <w:sz w:val="20"/>
          <w:szCs w:val="20"/>
          <w:lang w:eastAsia="vi-VN"/>
        </w:rPr>
        <w:t>trước</w:t>
      </w:r>
      <w:r w:rsidR="002332F5" w:rsidRPr="00285FB2">
        <w:rPr>
          <w:rStyle w:val="Footnote"/>
          <w:rFonts w:ascii="Arial" w:hAnsi="Arial" w:cs="Arial"/>
          <w:color w:val="000000"/>
          <w:sz w:val="20"/>
          <w:szCs w:val="20"/>
          <w:lang w:eastAsia="vi-VN"/>
        </w:rPr>
        <w:t xml:space="preserve"> ngày 01/4/2022.</w:t>
      </w:r>
    </w:p>
    <w:p w14:paraId="6AB5231F" w14:textId="77777777" w:rsidR="002332F5" w:rsidRPr="00285FB2" w:rsidRDefault="00AB3ADF" w:rsidP="001D4FE4">
      <w:pPr>
        <w:pStyle w:val="Footnote0"/>
        <w:shd w:val="clear" w:color="auto" w:fill="auto"/>
        <w:tabs>
          <w:tab w:val="left" w:pos="115"/>
        </w:tabs>
        <w:spacing w:after="120"/>
        <w:ind w:firstLine="720"/>
        <w:jc w:val="both"/>
        <w:rPr>
          <w:rFonts w:ascii="Arial" w:hAnsi="Arial" w:cs="Arial"/>
          <w:sz w:val="20"/>
          <w:szCs w:val="20"/>
        </w:rPr>
      </w:pPr>
      <w:r w:rsidRPr="001F5DF6">
        <w:rPr>
          <w:rStyle w:val="Footnote"/>
          <w:rFonts w:ascii="Arial" w:hAnsi="Arial" w:cs="Arial"/>
          <w:bCs/>
          <w:iCs/>
          <w:color w:val="000000"/>
          <w:sz w:val="20"/>
          <w:szCs w:val="20"/>
          <w:vertAlign w:val="superscript"/>
          <w:lang w:eastAsia="vi-VN"/>
        </w:rPr>
        <w:t>4</w:t>
      </w:r>
      <w:r w:rsidR="00DC31CD" w:rsidRPr="00285FB2">
        <w:rPr>
          <w:rStyle w:val="Footnote"/>
          <w:rFonts w:ascii="Arial" w:hAnsi="Arial" w:cs="Arial"/>
          <w:b/>
          <w:bCs/>
          <w:i/>
          <w:iCs/>
          <w:color w:val="000000"/>
          <w:sz w:val="20"/>
          <w:szCs w:val="20"/>
          <w:lang w:eastAsia="vi-VN"/>
        </w:rPr>
        <w:t xml:space="preserve"> </w:t>
      </w:r>
      <w:r w:rsidR="002332F5" w:rsidRPr="00285FB2">
        <w:rPr>
          <w:rStyle w:val="Footnote"/>
          <w:rFonts w:ascii="Arial" w:hAnsi="Arial" w:cs="Arial"/>
          <w:bCs/>
          <w:iCs/>
          <w:color w:val="000000"/>
          <w:sz w:val="20"/>
          <w:szCs w:val="20"/>
          <w:lang w:eastAsia="vi-VN"/>
        </w:rPr>
        <w:t>Có</w:t>
      </w:r>
      <w:r w:rsidR="002332F5" w:rsidRPr="00285FB2">
        <w:rPr>
          <w:rStyle w:val="Footnote"/>
          <w:rFonts w:ascii="Arial" w:hAnsi="Arial" w:cs="Arial"/>
          <w:color w:val="000000"/>
          <w:sz w:val="20"/>
          <w:szCs w:val="20"/>
          <w:lang w:eastAsia="vi-VN"/>
        </w:rPr>
        <w:t xml:space="preserve"> HĐLĐ được giao kết và thực hiện trong khoảng thời gian từ ngày 01/4/2022 đến ngày 30/6/2022.</w:t>
      </w:r>
    </w:p>
    <w:p w14:paraId="421142FD" w14:textId="77777777" w:rsidR="002332F5" w:rsidRPr="00285FB2" w:rsidRDefault="00AB3ADF" w:rsidP="001D4FE4">
      <w:pPr>
        <w:pStyle w:val="Footnote0"/>
        <w:shd w:val="clear" w:color="auto" w:fill="auto"/>
        <w:tabs>
          <w:tab w:val="left" w:pos="133"/>
        </w:tabs>
        <w:spacing w:after="120"/>
        <w:ind w:firstLine="720"/>
        <w:jc w:val="both"/>
        <w:rPr>
          <w:rFonts w:ascii="Arial" w:hAnsi="Arial" w:cs="Arial"/>
          <w:sz w:val="20"/>
          <w:szCs w:val="20"/>
        </w:rPr>
      </w:pPr>
      <w:r w:rsidRPr="001F5DF6">
        <w:rPr>
          <w:rStyle w:val="Footnote"/>
          <w:rFonts w:ascii="Arial" w:hAnsi="Arial" w:cs="Arial"/>
          <w:color w:val="000000"/>
          <w:sz w:val="20"/>
          <w:szCs w:val="20"/>
          <w:vertAlign w:val="superscript"/>
          <w:lang w:eastAsia="vi-VN"/>
        </w:rPr>
        <w:t>5</w:t>
      </w:r>
      <w:r w:rsidR="00DC31CD" w:rsidRPr="00285FB2">
        <w:rPr>
          <w:rStyle w:val="Footnote"/>
          <w:rFonts w:ascii="Arial" w:hAnsi="Arial" w:cs="Arial"/>
          <w:color w:val="000000"/>
          <w:sz w:val="20"/>
          <w:szCs w:val="20"/>
          <w:lang w:eastAsia="vi-VN"/>
        </w:rPr>
        <w:t xml:space="preserve"> </w:t>
      </w:r>
      <w:r w:rsidR="002332F5" w:rsidRPr="00285FB2">
        <w:rPr>
          <w:rStyle w:val="Footnote"/>
          <w:rFonts w:ascii="Arial" w:hAnsi="Arial" w:cs="Arial"/>
          <w:color w:val="000000"/>
          <w:sz w:val="20"/>
          <w:szCs w:val="20"/>
          <w:lang w:eastAsia="vi-VN"/>
        </w:rPr>
        <w:t xml:space="preserve">Lao động làm việc trong doanh nghiệp tích (X) vào □ và ghi thông tin Tài khoản; lao động làm việc trong </w:t>
      </w:r>
      <w:r w:rsidR="008B73D7" w:rsidRPr="00285FB2">
        <w:rPr>
          <w:rStyle w:val="Footnote"/>
          <w:rFonts w:ascii="Arial" w:hAnsi="Arial" w:cs="Arial"/>
          <w:color w:val="000000"/>
          <w:sz w:val="20"/>
          <w:szCs w:val="20"/>
          <w:lang w:eastAsia="vi-VN"/>
        </w:rPr>
        <w:t>hợp tác</w:t>
      </w:r>
      <w:r w:rsidR="002332F5" w:rsidRPr="00285FB2">
        <w:rPr>
          <w:rStyle w:val="Footnote"/>
          <w:rFonts w:ascii="Arial" w:hAnsi="Arial" w:cs="Arial"/>
          <w:color w:val="000000"/>
          <w:sz w:val="20"/>
          <w:szCs w:val="20"/>
          <w:lang w:eastAsia="vi-VN"/>
        </w:rPr>
        <w:t xml:space="preserve"> xã, hộ kinh doanh lựa chọn và tích (X) vào □ t</w:t>
      </w:r>
      <w:r w:rsidR="00E34EAE" w:rsidRPr="00285FB2">
        <w:rPr>
          <w:rStyle w:val="Footnote"/>
          <w:rFonts w:ascii="Arial" w:hAnsi="Arial" w:cs="Arial"/>
          <w:color w:val="000000"/>
          <w:sz w:val="20"/>
          <w:szCs w:val="20"/>
          <w:lang w:eastAsia="vi-VN"/>
        </w:rPr>
        <w:t>ương</w:t>
      </w:r>
      <w:r w:rsidR="002332F5" w:rsidRPr="00285FB2">
        <w:rPr>
          <w:rStyle w:val="Footnote"/>
          <w:rFonts w:ascii="Arial" w:hAnsi="Arial" w:cs="Arial"/>
          <w:color w:val="000000"/>
          <w:sz w:val="20"/>
          <w:szCs w:val="20"/>
          <w:lang w:eastAsia="vi-VN"/>
        </w:rPr>
        <w:t xml:space="preserve"> ứng </w:t>
      </w:r>
      <w:r w:rsidRPr="00285FB2">
        <w:rPr>
          <w:rStyle w:val="Footnote"/>
          <w:rFonts w:ascii="Arial" w:hAnsi="Arial" w:cs="Arial"/>
          <w:color w:val="000000"/>
          <w:sz w:val="20"/>
          <w:szCs w:val="20"/>
          <w:lang w:eastAsia="vi-VN"/>
        </w:rPr>
        <w:t>với</w:t>
      </w:r>
      <w:r w:rsidR="002332F5" w:rsidRPr="00285FB2">
        <w:rPr>
          <w:rStyle w:val="Footnote"/>
          <w:rFonts w:ascii="Arial" w:hAnsi="Arial" w:cs="Arial"/>
          <w:color w:val="000000"/>
          <w:sz w:val="20"/>
          <w:szCs w:val="20"/>
          <w:lang w:eastAsia="vi-VN"/>
        </w:rPr>
        <w:t xml:space="preserve"> lựa chọn và ghi thông tin.</w:t>
      </w:r>
    </w:p>
    <w:p w14:paraId="2B43BEE0" w14:textId="77777777" w:rsidR="002332F5" w:rsidRPr="001F5DF6" w:rsidRDefault="002332F5" w:rsidP="001D4FE4">
      <w:pPr>
        <w:pStyle w:val="BodyText"/>
        <w:shd w:val="clear" w:color="auto" w:fill="auto"/>
        <w:spacing w:after="120" w:line="240" w:lineRule="auto"/>
        <w:ind w:firstLine="720"/>
        <w:jc w:val="both"/>
        <w:rPr>
          <w:rFonts w:ascii="Arial" w:hAnsi="Arial" w:cs="Arial"/>
          <w:sz w:val="20"/>
          <w:szCs w:val="20"/>
        </w:rPr>
        <w:sectPr w:rsidR="002332F5" w:rsidRPr="001F5DF6" w:rsidSect="002332F5">
          <w:type w:val="continuous"/>
          <w:pgSz w:w="11900" w:h="16840" w:code="9"/>
          <w:pgMar w:top="1440" w:right="1440" w:bottom="1440" w:left="1440" w:header="0" w:footer="3" w:gutter="0"/>
          <w:cols w:space="599"/>
          <w:noEndnote/>
          <w:docGrid w:linePitch="360"/>
        </w:sectPr>
      </w:pPr>
    </w:p>
    <w:p w14:paraId="60FE5E7B" w14:textId="77777777" w:rsidR="00AB3ADF" w:rsidRPr="00285FB2" w:rsidRDefault="00AB3ADF" w:rsidP="00DC31CD">
      <w:pPr>
        <w:pStyle w:val="BodyText"/>
        <w:shd w:val="clear" w:color="auto" w:fill="auto"/>
        <w:spacing w:after="120" w:line="240" w:lineRule="auto"/>
        <w:ind w:firstLine="720"/>
        <w:jc w:val="right"/>
        <w:rPr>
          <w:rStyle w:val="BodyTextChar1"/>
          <w:rFonts w:ascii="Arial" w:hAnsi="Arial" w:cs="Arial"/>
          <w:b/>
          <w:bCs/>
          <w:color w:val="000000"/>
          <w:sz w:val="20"/>
          <w:szCs w:val="20"/>
          <w:lang w:val="en-US" w:eastAsia="vi-VN"/>
        </w:rPr>
      </w:pPr>
      <w:r w:rsidRPr="00285FB2">
        <w:rPr>
          <w:rStyle w:val="BodyTextChar1"/>
          <w:rFonts w:ascii="Arial" w:hAnsi="Arial" w:cs="Arial"/>
          <w:b/>
          <w:bCs/>
          <w:color w:val="000000"/>
          <w:sz w:val="20"/>
          <w:szCs w:val="20"/>
          <w:lang w:val="en-US" w:eastAsia="vi-VN"/>
        </w:rPr>
        <w:lastRenderedPageBreak/>
        <w:t>Mẫu số 02</w:t>
      </w:r>
    </w:p>
    <w:tbl>
      <w:tblPr>
        <w:tblW w:w="0" w:type="auto"/>
        <w:tblLook w:val="04A0" w:firstRow="1" w:lastRow="0" w:firstColumn="1" w:lastColumn="0" w:noHBand="0" w:noVBand="1"/>
      </w:tblPr>
      <w:tblGrid>
        <w:gridCol w:w="4469"/>
        <w:gridCol w:w="4551"/>
      </w:tblGrid>
      <w:tr w:rsidR="00AB3ADF" w:rsidRPr="00A86A4B" w14:paraId="53F82000" w14:textId="77777777" w:rsidTr="00A86A4B">
        <w:trPr>
          <w:trHeight w:val="720"/>
        </w:trPr>
        <w:tc>
          <w:tcPr>
            <w:tcW w:w="4618" w:type="dxa"/>
            <w:shd w:val="clear" w:color="auto" w:fill="auto"/>
          </w:tcPr>
          <w:p w14:paraId="197B7CFD" w14:textId="77777777" w:rsidR="00AB3ADF" w:rsidRPr="00A86A4B" w:rsidRDefault="00AB3ADF" w:rsidP="00A86A4B">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r w:rsidRPr="00A86A4B">
              <w:rPr>
                <w:rStyle w:val="BodyTextChar1"/>
                <w:rFonts w:ascii="Arial" w:hAnsi="Arial" w:cs="Arial"/>
                <w:b/>
                <w:bCs/>
                <w:color w:val="000000"/>
                <w:sz w:val="20"/>
                <w:szCs w:val="20"/>
                <w:lang w:val="en-US" w:eastAsia="vi-VN"/>
              </w:rPr>
              <w:t>TÊN DOANH NGHIỆP</w:t>
            </w:r>
          </w:p>
          <w:p w14:paraId="3176A365" w14:textId="77777777" w:rsidR="00AB3ADF" w:rsidRPr="00A86A4B" w:rsidRDefault="00AB3ADF" w:rsidP="00A86A4B">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A86A4B">
              <w:rPr>
                <w:rStyle w:val="BodyTextChar1"/>
                <w:rFonts w:ascii="Arial" w:hAnsi="Arial" w:cs="Arial"/>
                <w:bCs/>
                <w:color w:val="000000"/>
                <w:sz w:val="20"/>
                <w:szCs w:val="20"/>
                <w:lang w:val="en-US" w:eastAsia="vi-VN"/>
              </w:rPr>
              <w:t>_______</w:t>
            </w:r>
          </w:p>
        </w:tc>
        <w:tc>
          <w:tcPr>
            <w:tcW w:w="4618" w:type="dxa"/>
            <w:shd w:val="clear" w:color="auto" w:fill="auto"/>
          </w:tcPr>
          <w:p w14:paraId="2F6716FC" w14:textId="77777777" w:rsidR="00AB3ADF" w:rsidRPr="00A86A4B" w:rsidRDefault="00AB3ADF" w:rsidP="00A86A4B">
            <w:pPr>
              <w:pStyle w:val="BodyText"/>
              <w:shd w:val="clear" w:color="auto" w:fill="auto"/>
              <w:tabs>
                <w:tab w:val="left" w:leader="dot" w:pos="2425"/>
              </w:tabs>
              <w:spacing w:after="0" w:line="240" w:lineRule="auto"/>
              <w:ind w:firstLine="0"/>
              <w:jc w:val="center"/>
              <w:rPr>
                <w:rStyle w:val="BodyTextChar1"/>
                <w:rFonts w:ascii="Arial" w:hAnsi="Arial" w:cs="Arial"/>
                <w:b/>
                <w:bCs/>
                <w:color w:val="000000"/>
                <w:sz w:val="20"/>
                <w:szCs w:val="20"/>
                <w:lang w:val="en-US" w:eastAsia="vi-VN"/>
              </w:rPr>
            </w:pPr>
            <w:r w:rsidRPr="00A86A4B">
              <w:rPr>
                <w:rStyle w:val="BodyTextChar1"/>
                <w:rFonts w:ascii="Arial" w:hAnsi="Arial" w:cs="Arial"/>
                <w:b/>
                <w:bCs/>
                <w:color w:val="000000"/>
                <w:sz w:val="20"/>
                <w:szCs w:val="20"/>
                <w:lang w:val="en-US" w:eastAsia="vi-VN"/>
              </w:rPr>
              <w:t>CỘNG HÒA XÃ HỘI CHỦ NGHĨA VIỆT NAM</w:t>
            </w:r>
          </w:p>
          <w:p w14:paraId="20E98B5A" w14:textId="77777777" w:rsidR="00AB3ADF" w:rsidRPr="00A86A4B" w:rsidRDefault="00AB3ADF" w:rsidP="00A86A4B">
            <w:pPr>
              <w:pStyle w:val="BodyText"/>
              <w:shd w:val="clear" w:color="auto" w:fill="auto"/>
              <w:tabs>
                <w:tab w:val="left" w:leader="dot" w:pos="2425"/>
              </w:tabs>
              <w:spacing w:after="0" w:line="240" w:lineRule="auto"/>
              <w:ind w:firstLine="0"/>
              <w:jc w:val="center"/>
              <w:rPr>
                <w:rStyle w:val="BodyTextChar1"/>
                <w:rFonts w:ascii="Arial" w:hAnsi="Arial" w:cs="Arial"/>
                <w:b/>
                <w:bCs/>
                <w:color w:val="000000"/>
                <w:sz w:val="20"/>
                <w:szCs w:val="20"/>
                <w:lang w:val="en-US" w:eastAsia="vi-VN"/>
              </w:rPr>
            </w:pPr>
            <w:r w:rsidRPr="00A86A4B">
              <w:rPr>
                <w:rStyle w:val="BodyTextChar1"/>
                <w:rFonts w:ascii="Arial" w:hAnsi="Arial" w:cs="Arial"/>
                <w:b/>
                <w:bCs/>
                <w:color w:val="000000"/>
                <w:sz w:val="20"/>
                <w:szCs w:val="20"/>
                <w:lang w:val="en-US" w:eastAsia="vi-VN"/>
              </w:rPr>
              <w:t>Độc lập – Tự do – Hạnh phúc</w:t>
            </w:r>
          </w:p>
          <w:p w14:paraId="3A93D250" w14:textId="77777777" w:rsidR="00AB3ADF" w:rsidRPr="00A86A4B" w:rsidRDefault="00AB3ADF" w:rsidP="00A86A4B">
            <w:pPr>
              <w:pStyle w:val="BodyText"/>
              <w:shd w:val="clear" w:color="auto" w:fill="auto"/>
              <w:tabs>
                <w:tab w:val="left" w:leader="dot" w:pos="2425"/>
              </w:tabs>
              <w:spacing w:after="0" w:line="240" w:lineRule="auto"/>
              <w:ind w:firstLine="0"/>
              <w:jc w:val="center"/>
              <w:rPr>
                <w:rStyle w:val="BodyTextChar1"/>
                <w:rFonts w:ascii="Arial" w:hAnsi="Arial" w:cs="Arial"/>
                <w:bCs/>
                <w:color w:val="000000"/>
                <w:sz w:val="20"/>
                <w:szCs w:val="20"/>
                <w:lang w:val="en-US" w:eastAsia="vi-VN"/>
              </w:rPr>
            </w:pPr>
            <w:r w:rsidRPr="00A86A4B">
              <w:rPr>
                <w:rStyle w:val="BodyTextChar1"/>
                <w:rFonts w:ascii="Arial" w:hAnsi="Arial" w:cs="Arial"/>
                <w:bCs/>
                <w:color w:val="000000"/>
                <w:sz w:val="20"/>
                <w:szCs w:val="20"/>
                <w:lang w:val="en-US" w:eastAsia="vi-VN"/>
              </w:rPr>
              <w:t>_________________________</w:t>
            </w:r>
          </w:p>
        </w:tc>
      </w:tr>
    </w:tbl>
    <w:p w14:paraId="70F09124" w14:textId="77777777" w:rsidR="00AB3ADF" w:rsidRPr="00285FB2" w:rsidRDefault="00AB3ADF" w:rsidP="00DC31CD">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p w14:paraId="57FCF68E" w14:textId="77777777" w:rsidR="00DC31CD" w:rsidRPr="00285FB2" w:rsidRDefault="00DC31CD" w:rsidP="00DC31CD">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p w14:paraId="1E8B95C2" w14:textId="77777777" w:rsidR="008B73D7" w:rsidRPr="00285FB2" w:rsidRDefault="008B73D7" w:rsidP="00DC31CD">
      <w:pPr>
        <w:pStyle w:val="BodyText"/>
        <w:shd w:val="clear" w:color="auto" w:fill="auto"/>
        <w:spacing w:after="0" w:line="240" w:lineRule="auto"/>
        <w:ind w:firstLine="0"/>
        <w:jc w:val="center"/>
        <w:rPr>
          <w:rFonts w:ascii="Arial" w:hAnsi="Arial" w:cs="Arial"/>
          <w:sz w:val="20"/>
          <w:szCs w:val="20"/>
        </w:rPr>
      </w:pPr>
      <w:r w:rsidRPr="00285FB2">
        <w:rPr>
          <w:rStyle w:val="BodyTextChar1"/>
          <w:rFonts w:ascii="Arial" w:hAnsi="Arial" w:cs="Arial"/>
          <w:b/>
          <w:bCs/>
          <w:color w:val="000000"/>
          <w:sz w:val="20"/>
          <w:szCs w:val="20"/>
          <w:lang w:eastAsia="vi-VN"/>
        </w:rPr>
        <w:t>DANH SÁCH NGƯỜI LAO ĐỘNG ĐỀ NGHỊ</w:t>
      </w:r>
      <w:r w:rsidR="00AB3ADF" w:rsidRPr="00285FB2">
        <w:rPr>
          <w:rStyle w:val="BodyTextChar1"/>
          <w:rFonts w:ascii="Arial" w:hAnsi="Arial" w:cs="Arial"/>
          <w:b/>
          <w:bCs/>
          <w:color w:val="000000"/>
          <w:sz w:val="20"/>
          <w:szCs w:val="20"/>
          <w:lang w:eastAsia="vi-VN"/>
        </w:rPr>
        <w:t xml:space="preserve"> H</w:t>
      </w:r>
      <w:r w:rsidR="00AB3ADF" w:rsidRPr="00285FB2">
        <w:rPr>
          <w:rStyle w:val="BodyTextChar1"/>
          <w:rFonts w:ascii="Arial" w:hAnsi="Arial" w:cs="Arial"/>
          <w:b/>
          <w:bCs/>
          <w:color w:val="000000"/>
          <w:sz w:val="20"/>
          <w:szCs w:val="20"/>
          <w:lang w:val="en-US" w:eastAsia="vi-VN"/>
        </w:rPr>
        <w:t>Ỗ</w:t>
      </w:r>
      <w:r w:rsidR="00AB3ADF" w:rsidRPr="00285FB2">
        <w:rPr>
          <w:rStyle w:val="BodyTextChar1"/>
          <w:rFonts w:ascii="Arial" w:hAnsi="Arial" w:cs="Arial"/>
          <w:b/>
          <w:bCs/>
          <w:color w:val="000000"/>
          <w:sz w:val="20"/>
          <w:szCs w:val="20"/>
          <w:lang w:eastAsia="vi-VN"/>
        </w:rPr>
        <w:t xml:space="preserve"> TRỢ TIỀN</w:t>
      </w:r>
      <w:r w:rsidRPr="00285FB2">
        <w:rPr>
          <w:rStyle w:val="BodyTextChar1"/>
          <w:rFonts w:ascii="Arial" w:hAnsi="Arial" w:cs="Arial"/>
          <w:b/>
          <w:bCs/>
          <w:color w:val="000000"/>
          <w:sz w:val="20"/>
          <w:szCs w:val="20"/>
          <w:lang w:eastAsia="vi-VN"/>
        </w:rPr>
        <w:t xml:space="preserve"> THUÊ NHÀ</w:t>
      </w:r>
    </w:p>
    <w:p w14:paraId="6BFCE3BA" w14:textId="77777777" w:rsidR="008B73D7" w:rsidRPr="00285FB2" w:rsidRDefault="00AB3ADF" w:rsidP="00DC31CD">
      <w:pPr>
        <w:pStyle w:val="BodyText"/>
        <w:shd w:val="clear" w:color="auto" w:fill="auto"/>
        <w:tabs>
          <w:tab w:val="left" w:leader="dot" w:pos="1372"/>
        </w:tabs>
        <w:spacing w:after="0" w:line="240" w:lineRule="auto"/>
        <w:ind w:firstLine="0"/>
        <w:jc w:val="center"/>
        <w:rPr>
          <w:rFonts w:ascii="Arial" w:hAnsi="Arial" w:cs="Arial"/>
          <w:sz w:val="20"/>
          <w:szCs w:val="20"/>
        </w:rPr>
      </w:pPr>
      <w:r w:rsidRPr="00285FB2">
        <w:rPr>
          <w:rStyle w:val="BodyTextChar1"/>
          <w:rFonts w:ascii="Arial" w:hAnsi="Arial" w:cs="Arial"/>
          <w:b/>
          <w:bCs/>
          <w:color w:val="000000"/>
          <w:sz w:val="20"/>
          <w:szCs w:val="20"/>
          <w:lang w:eastAsia="vi-VN"/>
        </w:rPr>
        <w:t>Tháng....</w:t>
      </w:r>
      <w:r w:rsidR="008B73D7" w:rsidRPr="00285FB2">
        <w:rPr>
          <w:rStyle w:val="BodyTextChar1"/>
          <w:rFonts w:ascii="Arial" w:hAnsi="Arial" w:cs="Arial"/>
          <w:b/>
          <w:bCs/>
          <w:color w:val="000000"/>
          <w:sz w:val="20"/>
          <w:szCs w:val="20"/>
          <w:lang w:eastAsia="vi-VN"/>
        </w:rPr>
        <w:t>năm 2022</w:t>
      </w:r>
    </w:p>
    <w:p w14:paraId="5FB955DF" w14:textId="77777777" w:rsidR="008B73D7" w:rsidRPr="00285FB2" w:rsidRDefault="008B73D7" w:rsidP="00DC31CD">
      <w:pPr>
        <w:pStyle w:val="BodyText"/>
        <w:shd w:val="clear" w:color="auto" w:fill="auto"/>
        <w:spacing w:after="0" w:line="240" w:lineRule="auto"/>
        <w:ind w:firstLine="0"/>
        <w:jc w:val="center"/>
        <w:rPr>
          <w:rFonts w:ascii="Arial" w:hAnsi="Arial" w:cs="Arial"/>
          <w:sz w:val="20"/>
          <w:szCs w:val="20"/>
        </w:rPr>
      </w:pPr>
      <w:r w:rsidRPr="00285FB2">
        <w:rPr>
          <w:rStyle w:val="BodyTextChar1"/>
          <w:rFonts w:ascii="Arial" w:hAnsi="Arial" w:cs="Arial"/>
          <w:b/>
          <w:bCs/>
          <w:i/>
          <w:iCs/>
          <w:color w:val="000000"/>
          <w:sz w:val="20"/>
          <w:szCs w:val="20"/>
          <w:lang w:eastAsia="vi-VN"/>
        </w:rPr>
        <w:t xml:space="preserve">(Dành cho người lao động </w:t>
      </w:r>
      <w:r w:rsidR="00AB3ADF" w:rsidRPr="00285FB2">
        <w:rPr>
          <w:rStyle w:val="BodyTextChar1"/>
          <w:rFonts w:ascii="Arial" w:hAnsi="Arial" w:cs="Arial"/>
          <w:b/>
          <w:bCs/>
          <w:i/>
          <w:iCs/>
          <w:color w:val="000000"/>
          <w:sz w:val="20"/>
          <w:szCs w:val="20"/>
          <w:lang w:eastAsia="vi-VN"/>
        </w:rPr>
        <w:t>đang</w:t>
      </w:r>
      <w:r w:rsidRPr="00285FB2">
        <w:rPr>
          <w:rStyle w:val="BodyTextChar1"/>
          <w:rFonts w:ascii="Arial" w:hAnsi="Arial" w:cs="Arial"/>
          <w:b/>
          <w:bCs/>
          <w:i/>
          <w:iCs/>
          <w:color w:val="000000"/>
          <w:sz w:val="20"/>
          <w:szCs w:val="20"/>
          <w:lang w:eastAsia="vi-VN"/>
        </w:rPr>
        <w:t xml:space="preserve"> làm việc trong doanh nghiệp)</w:t>
      </w:r>
    </w:p>
    <w:p w14:paraId="64203D3A" w14:textId="77777777" w:rsidR="008B73D7" w:rsidRPr="00285FB2" w:rsidRDefault="008B73D7" w:rsidP="00DC31CD">
      <w:pPr>
        <w:pStyle w:val="BodyText"/>
        <w:shd w:val="clear" w:color="auto" w:fill="auto"/>
        <w:tabs>
          <w:tab w:val="left" w:leader="dot" w:pos="8213"/>
        </w:tabs>
        <w:spacing w:after="0" w:line="240" w:lineRule="auto"/>
        <w:ind w:firstLine="0"/>
        <w:jc w:val="center"/>
        <w:rPr>
          <w:rStyle w:val="BodyTextChar1"/>
          <w:rFonts w:ascii="Arial" w:hAnsi="Arial" w:cs="Arial"/>
          <w:color w:val="000000"/>
          <w:sz w:val="20"/>
          <w:szCs w:val="20"/>
          <w:lang w:eastAsia="vi-VN"/>
        </w:rPr>
      </w:pPr>
      <w:r w:rsidRPr="00285FB2">
        <w:rPr>
          <w:rStyle w:val="BodyTextChar1"/>
          <w:rFonts w:ascii="Arial" w:hAnsi="Arial" w:cs="Arial"/>
          <w:color w:val="000000"/>
          <w:sz w:val="20"/>
          <w:szCs w:val="20"/>
          <w:lang w:eastAsia="vi-VN"/>
        </w:rPr>
        <w:t xml:space="preserve">Kính gửi: </w:t>
      </w:r>
      <w:r w:rsidR="00E34EAE" w:rsidRPr="00285FB2">
        <w:rPr>
          <w:rStyle w:val="BodyTextChar1"/>
          <w:rFonts w:ascii="Arial" w:hAnsi="Arial" w:cs="Arial"/>
          <w:color w:val="000000"/>
          <w:sz w:val="20"/>
          <w:szCs w:val="20"/>
          <w:lang w:eastAsia="vi-VN"/>
        </w:rPr>
        <w:t>Ủy ban</w:t>
      </w:r>
      <w:r w:rsidRPr="00285FB2">
        <w:rPr>
          <w:rStyle w:val="BodyTextChar1"/>
          <w:rFonts w:ascii="Arial" w:hAnsi="Arial" w:cs="Arial"/>
          <w:color w:val="000000"/>
          <w:sz w:val="20"/>
          <w:szCs w:val="20"/>
          <w:lang w:eastAsia="vi-VN"/>
        </w:rPr>
        <w:t xml:space="preserve"> nhân </w:t>
      </w:r>
      <w:r w:rsidR="00AB3ADF" w:rsidRPr="00285FB2">
        <w:rPr>
          <w:rStyle w:val="BodyTextChar1"/>
          <w:rFonts w:ascii="Arial" w:hAnsi="Arial" w:cs="Arial"/>
          <w:color w:val="000000"/>
          <w:sz w:val="20"/>
          <w:szCs w:val="20"/>
          <w:lang w:eastAsia="vi-VN"/>
        </w:rPr>
        <w:t>dân quận/huyện/thị xã/thành phố.....</w:t>
      </w:r>
    </w:p>
    <w:p w14:paraId="43D9C584" w14:textId="77777777" w:rsidR="00AB3ADF" w:rsidRPr="00285FB2" w:rsidRDefault="00AB3ADF" w:rsidP="00DC31CD">
      <w:pPr>
        <w:pStyle w:val="BodyText"/>
        <w:shd w:val="clear" w:color="auto" w:fill="auto"/>
        <w:tabs>
          <w:tab w:val="left" w:leader="dot" w:pos="8213"/>
        </w:tabs>
        <w:spacing w:after="0" w:line="240" w:lineRule="auto"/>
        <w:ind w:firstLine="0"/>
        <w:jc w:val="center"/>
        <w:rPr>
          <w:rFonts w:ascii="Arial" w:hAnsi="Arial" w:cs="Arial"/>
          <w:sz w:val="20"/>
          <w:szCs w:val="20"/>
        </w:rPr>
      </w:pPr>
    </w:p>
    <w:p w14:paraId="147B44EE" w14:textId="77777777" w:rsidR="008B73D7" w:rsidRPr="00285FB2" w:rsidRDefault="00AB3ADF" w:rsidP="001D4FE4">
      <w:pPr>
        <w:pStyle w:val="BodyText"/>
        <w:shd w:val="clear" w:color="auto" w:fill="auto"/>
        <w:tabs>
          <w:tab w:val="left" w:pos="1028"/>
        </w:tabs>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val="en-US" w:eastAsia="vi-VN"/>
        </w:rPr>
        <w:t xml:space="preserve">I. </w:t>
      </w:r>
      <w:r w:rsidR="008B73D7" w:rsidRPr="00285FB2">
        <w:rPr>
          <w:rStyle w:val="BodyTextChar1"/>
          <w:rFonts w:ascii="Arial" w:hAnsi="Arial" w:cs="Arial"/>
          <w:b/>
          <w:bCs/>
          <w:color w:val="000000"/>
          <w:sz w:val="20"/>
          <w:szCs w:val="20"/>
          <w:lang w:eastAsia="vi-VN"/>
        </w:rPr>
        <w:t xml:space="preserve">THÔNG TIN CHUNG </w:t>
      </w:r>
      <w:r w:rsidRPr="00285FB2">
        <w:rPr>
          <w:rStyle w:val="BodyTextChar1"/>
          <w:rFonts w:ascii="Arial" w:hAnsi="Arial" w:cs="Arial"/>
          <w:b/>
          <w:bCs/>
          <w:color w:val="000000"/>
          <w:sz w:val="20"/>
          <w:szCs w:val="20"/>
          <w:lang w:eastAsia="vi-VN"/>
        </w:rPr>
        <w:t>VỀ</w:t>
      </w:r>
      <w:r w:rsidR="008B73D7" w:rsidRPr="00285FB2">
        <w:rPr>
          <w:rStyle w:val="BodyTextChar1"/>
          <w:rFonts w:ascii="Arial" w:hAnsi="Arial" w:cs="Arial"/>
          <w:b/>
          <w:bCs/>
          <w:color w:val="000000"/>
          <w:sz w:val="20"/>
          <w:szCs w:val="20"/>
          <w:lang w:eastAsia="vi-VN"/>
        </w:rPr>
        <w:t xml:space="preserve"> DOANH NGHIỆP</w:t>
      </w:r>
    </w:p>
    <w:p w14:paraId="5810081F" w14:textId="77777777" w:rsidR="008B73D7" w:rsidRPr="00285FB2" w:rsidRDefault="00AB3ADF" w:rsidP="001D4FE4">
      <w:pPr>
        <w:pStyle w:val="BodyText"/>
        <w:shd w:val="clear" w:color="auto" w:fill="auto"/>
        <w:tabs>
          <w:tab w:val="left" w:pos="1035"/>
          <w:tab w:val="left" w:leader="dot" w:pos="880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Tên doanh nghiệp:</w:t>
      </w:r>
      <w:r w:rsidR="008B73D7" w:rsidRPr="00285FB2">
        <w:rPr>
          <w:rStyle w:val="BodyTextChar1"/>
          <w:rFonts w:ascii="Arial" w:hAnsi="Arial" w:cs="Arial"/>
          <w:color w:val="000000"/>
          <w:sz w:val="20"/>
          <w:szCs w:val="20"/>
          <w:lang w:eastAsia="vi-VN"/>
        </w:rPr>
        <w:tab/>
      </w:r>
    </w:p>
    <w:p w14:paraId="7A1466CC" w14:textId="77777777" w:rsidR="008B73D7" w:rsidRPr="00285FB2" w:rsidRDefault="00AB3ADF" w:rsidP="001D4FE4">
      <w:pPr>
        <w:pStyle w:val="BodyText"/>
        <w:shd w:val="clear" w:color="auto" w:fill="auto"/>
        <w:tabs>
          <w:tab w:val="left" w:pos="1060"/>
          <w:tab w:val="left" w:leader="dot" w:pos="880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Pr="00285FB2">
        <w:rPr>
          <w:rStyle w:val="BodyTextChar1"/>
          <w:rFonts w:ascii="Arial" w:hAnsi="Arial" w:cs="Arial"/>
          <w:color w:val="000000"/>
          <w:sz w:val="20"/>
          <w:szCs w:val="20"/>
          <w:lang w:eastAsia="vi-VN"/>
        </w:rPr>
        <w:t>Số</w:t>
      </w:r>
      <w:r w:rsidR="008B73D7" w:rsidRPr="00285FB2">
        <w:rPr>
          <w:rStyle w:val="BodyTextChar1"/>
          <w:rFonts w:ascii="Arial" w:hAnsi="Arial" w:cs="Arial"/>
          <w:color w:val="000000"/>
          <w:sz w:val="20"/>
          <w:szCs w:val="20"/>
          <w:lang w:eastAsia="vi-VN"/>
        </w:rPr>
        <w:t xml:space="preserve"> đăng ký kinh doanh:</w:t>
      </w:r>
      <w:r w:rsidR="008B73D7" w:rsidRPr="00285FB2">
        <w:rPr>
          <w:rStyle w:val="BodyTextChar1"/>
          <w:rFonts w:ascii="Arial" w:hAnsi="Arial" w:cs="Arial"/>
          <w:color w:val="000000"/>
          <w:sz w:val="20"/>
          <w:szCs w:val="20"/>
          <w:lang w:eastAsia="vi-VN"/>
        </w:rPr>
        <w:tab/>
      </w:r>
    </w:p>
    <w:p w14:paraId="7BB8A2A2" w14:textId="77777777" w:rsidR="008B73D7" w:rsidRPr="00285FB2" w:rsidRDefault="00AB3ADF" w:rsidP="001D4FE4">
      <w:pPr>
        <w:pStyle w:val="BodyText"/>
        <w:shd w:val="clear" w:color="auto" w:fill="auto"/>
        <w:tabs>
          <w:tab w:val="left" w:pos="1060"/>
          <w:tab w:val="left" w:leader="dot" w:pos="880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3. </w:t>
      </w:r>
      <w:r w:rsidR="008B73D7" w:rsidRPr="00285FB2">
        <w:rPr>
          <w:rStyle w:val="BodyTextChar1"/>
          <w:rFonts w:ascii="Arial" w:hAnsi="Arial" w:cs="Arial"/>
          <w:color w:val="000000"/>
          <w:sz w:val="20"/>
          <w:szCs w:val="20"/>
          <w:lang w:eastAsia="vi-VN"/>
        </w:rPr>
        <w:t>Địa chỉ:</w:t>
      </w:r>
      <w:r w:rsidR="008B73D7" w:rsidRPr="00285FB2">
        <w:rPr>
          <w:rStyle w:val="BodyTextChar1"/>
          <w:rFonts w:ascii="Arial" w:hAnsi="Arial" w:cs="Arial"/>
          <w:color w:val="000000"/>
          <w:sz w:val="20"/>
          <w:szCs w:val="20"/>
          <w:lang w:eastAsia="vi-VN"/>
        </w:rPr>
        <w:tab/>
      </w:r>
    </w:p>
    <w:p w14:paraId="75440ADF" w14:textId="77777777" w:rsidR="008B73D7" w:rsidRPr="00285FB2" w:rsidRDefault="00AB3ADF" w:rsidP="001D4FE4">
      <w:pPr>
        <w:pStyle w:val="BodyText"/>
        <w:shd w:val="clear" w:color="auto" w:fill="auto"/>
        <w:tabs>
          <w:tab w:val="left" w:pos="1064"/>
          <w:tab w:val="left" w:leader="dot" w:pos="5608"/>
          <w:tab w:val="left" w:leader="dot" w:pos="880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4. </w:t>
      </w:r>
      <w:r w:rsidR="008B73D7" w:rsidRPr="00285FB2">
        <w:rPr>
          <w:rStyle w:val="BodyTextChar1"/>
          <w:rFonts w:ascii="Arial" w:hAnsi="Arial" w:cs="Arial"/>
          <w:color w:val="000000"/>
          <w:sz w:val="20"/>
          <w:szCs w:val="20"/>
          <w:lang w:eastAsia="vi-VN"/>
        </w:rPr>
        <w:t>Điện thoại liên hệ:</w:t>
      </w:r>
      <w:r w:rsidR="008B73D7" w:rsidRPr="00285FB2">
        <w:rPr>
          <w:rStyle w:val="BodyTextChar1"/>
          <w:rFonts w:ascii="Arial" w:hAnsi="Arial" w:cs="Arial"/>
          <w:color w:val="000000"/>
          <w:sz w:val="20"/>
          <w:szCs w:val="20"/>
          <w:lang w:eastAsia="vi-VN"/>
        </w:rPr>
        <w:tab/>
        <w:t>E-mail:</w:t>
      </w:r>
      <w:r w:rsidR="008B73D7" w:rsidRPr="00285FB2">
        <w:rPr>
          <w:rStyle w:val="BodyTextChar1"/>
          <w:rFonts w:ascii="Arial" w:hAnsi="Arial" w:cs="Arial"/>
          <w:color w:val="000000"/>
          <w:sz w:val="20"/>
          <w:szCs w:val="20"/>
          <w:lang w:eastAsia="vi-VN"/>
        </w:rPr>
        <w:tab/>
      </w:r>
    </w:p>
    <w:p w14:paraId="4E620E1D" w14:textId="77777777" w:rsidR="008B73D7" w:rsidRPr="00285FB2" w:rsidRDefault="00AB3ADF" w:rsidP="001D4FE4">
      <w:pPr>
        <w:pStyle w:val="BodyText"/>
        <w:shd w:val="clear" w:color="auto" w:fill="auto"/>
        <w:tabs>
          <w:tab w:val="left" w:pos="1064"/>
          <w:tab w:val="right" w:leader="dot" w:pos="5781"/>
          <w:tab w:val="left" w:pos="5985"/>
          <w:tab w:val="left" w:leader="dot" w:pos="8801"/>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5. </w:t>
      </w:r>
      <w:r w:rsidR="008B73D7" w:rsidRPr="00285FB2">
        <w:rPr>
          <w:rStyle w:val="BodyTextChar1"/>
          <w:rFonts w:ascii="Arial" w:hAnsi="Arial" w:cs="Arial"/>
          <w:color w:val="000000"/>
          <w:sz w:val="20"/>
          <w:szCs w:val="20"/>
          <w:lang w:eastAsia="vi-VN"/>
        </w:rPr>
        <w:t>Tài khoản: số tài khoản</w:t>
      </w:r>
      <w:r w:rsidR="008B73D7" w:rsidRPr="00285FB2">
        <w:rPr>
          <w:rStyle w:val="BodyTextChar1"/>
          <w:rFonts w:ascii="Arial" w:hAnsi="Arial" w:cs="Arial"/>
          <w:color w:val="000000"/>
          <w:sz w:val="20"/>
          <w:szCs w:val="20"/>
          <w:lang w:eastAsia="vi-VN"/>
        </w:rPr>
        <w:tab/>
        <w:t>tại</w:t>
      </w:r>
      <w:r w:rsidR="008B73D7" w:rsidRPr="00285FB2">
        <w:rPr>
          <w:rStyle w:val="BodyTextChar1"/>
          <w:rFonts w:ascii="Arial" w:hAnsi="Arial" w:cs="Arial"/>
          <w:color w:val="000000"/>
          <w:sz w:val="20"/>
          <w:szCs w:val="20"/>
          <w:lang w:eastAsia="vi-VN"/>
        </w:rPr>
        <w:tab/>
        <w:t>Ngân hàng</w:t>
      </w:r>
      <w:r w:rsidR="008B73D7" w:rsidRPr="00285FB2">
        <w:rPr>
          <w:rStyle w:val="BodyTextChar1"/>
          <w:rFonts w:ascii="Arial" w:hAnsi="Arial" w:cs="Arial"/>
          <w:color w:val="000000"/>
          <w:sz w:val="20"/>
          <w:szCs w:val="20"/>
          <w:lang w:eastAsia="vi-VN"/>
        </w:rPr>
        <w:tab/>
      </w:r>
    </w:p>
    <w:p w14:paraId="22C4472D" w14:textId="77777777" w:rsidR="008B73D7" w:rsidRPr="00285FB2" w:rsidRDefault="00AB3ADF" w:rsidP="001D4FE4">
      <w:pPr>
        <w:pStyle w:val="BodyText"/>
        <w:shd w:val="clear" w:color="auto" w:fill="auto"/>
        <w:tabs>
          <w:tab w:val="left" w:pos="1146"/>
        </w:tabs>
        <w:spacing w:after="120" w:line="240" w:lineRule="auto"/>
        <w:ind w:firstLine="720"/>
        <w:jc w:val="both"/>
        <w:rPr>
          <w:rFonts w:ascii="Arial" w:hAnsi="Arial" w:cs="Arial"/>
          <w:sz w:val="20"/>
          <w:szCs w:val="20"/>
        </w:rPr>
      </w:pPr>
      <w:r w:rsidRPr="001F5DF6">
        <w:rPr>
          <w:rStyle w:val="BodyTextChar1"/>
          <w:rFonts w:ascii="Arial" w:hAnsi="Arial" w:cs="Arial"/>
          <w:b/>
          <w:bCs/>
          <w:color w:val="000000"/>
          <w:sz w:val="20"/>
          <w:szCs w:val="20"/>
          <w:lang w:eastAsia="vi-VN"/>
        </w:rPr>
        <w:t xml:space="preserve">II. </w:t>
      </w:r>
      <w:r w:rsidR="008B73D7" w:rsidRPr="00285FB2">
        <w:rPr>
          <w:rStyle w:val="BodyTextChar1"/>
          <w:rFonts w:ascii="Arial" w:hAnsi="Arial" w:cs="Arial"/>
          <w:b/>
          <w:bCs/>
          <w:color w:val="000000"/>
          <w:sz w:val="20"/>
          <w:szCs w:val="20"/>
          <w:lang w:eastAsia="vi-VN"/>
        </w:rPr>
        <w:t xml:space="preserve">DANH SÁCH NGƯỜI LAO ĐỘNG CÓ THAM GIA BẢO </w:t>
      </w:r>
      <w:r w:rsidRPr="00285FB2">
        <w:rPr>
          <w:rStyle w:val="BodyTextChar1"/>
          <w:rFonts w:ascii="Arial" w:hAnsi="Arial" w:cs="Arial"/>
          <w:b/>
          <w:bCs/>
          <w:color w:val="000000"/>
          <w:sz w:val="20"/>
          <w:szCs w:val="20"/>
          <w:lang w:eastAsia="vi-VN"/>
        </w:rPr>
        <w:t>HIỂM</w:t>
      </w:r>
      <w:r w:rsidRPr="001F5DF6">
        <w:rPr>
          <w:rStyle w:val="BodyTextChar1"/>
          <w:rFonts w:ascii="Arial" w:hAnsi="Arial" w:cs="Arial"/>
          <w:b/>
          <w:bCs/>
          <w:color w:val="000000"/>
          <w:sz w:val="20"/>
          <w:szCs w:val="20"/>
          <w:lang w:eastAsia="vi-VN"/>
        </w:rPr>
        <w:t xml:space="preserve"> </w:t>
      </w:r>
      <w:r w:rsidR="008B73D7" w:rsidRPr="00285FB2">
        <w:rPr>
          <w:rStyle w:val="BodyTextChar1"/>
          <w:rFonts w:ascii="Arial" w:hAnsi="Arial" w:cs="Arial"/>
          <w:b/>
          <w:bCs/>
          <w:color w:val="000000"/>
          <w:sz w:val="20"/>
          <w:szCs w:val="20"/>
          <w:lang w:eastAsia="vi-VN"/>
        </w:rPr>
        <w:t>XÃ HỘI BẮT BUỘC ĐỀ NGHỊ</w:t>
      </w:r>
      <w:r w:rsidRPr="00285FB2">
        <w:rPr>
          <w:rStyle w:val="BodyTextChar1"/>
          <w:rFonts w:ascii="Arial" w:hAnsi="Arial" w:cs="Arial"/>
          <w:b/>
          <w:bCs/>
          <w:color w:val="000000"/>
          <w:sz w:val="20"/>
          <w:szCs w:val="20"/>
          <w:lang w:eastAsia="vi-VN"/>
        </w:rPr>
        <w:t xml:space="preserve"> H</w:t>
      </w:r>
      <w:r w:rsidRPr="001F5DF6">
        <w:rPr>
          <w:rStyle w:val="BodyTextChar1"/>
          <w:rFonts w:ascii="Arial" w:hAnsi="Arial" w:cs="Arial"/>
          <w:b/>
          <w:bCs/>
          <w:color w:val="000000"/>
          <w:sz w:val="20"/>
          <w:szCs w:val="20"/>
          <w:lang w:eastAsia="vi-VN"/>
        </w:rPr>
        <w:t>Ỗ</w:t>
      </w:r>
      <w:r w:rsidR="008B73D7" w:rsidRPr="00285FB2">
        <w:rPr>
          <w:rStyle w:val="BodyTextChar1"/>
          <w:rFonts w:ascii="Arial" w:hAnsi="Arial" w:cs="Arial"/>
          <w:b/>
          <w:bCs/>
          <w:color w:val="000000"/>
          <w:sz w:val="20"/>
          <w:szCs w:val="20"/>
          <w:lang w:eastAsia="vi-VN"/>
        </w:rPr>
        <w:t xml:space="preserve"> TRỢ TIỀN THUÊ NHÀ</w:t>
      </w:r>
    </w:p>
    <w:tbl>
      <w:tblPr>
        <w:tblW w:w="5000" w:type="pct"/>
        <w:jc w:val="center"/>
        <w:tblCellMar>
          <w:left w:w="0" w:type="dxa"/>
          <w:right w:w="0" w:type="dxa"/>
        </w:tblCellMar>
        <w:tblLook w:val="0000" w:firstRow="0" w:lastRow="0" w:firstColumn="0" w:lastColumn="0" w:noHBand="0" w:noVBand="0"/>
      </w:tblPr>
      <w:tblGrid>
        <w:gridCol w:w="547"/>
        <w:gridCol w:w="1088"/>
        <w:gridCol w:w="874"/>
        <w:gridCol w:w="1011"/>
        <w:gridCol w:w="805"/>
        <w:gridCol w:w="1011"/>
        <w:gridCol w:w="757"/>
        <w:gridCol w:w="946"/>
        <w:gridCol w:w="706"/>
        <w:gridCol w:w="676"/>
        <w:gridCol w:w="589"/>
      </w:tblGrid>
      <w:tr w:rsidR="008B73D7" w:rsidRPr="00285FB2" w14:paraId="194F6E94" w14:textId="77777777" w:rsidTr="00DC31CD">
        <w:tblPrEx>
          <w:tblCellMar>
            <w:top w:w="0" w:type="dxa"/>
            <w:left w:w="0" w:type="dxa"/>
            <w:bottom w:w="0" w:type="dxa"/>
            <w:right w:w="0" w:type="dxa"/>
          </w:tblCellMar>
        </w:tblPrEx>
        <w:trPr>
          <w:trHeight w:val="432"/>
          <w:jc w:val="center"/>
        </w:trPr>
        <w:tc>
          <w:tcPr>
            <w:tcW w:w="303" w:type="pct"/>
            <w:vMerge w:val="restart"/>
            <w:tcBorders>
              <w:top w:val="single" w:sz="4" w:space="0" w:color="auto"/>
              <w:left w:val="single" w:sz="4" w:space="0" w:color="auto"/>
              <w:bottom w:val="nil"/>
              <w:right w:val="nil"/>
            </w:tcBorders>
            <w:shd w:val="clear" w:color="auto" w:fill="FFFFFF"/>
            <w:vAlign w:val="center"/>
          </w:tcPr>
          <w:p w14:paraId="5EEB5E9D"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bCs/>
                <w:color w:val="000000"/>
                <w:sz w:val="20"/>
                <w:szCs w:val="20"/>
                <w:lang w:eastAsia="vi-VN"/>
              </w:rPr>
              <w:t>TT</w:t>
            </w:r>
          </w:p>
        </w:tc>
        <w:tc>
          <w:tcPr>
            <w:tcW w:w="604" w:type="pct"/>
            <w:vMerge w:val="restart"/>
            <w:tcBorders>
              <w:top w:val="single" w:sz="4" w:space="0" w:color="auto"/>
              <w:left w:val="single" w:sz="4" w:space="0" w:color="auto"/>
              <w:bottom w:val="nil"/>
              <w:right w:val="nil"/>
            </w:tcBorders>
            <w:shd w:val="clear" w:color="auto" w:fill="FFFFFF"/>
            <w:vAlign w:val="center"/>
          </w:tcPr>
          <w:p w14:paraId="0699A201"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Họ và tên</w:t>
            </w:r>
          </w:p>
        </w:tc>
        <w:tc>
          <w:tcPr>
            <w:tcW w:w="485" w:type="pct"/>
            <w:vMerge w:val="restart"/>
            <w:tcBorders>
              <w:top w:val="single" w:sz="4" w:space="0" w:color="auto"/>
              <w:left w:val="single" w:sz="4" w:space="0" w:color="auto"/>
              <w:bottom w:val="nil"/>
              <w:right w:val="nil"/>
            </w:tcBorders>
            <w:shd w:val="clear" w:color="auto" w:fill="FFFFFF"/>
            <w:vAlign w:val="center"/>
          </w:tcPr>
          <w:p w14:paraId="4EE8A23B" w14:textId="77777777" w:rsidR="008B73D7" w:rsidRPr="00285FB2" w:rsidRDefault="00ED6D45" w:rsidP="00DC31CD">
            <w:pPr>
              <w:pStyle w:val="Other0"/>
              <w:shd w:val="clear" w:color="auto" w:fill="auto"/>
              <w:spacing w:after="0" w:line="240" w:lineRule="auto"/>
              <w:ind w:firstLine="0"/>
              <w:jc w:val="center"/>
              <w:rPr>
                <w:rFonts w:ascii="Arial" w:hAnsi="Arial" w:cs="Arial"/>
                <w:sz w:val="20"/>
                <w:szCs w:val="20"/>
              </w:rPr>
            </w:pPr>
            <w:r>
              <w:rPr>
                <w:rStyle w:val="Other"/>
                <w:rFonts w:ascii="Arial" w:hAnsi="Arial" w:cs="Arial"/>
                <w:bCs/>
                <w:color w:val="000000"/>
                <w:sz w:val="20"/>
                <w:szCs w:val="20"/>
                <w:lang w:eastAsia="vi-VN"/>
              </w:rPr>
              <w:t>Số</w:t>
            </w:r>
          </w:p>
          <w:p w14:paraId="4DA48F2B"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bCs/>
                <w:color w:val="000000"/>
                <w:sz w:val="20"/>
                <w:szCs w:val="20"/>
                <w:lang w:eastAsia="vi-VN"/>
              </w:rPr>
              <w:t>CCCD/</w:t>
            </w:r>
          </w:p>
          <w:p w14:paraId="3D154761"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bCs/>
                <w:color w:val="000000"/>
                <w:sz w:val="20"/>
                <w:szCs w:val="20"/>
                <w:lang w:eastAsia="vi-VN"/>
              </w:rPr>
              <w:t>CMND</w:t>
            </w:r>
          </w:p>
        </w:tc>
        <w:tc>
          <w:tcPr>
            <w:tcW w:w="561" w:type="pct"/>
            <w:vMerge w:val="restart"/>
            <w:tcBorders>
              <w:top w:val="single" w:sz="4" w:space="0" w:color="auto"/>
              <w:left w:val="single" w:sz="4" w:space="0" w:color="auto"/>
              <w:bottom w:val="nil"/>
              <w:right w:val="nil"/>
            </w:tcBorders>
            <w:shd w:val="clear" w:color="auto" w:fill="FFFFFF"/>
            <w:vAlign w:val="center"/>
          </w:tcPr>
          <w:p w14:paraId="74601725" w14:textId="77777777" w:rsidR="008B73D7" w:rsidRPr="001F5DF6"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Địa chỉ nhà thuê, nhà trọ</w:t>
            </w:r>
            <w:r w:rsidR="00AB3ADF" w:rsidRPr="001F5DF6">
              <w:rPr>
                <w:rStyle w:val="Other"/>
                <w:rFonts w:ascii="Arial" w:hAnsi="Arial" w:cs="Arial"/>
                <w:color w:val="000000"/>
                <w:sz w:val="20"/>
                <w:szCs w:val="20"/>
                <w:vertAlign w:val="superscript"/>
                <w:lang w:eastAsia="vi-VN"/>
              </w:rPr>
              <w:t>1</w:t>
            </w:r>
          </w:p>
        </w:tc>
        <w:tc>
          <w:tcPr>
            <w:tcW w:w="1008" w:type="pct"/>
            <w:gridSpan w:val="2"/>
            <w:tcBorders>
              <w:top w:val="single" w:sz="4" w:space="0" w:color="auto"/>
              <w:left w:val="single" w:sz="4" w:space="0" w:color="auto"/>
              <w:bottom w:val="nil"/>
              <w:right w:val="nil"/>
            </w:tcBorders>
            <w:shd w:val="clear" w:color="auto" w:fill="FFFFFF"/>
            <w:vAlign w:val="center"/>
          </w:tcPr>
          <w:p w14:paraId="2564EE83" w14:textId="77777777" w:rsidR="008B73D7" w:rsidRPr="00285FB2" w:rsidRDefault="00391F3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Hợp đồng</w:t>
            </w:r>
            <w:r w:rsidR="008B73D7" w:rsidRPr="00285FB2">
              <w:rPr>
                <w:rStyle w:val="Other"/>
                <w:rFonts w:ascii="Arial" w:hAnsi="Arial" w:cs="Arial"/>
                <w:color w:val="000000"/>
                <w:sz w:val="20"/>
                <w:szCs w:val="20"/>
                <w:lang w:eastAsia="vi-VN"/>
              </w:rPr>
              <w:t xml:space="preserve"> lao động</w:t>
            </w:r>
          </w:p>
        </w:tc>
        <w:tc>
          <w:tcPr>
            <w:tcW w:w="420" w:type="pct"/>
            <w:vMerge w:val="restart"/>
            <w:tcBorders>
              <w:top w:val="single" w:sz="4" w:space="0" w:color="auto"/>
              <w:left w:val="single" w:sz="4" w:space="0" w:color="auto"/>
              <w:bottom w:val="nil"/>
              <w:right w:val="nil"/>
            </w:tcBorders>
            <w:shd w:val="clear" w:color="auto" w:fill="FFFFFF"/>
            <w:vAlign w:val="center"/>
          </w:tcPr>
          <w:p w14:paraId="2C1EEC09"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Số sổ</w:t>
            </w:r>
          </w:p>
          <w:p w14:paraId="3951E3F2"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BHXH</w:t>
            </w:r>
          </w:p>
        </w:tc>
        <w:tc>
          <w:tcPr>
            <w:tcW w:w="525" w:type="pct"/>
            <w:vMerge w:val="restart"/>
            <w:tcBorders>
              <w:top w:val="single" w:sz="4" w:space="0" w:color="auto"/>
              <w:left w:val="single" w:sz="4" w:space="0" w:color="auto"/>
              <w:bottom w:val="nil"/>
              <w:right w:val="nil"/>
            </w:tcBorders>
            <w:shd w:val="clear" w:color="auto" w:fill="FFFFFF"/>
            <w:vAlign w:val="center"/>
          </w:tcPr>
          <w:p w14:paraId="15A28A1E"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Số tiền hỗ trợ</w:t>
            </w:r>
          </w:p>
        </w:tc>
        <w:tc>
          <w:tcPr>
            <w:tcW w:w="766" w:type="pct"/>
            <w:gridSpan w:val="2"/>
            <w:tcBorders>
              <w:top w:val="single" w:sz="4" w:space="0" w:color="auto"/>
              <w:left w:val="single" w:sz="4" w:space="0" w:color="auto"/>
              <w:bottom w:val="nil"/>
              <w:right w:val="nil"/>
            </w:tcBorders>
            <w:shd w:val="clear" w:color="auto" w:fill="FFFFFF"/>
            <w:vAlign w:val="center"/>
          </w:tcPr>
          <w:p w14:paraId="17995427"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Tài khoản ngân hàng</w:t>
            </w:r>
          </w:p>
        </w:tc>
        <w:tc>
          <w:tcPr>
            <w:tcW w:w="327" w:type="pct"/>
            <w:vMerge w:val="restart"/>
            <w:tcBorders>
              <w:top w:val="single" w:sz="4" w:space="0" w:color="auto"/>
              <w:left w:val="single" w:sz="4" w:space="0" w:color="auto"/>
              <w:bottom w:val="nil"/>
              <w:right w:val="single" w:sz="4" w:space="0" w:color="auto"/>
            </w:tcBorders>
            <w:shd w:val="clear" w:color="auto" w:fill="FFFFFF"/>
            <w:vAlign w:val="center"/>
          </w:tcPr>
          <w:p w14:paraId="703E18EF"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Ghi chú</w:t>
            </w:r>
          </w:p>
        </w:tc>
      </w:tr>
      <w:tr w:rsidR="008B73D7" w:rsidRPr="00285FB2" w14:paraId="75C0AE9A" w14:textId="77777777" w:rsidTr="00DC31CD">
        <w:tblPrEx>
          <w:tblCellMar>
            <w:top w:w="0" w:type="dxa"/>
            <w:left w:w="0" w:type="dxa"/>
            <w:bottom w:w="0" w:type="dxa"/>
            <w:right w:w="0" w:type="dxa"/>
          </w:tblCellMar>
        </w:tblPrEx>
        <w:trPr>
          <w:trHeight w:val="432"/>
          <w:jc w:val="center"/>
        </w:trPr>
        <w:tc>
          <w:tcPr>
            <w:tcW w:w="303" w:type="pct"/>
            <w:vMerge/>
            <w:tcBorders>
              <w:top w:val="nil"/>
              <w:left w:val="single" w:sz="4" w:space="0" w:color="auto"/>
              <w:bottom w:val="nil"/>
              <w:right w:val="nil"/>
            </w:tcBorders>
            <w:shd w:val="clear" w:color="auto" w:fill="FFFFFF"/>
            <w:vAlign w:val="center"/>
          </w:tcPr>
          <w:p w14:paraId="1751F105"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604" w:type="pct"/>
            <w:vMerge/>
            <w:tcBorders>
              <w:top w:val="nil"/>
              <w:left w:val="single" w:sz="4" w:space="0" w:color="auto"/>
              <w:bottom w:val="nil"/>
              <w:right w:val="nil"/>
            </w:tcBorders>
            <w:shd w:val="clear" w:color="auto" w:fill="FFFFFF"/>
            <w:vAlign w:val="center"/>
          </w:tcPr>
          <w:p w14:paraId="3D980AB5"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485" w:type="pct"/>
            <w:vMerge/>
            <w:tcBorders>
              <w:top w:val="nil"/>
              <w:left w:val="single" w:sz="4" w:space="0" w:color="auto"/>
              <w:bottom w:val="nil"/>
              <w:right w:val="nil"/>
            </w:tcBorders>
            <w:shd w:val="clear" w:color="auto" w:fill="FFFFFF"/>
            <w:vAlign w:val="center"/>
          </w:tcPr>
          <w:p w14:paraId="0CDF9CF2"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561" w:type="pct"/>
            <w:vMerge/>
            <w:tcBorders>
              <w:top w:val="nil"/>
              <w:left w:val="single" w:sz="4" w:space="0" w:color="auto"/>
              <w:bottom w:val="nil"/>
              <w:right w:val="nil"/>
            </w:tcBorders>
            <w:shd w:val="clear" w:color="auto" w:fill="FFFFFF"/>
            <w:vAlign w:val="center"/>
          </w:tcPr>
          <w:p w14:paraId="7994A58F"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447" w:type="pct"/>
            <w:tcBorders>
              <w:top w:val="single" w:sz="4" w:space="0" w:color="auto"/>
              <w:left w:val="single" w:sz="4" w:space="0" w:color="auto"/>
              <w:bottom w:val="nil"/>
              <w:right w:val="nil"/>
            </w:tcBorders>
            <w:shd w:val="clear" w:color="auto" w:fill="FFFFFF"/>
            <w:vAlign w:val="center"/>
          </w:tcPr>
          <w:p w14:paraId="56A06140"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 xml:space="preserve">Loại </w:t>
            </w:r>
            <w:r w:rsidR="00391F35" w:rsidRPr="00285FB2">
              <w:rPr>
                <w:rStyle w:val="Other"/>
                <w:rFonts w:ascii="Arial" w:hAnsi="Arial" w:cs="Arial"/>
                <w:color w:val="000000"/>
                <w:sz w:val="20"/>
                <w:szCs w:val="20"/>
                <w:lang w:eastAsia="vi-VN"/>
              </w:rPr>
              <w:t>hợp đồng</w:t>
            </w:r>
          </w:p>
        </w:tc>
        <w:tc>
          <w:tcPr>
            <w:tcW w:w="561" w:type="pct"/>
            <w:tcBorders>
              <w:top w:val="single" w:sz="4" w:space="0" w:color="auto"/>
              <w:left w:val="single" w:sz="4" w:space="0" w:color="auto"/>
              <w:bottom w:val="nil"/>
              <w:right w:val="nil"/>
            </w:tcBorders>
            <w:shd w:val="clear" w:color="auto" w:fill="FFFFFF"/>
            <w:vAlign w:val="center"/>
          </w:tcPr>
          <w:p w14:paraId="61BFA94B"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Thời điểm bắt đầu thực hiện HĐLĐ</w:t>
            </w:r>
          </w:p>
        </w:tc>
        <w:tc>
          <w:tcPr>
            <w:tcW w:w="420" w:type="pct"/>
            <w:vMerge/>
            <w:tcBorders>
              <w:top w:val="nil"/>
              <w:left w:val="single" w:sz="4" w:space="0" w:color="auto"/>
              <w:bottom w:val="nil"/>
              <w:right w:val="nil"/>
            </w:tcBorders>
            <w:shd w:val="clear" w:color="auto" w:fill="FFFFFF"/>
            <w:vAlign w:val="center"/>
          </w:tcPr>
          <w:p w14:paraId="10CE824F"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525" w:type="pct"/>
            <w:vMerge/>
            <w:tcBorders>
              <w:top w:val="nil"/>
              <w:left w:val="single" w:sz="4" w:space="0" w:color="auto"/>
              <w:bottom w:val="nil"/>
              <w:right w:val="nil"/>
            </w:tcBorders>
            <w:shd w:val="clear" w:color="auto" w:fill="FFFFFF"/>
            <w:vAlign w:val="center"/>
          </w:tcPr>
          <w:p w14:paraId="5D69BEEE"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392" w:type="pct"/>
            <w:tcBorders>
              <w:top w:val="single" w:sz="4" w:space="0" w:color="auto"/>
              <w:left w:val="single" w:sz="4" w:space="0" w:color="auto"/>
              <w:bottom w:val="nil"/>
              <w:right w:val="nil"/>
            </w:tcBorders>
            <w:shd w:val="clear" w:color="auto" w:fill="FFFFFF"/>
            <w:vAlign w:val="center"/>
          </w:tcPr>
          <w:p w14:paraId="3CCE8D13"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Số tài khoản</w:t>
            </w:r>
          </w:p>
        </w:tc>
        <w:tc>
          <w:tcPr>
            <w:tcW w:w="375" w:type="pct"/>
            <w:tcBorders>
              <w:top w:val="single" w:sz="4" w:space="0" w:color="auto"/>
              <w:left w:val="single" w:sz="4" w:space="0" w:color="auto"/>
              <w:bottom w:val="nil"/>
              <w:right w:val="nil"/>
            </w:tcBorders>
            <w:shd w:val="clear" w:color="auto" w:fill="FFFFFF"/>
            <w:vAlign w:val="center"/>
          </w:tcPr>
          <w:p w14:paraId="5B06D8DC"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Tên ngân hàng</w:t>
            </w:r>
          </w:p>
        </w:tc>
        <w:tc>
          <w:tcPr>
            <w:tcW w:w="327" w:type="pct"/>
            <w:vMerge/>
            <w:tcBorders>
              <w:top w:val="nil"/>
              <w:left w:val="single" w:sz="4" w:space="0" w:color="auto"/>
              <w:bottom w:val="nil"/>
              <w:right w:val="single" w:sz="4" w:space="0" w:color="auto"/>
            </w:tcBorders>
            <w:shd w:val="clear" w:color="auto" w:fill="FFFFFF"/>
            <w:vAlign w:val="center"/>
          </w:tcPr>
          <w:p w14:paraId="30BA4A49"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r>
      <w:tr w:rsidR="008B73D7" w:rsidRPr="00285FB2" w14:paraId="15BEE0AD" w14:textId="77777777" w:rsidTr="00DC31CD">
        <w:tblPrEx>
          <w:tblCellMar>
            <w:top w:w="0" w:type="dxa"/>
            <w:left w:w="0" w:type="dxa"/>
            <w:bottom w:w="0" w:type="dxa"/>
            <w:right w:w="0" w:type="dxa"/>
          </w:tblCellMar>
        </w:tblPrEx>
        <w:trPr>
          <w:trHeight w:val="432"/>
          <w:jc w:val="center"/>
        </w:trPr>
        <w:tc>
          <w:tcPr>
            <w:tcW w:w="303" w:type="pct"/>
            <w:tcBorders>
              <w:top w:val="single" w:sz="4" w:space="0" w:color="auto"/>
              <w:left w:val="single" w:sz="4" w:space="0" w:color="auto"/>
              <w:bottom w:val="nil"/>
              <w:right w:val="nil"/>
            </w:tcBorders>
            <w:shd w:val="clear" w:color="auto" w:fill="FFFFFF"/>
            <w:vAlign w:val="center"/>
          </w:tcPr>
          <w:p w14:paraId="7BF75336"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1</w:t>
            </w:r>
          </w:p>
        </w:tc>
        <w:tc>
          <w:tcPr>
            <w:tcW w:w="604" w:type="pct"/>
            <w:tcBorders>
              <w:top w:val="single" w:sz="4" w:space="0" w:color="auto"/>
              <w:left w:val="single" w:sz="4" w:space="0" w:color="auto"/>
              <w:bottom w:val="nil"/>
              <w:right w:val="nil"/>
            </w:tcBorders>
            <w:shd w:val="clear" w:color="auto" w:fill="FFFFFF"/>
            <w:vAlign w:val="center"/>
          </w:tcPr>
          <w:p w14:paraId="5A4035D4" w14:textId="77777777" w:rsidR="008B73D7" w:rsidRPr="00285FB2" w:rsidRDefault="008B73D7" w:rsidP="00DC31CD">
            <w:pPr>
              <w:jc w:val="center"/>
              <w:rPr>
                <w:rFonts w:ascii="Arial" w:hAnsi="Arial" w:cs="Arial"/>
                <w:color w:val="auto"/>
                <w:sz w:val="20"/>
                <w:szCs w:val="20"/>
                <w:lang w:eastAsia="en-US"/>
              </w:rPr>
            </w:pPr>
          </w:p>
        </w:tc>
        <w:tc>
          <w:tcPr>
            <w:tcW w:w="485" w:type="pct"/>
            <w:tcBorders>
              <w:top w:val="single" w:sz="4" w:space="0" w:color="auto"/>
              <w:left w:val="single" w:sz="4" w:space="0" w:color="auto"/>
              <w:bottom w:val="nil"/>
              <w:right w:val="nil"/>
            </w:tcBorders>
            <w:shd w:val="clear" w:color="auto" w:fill="FFFFFF"/>
            <w:vAlign w:val="center"/>
          </w:tcPr>
          <w:p w14:paraId="6C5DDF8D" w14:textId="77777777" w:rsidR="008B73D7" w:rsidRPr="00285FB2" w:rsidRDefault="008B73D7" w:rsidP="00DC31CD">
            <w:pPr>
              <w:jc w:val="center"/>
              <w:rPr>
                <w:rFonts w:ascii="Arial" w:hAnsi="Arial" w:cs="Arial"/>
                <w:color w:val="auto"/>
                <w:sz w:val="20"/>
                <w:szCs w:val="20"/>
                <w:lang w:eastAsia="en-US"/>
              </w:rPr>
            </w:pPr>
          </w:p>
        </w:tc>
        <w:tc>
          <w:tcPr>
            <w:tcW w:w="561" w:type="pct"/>
            <w:tcBorders>
              <w:top w:val="single" w:sz="4" w:space="0" w:color="auto"/>
              <w:left w:val="single" w:sz="4" w:space="0" w:color="auto"/>
              <w:bottom w:val="nil"/>
              <w:right w:val="nil"/>
            </w:tcBorders>
            <w:shd w:val="clear" w:color="auto" w:fill="FFFFFF"/>
            <w:vAlign w:val="center"/>
          </w:tcPr>
          <w:p w14:paraId="685626BF" w14:textId="77777777" w:rsidR="008B73D7" w:rsidRPr="00285FB2" w:rsidRDefault="008B73D7" w:rsidP="00DC31CD">
            <w:pPr>
              <w:jc w:val="center"/>
              <w:rPr>
                <w:rFonts w:ascii="Arial" w:hAnsi="Arial" w:cs="Arial"/>
                <w:color w:val="auto"/>
                <w:sz w:val="20"/>
                <w:szCs w:val="20"/>
                <w:lang w:eastAsia="en-US"/>
              </w:rPr>
            </w:pPr>
          </w:p>
        </w:tc>
        <w:tc>
          <w:tcPr>
            <w:tcW w:w="447" w:type="pct"/>
            <w:tcBorders>
              <w:top w:val="single" w:sz="4" w:space="0" w:color="auto"/>
              <w:left w:val="single" w:sz="4" w:space="0" w:color="auto"/>
              <w:bottom w:val="nil"/>
              <w:right w:val="nil"/>
            </w:tcBorders>
            <w:shd w:val="clear" w:color="auto" w:fill="FFFFFF"/>
            <w:vAlign w:val="center"/>
          </w:tcPr>
          <w:p w14:paraId="4C195769" w14:textId="77777777" w:rsidR="008B73D7" w:rsidRPr="00285FB2" w:rsidRDefault="008B73D7" w:rsidP="00DC31CD">
            <w:pPr>
              <w:jc w:val="center"/>
              <w:rPr>
                <w:rFonts w:ascii="Arial" w:hAnsi="Arial" w:cs="Arial"/>
                <w:color w:val="auto"/>
                <w:sz w:val="20"/>
                <w:szCs w:val="20"/>
                <w:lang w:eastAsia="en-US"/>
              </w:rPr>
            </w:pPr>
          </w:p>
        </w:tc>
        <w:tc>
          <w:tcPr>
            <w:tcW w:w="561" w:type="pct"/>
            <w:tcBorders>
              <w:top w:val="single" w:sz="4" w:space="0" w:color="auto"/>
              <w:left w:val="single" w:sz="4" w:space="0" w:color="auto"/>
              <w:bottom w:val="nil"/>
              <w:right w:val="nil"/>
            </w:tcBorders>
            <w:shd w:val="clear" w:color="auto" w:fill="FFFFFF"/>
            <w:vAlign w:val="center"/>
          </w:tcPr>
          <w:p w14:paraId="033B31D0" w14:textId="77777777" w:rsidR="008B73D7" w:rsidRPr="00285FB2" w:rsidRDefault="008B73D7" w:rsidP="00DC31CD">
            <w:pPr>
              <w:jc w:val="center"/>
              <w:rPr>
                <w:rFonts w:ascii="Arial" w:hAnsi="Arial" w:cs="Arial"/>
                <w:color w:val="auto"/>
                <w:sz w:val="20"/>
                <w:szCs w:val="20"/>
                <w:lang w:eastAsia="en-US"/>
              </w:rPr>
            </w:pPr>
          </w:p>
        </w:tc>
        <w:tc>
          <w:tcPr>
            <w:tcW w:w="420" w:type="pct"/>
            <w:tcBorders>
              <w:top w:val="single" w:sz="4" w:space="0" w:color="auto"/>
              <w:left w:val="single" w:sz="4" w:space="0" w:color="auto"/>
              <w:bottom w:val="nil"/>
              <w:right w:val="nil"/>
            </w:tcBorders>
            <w:shd w:val="clear" w:color="auto" w:fill="FFFFFF"/>
            <w:vAlign w:val="center"/>
          </w:tcPr>
          <w:p w14:paraId="10F2A3CD" w14:textId="77777777" w:rsidR="008B73D7" w:rsidRPr="00285FB2" w:rsidRDefault="008B73D7" w:rsidP="00DC31CD">
            <w:pPr>
              <w:jc w:val="center"/>
              <w:rPr>
                <w:rFonts w:ascii="Arial" w:hAnsi="Arial" w:cs="Arial"/>
                <w:color w:val="auto"/>
                <w:sz w:val="20"/>
                <w:szCs w:val="20"/>
                <w:lang w:eastAsia="en-US"/>
              </w:rPr>
            </w:pPr>
          </w:p>
        </w:tc>
        <w:tc>
          <w:tcPr>
            <w:tcW w:w="525" w:type="pct"/>
            <w:tcBorders>
              <w:top w:val="single" w:sz="4" w:space="0" w:color="auto"/>
              <w:left w:val="single" w:sz="4" w:space="0" w:color="auto"/>
              <w:bottom w:val="nil"/>
              <w:right w:val="nil"/>
            </w:tcBorders>
            <w:shd w:val="clear" w:color="auto" w:fill="FFFFFF"/>
            <w:vAlign w:val="center"/>
          </w:tcPr>
          <w:p w14:paraId="47829B88" w14:textId="77777777" w:rsidR="008B73D7" w:rsidRPr="00285FB2" w:rsidRDefault="008B73D7" w:rsidP="00DC31CD">
            <w:pPr>
              <w:jc w:val="center"/>
              <w:rPr>
                <w:rFonts w:ascii="Arial" w:hAnsi="Arial" w:cs="Arial"/>
                <w:color w:val="auto"/>
                <w:sz w:val="20"/>
                <w:szCs w:val="20"/>
                <w:lang w:eastAsia="en-US"/>
              </w:rPr>
            </w:pPr>
          </w:p>
        </w:tc>
        <w:tc>
          <w:tcPr>
            <w:tcW w:w="392" w:type="pct"/>
            <w:tcBorders>
              <w:top w:val="single" w:sz="4" w:space="0" w:color="auto"/>
              <w:left w:val="single" w:sz="4" w:space="0" w:color="auto"/>
              <w:bottom w:val="nil"/>
              <w:right w:val="nil"/>
            </w:tcBorders>
            <w:shd w:val="clear" w:color="auto" w:fill="FFFFFF"/>
            <w:vAlign w:val="center"/>
          </w:tcPr>
          <w:p w14:paraId="789599C1" w14:textId="77777777" w:rsidR="008B73D7" w:rsidRPr="00285FB2" w:rsidRDefault="008B73D7" w:rsidP="00DC31CD">
            <w:pPr>
              <w:jc w:val="center"/>
              <w:rPr>
                <w:rFonts w:ascii="Arial" w:hAnsi="Arial" w:cs="Arial"/>
                <w:color w:val="auto"/>
                <w:sz w:val="20"/>
                <w:szCs w:val="20"/>
                <w:lang w:eastAsia="en-US"/>
              </w:rPr>
            </w:pPr>
          </w:p>
        </w:tc>
        <w:tc>
          <w:tcPr>
            <w:tcW w:w="375" w:type="pct"/>
            <w:tcBorders>
              <w:top w:val="single" w:sz="4" w:space="0" w:color="auto"/>
              <w:left w:val="single" w:sz="4" w:space="0" w:color="auto"/>
              <w:bottom w:val="nil"/>
              <w:right w:val="nil"/>
            </w:tcBorders>
            <w:shd w:val="clear" w:color="auto" w:fill="FFFFFF"/>
            <w:vAlign w:val="center"/>
          </w:tcPr>
          <w:p w14:paraId="1E3869CA" w14:textId="77777777" w:rsidR="008B73D7" w:rsidRPr="00285FB2" w:rsidRDefault="008B73D7" w:rsidP="00DC31CD">
            <w:pPr>
              <w:jc w:val="center"/>
              <w:rPr>
                <w:rFonts w:ascii="Arial" w:hAnsi="Arial" w:cs="Arial"/>
                <w:color w:val="auto"/>
                <w:sz w:val="20"/>
                <w:szCs w:val="20"/>
                <w:lang w:eastAsia="en-US"/>
              </w:rPr>
            </w:pPr>
          </w:p>
        </w:tc>
        <w:tc>
          <w:tcPr>
            <w:tcW w:w="327" w:type="pct"/>
            <w:tcBorders>
              <w:top w:val="single" w:sz="4" w:space="0" w:color="auto"/>
              <w:left w:val="single" w:sz="4" w:space="0" w:color="auto"/>
              <w:bottom w:val="nil"/>
              <w:right w:val="single" w:sz="4" w:space="0" w:color="auto"/>
            </w:tcBorders>
            <w:shd w:val="clear" w:color="auto" w:fill="FFFFFF"/>
            <w:vAlign w:val="center"/>
          </w:tcPr>
          <w:p w14:paraId="753F3AC7" w14:textId="77777777" w:rsidR="008B73D7" w:rsidRPr="00285FB2" w:rsidRDefault="008B73D7" w:rsidP="00DC31CD">
            <w:pPr>
              <w:jc w:val="center"/>
              <w:rPr>
                <w:rFonts w:ascii="Arial" w:hAnsi="Arial" w:cs="Arial"/>
                <w:color w:val="auto"/>
                <w:sz w:val="20"/>
                <w:szCs w:val="20"/>
                <w:lang w:eastAsia="en-US"/>
              </w:rPr>
            </w:pPr>
          </w:p>
        </w:tc>
      </w:tr>
      <w:tr w:rsidR="008B73D7" w:rsidRPr="00285FB2" w14:paraId="46A1B91E" w14:textId="77777777" w:rsidTr="00DC31CD">
        <w:tblPrEx>
          <w:tblCellMar>
            <w:top w:w="0" w:type="dxa"/>
            <w:left w:w="0" w:type="dxa"/>
            <w:bottom w:w="0" w:type="dxa"/>
            <w:right w:w="0" w:type="dxa"/>
          </w:tblCellMar>
        </w:tblPrEx>
        <w:trPr>
          <w:trHeight w:val="432"/>
          <w:jc w:val="center"/>
        </w:trPr>
        <w:tc>
          <w:tcPr>
            <w:tcW w:w="303" w:type="pct"/>
            <w:tcBorders>
              <w:top w:val="single" w:sz="4" w:space="0" w:color="auto"/>
              <w:left w:val="single" w:sz="4" w:space="0" w:color="auto"/>
              <w:bottom w:val="nil"/>
              <w:right w:val="nil"/>
            </w:tcBorders>
            <w:shd w:val="clear" w:color="auto" w:fill="FFFFFF"/>
            <w:vAlign w:val="center"/>
          </w:tcPr>
          <w:p w14:paraId="56BE1467"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2</w:t>
            </w:r>
          </w:p>
        </w:tc>
        <w:tc>
          <w:tcPr>
            <w:tcW w:w="604" w:type="pct"/>
            <w:tcBorders>
              <w:top w:val="single" w:sz="4" w:space="0" w:color="auto"/>
              <w:left w:val="single" w:sz="4" w:space="0" w:color="auto"/>
              <w:bottom w:val="nil"/>
              <w:right w:val="nil"/>
            </w:tcBorders>
            <w:shd w:val="clear" w:color="auto" w:fill="FFFFFF"/>
            <w:vAlign w:val="center"/>
          </w:tcPr>
          <w:p w14:paraId="55219F2A" w14:textId="77777777" w:rsidR="008B73D7" w:rsidRPr="00285FB2" w:rsidRDefault="008B73D7" w:rsidP="00DC31CD">
            <w:pPr>
              <w:jc w:val="center"/>
              <w:rPr>
                <w:rFonts w:ascii="Arial" w:hAnsi="Arial" w:cs="Arial"/>
                <w:color w:val="auto"/>
                <w:sz w:val="20"/>
                <w:szCs w:val="20"/>
                <w:lang w:eastAsia="en-US"/>
              </w:rPr>
            </w:pPr>
          </w:p>
        </w:tc>
        <w:tc>
          <w:tcPr>
            <w:tcW w:w="485" w:type="pct"/>
            <w:tcBorders>
              <w:top w:val="single" w:sz="4" w:space="0" w:color="auto"/>
              <w:left w:val="single" w:sz="4" w:space="0" w:color="auto"/>
              <w:bottom w:val="nil"/>
              <w:right w:val="nil"/>
            </w:tcBorders>
            <w:shd w:val="clear" w:color="auto" w:fill="FFFFFF"/>
            <w:vAlign w:val="center"/>
          </w:tcPr>
          <w:p w14:paraId="05E3EFBE" w14:textId="77777777" w:rsidR="008B73D7" w:rsidRPr="00285FB2" w:rsidRDefault="008B73D7" w:rsidP="00DC31CD">
            <w:pPr>
              <w:jc w:val="center"/>
              <w:rPr>
                <w:rFonts w:ascii="Arial" w:hAnsi="Arial" w:cs="Arial"/>
                <w:color w:val="auto"/>
                <w:sz w:val="20"/>
                <w:szCs w:val="20"/>
                <w:lang w:eastAsia="en-US"/>
              </w:rPr>
            </w:pPr>
          </w:p>
        </w:tc>
        <w:tc>
          <w:tcPr>
            <w:tcW w:w="561" w:type="pct"/>
            <w:tcBorders>
              <w:top w:val="single" w:sz="4" w:space="0" w:color="auto"/>
              <w:left w:val="single" w:sz="4" w:space="0" w:color="auto"/>
              <w:bottom w:val="nil"/>
              <w:right w:val="nil"/>
            </w:tcBorders>
            <w:shd w:val="clear" w:color="auto" w:fill="FFFFFF"/>
            <w:vAlign w:val="center"/>
          </w:tcPr>
          <w:p w14:paraId="14710B91" w14:textId="77777777" w:rsidR="008B73D7" w:rsidRPr="00285FB2" w:rsidRDefault="008B73D7" w:rsidP="00DC31CD">
            <w:pPr>
              <w:jc w:val="center"/>
              <w:rPr>
                <w:rFonts w:ascii="Arial" w:hAnsi="Arial" w:cs="Arial"/>
                <w:color w:val="auto"/>
                <w:sz w:val="20"/>
                <w:szCs w:val="20"/>
                <w:lang w:eastAsia="en-US"/>
              </w:rPr>
            </w:pPr>
          </w:p>
        </w:tc>
        <w:tc>
          <w:tcPr>
            <w:tcW w:w="447" w:type="pct"/>
            <w:tcBorders>
              <w:top w:val="single" w:sz="4" w:space="0" w:color="auto"/>
              <w:left w:val="single" w:sz="4" w:space="0" w:color="auto"/>
              <w:bottom w:val="nil"/>
              <w:right w:val="nil"/>
            </w:tcBorders>
            <w:shd w:val="clear" w:color="auto" w:fill="FFFFFF"/>
            <w:vAlign w:val="center"/>
          </w:tcPr>
          <w:p w14:paraId="4FD56E5A" w14:textId="77777777" w:rsidR="008B73D7" w:rsidRPr="00285FB2" w:rsidRDefault="008B73D7" w:rsidP="00DC31CD">
            <w:pPr>
              <w:jc w:val="center"/>
              <w:rPr>
                <w:rFonts w:ascii="Arial" w:hAnsi="Arial" w:cs="Arial"/>
                <w:color w:val="auto"/>
                <w:sz w:val="20"/>
                <w:szCs w:val="20"/>
                <w:lang w:eastAsia="en-US"/>
              </w:rPr>
            </w:pPr>
          </w:p>
        </w:tc>
        <w:tc>
          <w:tcPr>
            <w:tcW w:w="561" w:type="pct"/>
            <w:tcBorders>
              <w:top w:val="single" w:sz="4" w:space="0" w:color="auto"/>
              <w:left w:val="single" w:sz="4" w:space="0" w:color="auto"/>
              <w:bottom w:val="nil"/>
              <w:right w:val="nil"/>
            </w:tcBorders>
            <w:shd w:val="clear" w:color="auto" w:fill="FFFFFF"/>
            <w:vAlign w:val="center"/>
          </w:tcPr>
          <w:p w14:paraId="49F740C5" w14:textId="77777777" w:rsidR="008B73D7" w:rsidRPr="00285FB2" w:rsidRDefault="008B73D7" w:rsidP="00DC31CD">
            <w:pPr>
              <w:jc w:val="center"/>
              <w:rPr>
                <w:rFonts w:ascii="Arial" w:hAnsi="Arial" w:cs="Arial"/>
                <w:color w:val="auto"/>
                <w:sz w:val="20"/>
                <w:szCs w:val="20"/>
                <w:lang w:eastAsia="en-US"/>
              </w:rPr>
            </w:pPr>
          </w:p>
        </w:tc>
        <w:tc>
          <w:tcPr>
            <w:tcW w:w="420" w:type="pct"/>
            <w:tcBorders>
              <w:top w:val="single" w:sz="4" w:space="0" w:color="auto"/>
              <w:left w:val="single" w:sz="4" w:space="0" w:color="auto"/>
              <w:bottom w:val="nil"/>
              <w:right w:val="nil"/>
            </w:tcBorders>
            <w:shd w:val="clear" w:color="auto" w:fill="FFFFFF"/>
            <w:vAlign w:val="center"/>
          </w:tcPr>
          <w:p w14:paraId="2D7CA9BF" w14:textId="77777777" w:rsidR="008B73D7" w:rsidRPr="00285FB2" w:rsidRDefault="008B73D7" w:rsidP="00DC31CD">
            <w:pPr>
              <w:jc w:val="center"/>
              <w:rPr>
                <w:rFonts w:ascii="Arial" w:hAnsi="Arial" w:cs="Arial"/>
                <w:color w:val="auto"/>
                <w:sz w:val="20"/>
                <w:szCs w:val="20"/>
                <w:lang w:eastAsia="en-US"/>
              </w:rPr>
            </w:pPr>
          </w:p>
        </w:tc>
        <w:tc>
          <w:tcPr>
            <w:tcW w:w="525" w:type="pct"/>
            <w:tcBorders>
              <w:top w:val="single" w:sz="4" w:space="0" w:color="auto"/>
              <w:left w:val="single" w:sz="4" w:space="0" w:color="auto"/>
              <w:bottom w:val="nil"/>
              <w:right w:val="nil"/>
            </w:tcBorders>
            <w:shd w:val="clear" w:color="auto" w:fill="FFFFFF"/>
            <w:vAlign w:val="center"/>
          </w:tcPr>
          <w:p w14:paraId="2288D89C" w14:textId="77777777" w:rsidR="008B73D7" w:rsidRPr="00285FB2" w:rsidRDefault="008B73D7" w:rsidP="00DC31CD">
            <w:pPr>
              <w:jc w:val="center"/>
              <w:rPr>
                <w:rFonts w:ascii="Arial" w:hAnsi="Arial" w:cs="Arial"/>
                <w:color w:val="auto"/>
                <w:sz w:val="20"/>
                <w:szCs w:val="20"/>
                <w:lang w:eastAsia="en-US"/>
              </w:rPr>
            </w:pPr>
          </w:p>
        </w:tc>
        <w:tc>
          <w:tcPr>
            <w:tcW w:w="392" w:type="pct"/>
            <w:tcBorders>
              <w:top w:val="single" w:sz="4" w:space="0" w:color="auto"/>
              <w:left w:val="single" w:sz="4" w:space="0" w:color="auto"/>
              <w:bottom w:val="nil"/>
              <w:right w:val="nil"/>
            </w:tcBorders>
            <w:shd w:val="clear" w:color="auto" w:fill="FFFFFF"/>
            <w:vAlign w:val="center"/>
          </w:tcPr>
          <w:p w14:paraId="76EA9270" w14:textId="77777777" w:rsidR="008B73D7" w:rsidRPr="00285FB2" w:rsidRDefault="008B73D7" w:rsidP="00DC31CD">
            <w:pPr>
              <w:jc w:val="center"/>
              <w:rPr>
                <w:rFonts w:ascii="Arial" w:hAnsi="Arial" w:cs="Arial"/>
                <w:color w:val="auto"/>
                <w:sz w:val="20"/>
                <w:szCs w:val="20"/>
                <w:lang w:eastAsia="en-US"/>
              </w:rPr>
            </w:pPr>
          </w:p>
        </w:tc>
        <w:tc>
          <w:tcPr>
            <w:tcW w:w="375" w:type="pct"/>
            <w:tcBorders>
              <w:top w:val="single" w:sz="4" w:space="0" w:color="auto"/>
              <w:left w:val="single" w:sz="4" w:space="0" w:color="auto"/>
              <w:bottom w:val="nil"/>
              <w:right w:val="nil"/>
            </w:tcBorders>
            <w:shd w:val="clear" w:color="auto" w:fill="FFFFFF"/>
            <w:vAlign w:val="center"/>
          </w:tcPr>
          <w:p w14:paraId="2000D49E" w14:textId="77777777" w:rsidR="008B73D7" w:rsidRPr="00285FB2" w:rsidRDefault="008B73D7" w:rsidP="00DC31CD">
            <w:pPr>
              <w:jc w:val="center"/>
              <w:rPr>
                <w:rFonts w:ascii="Arial" w:hAnsi="Arial" w:cs="Arial"/>
                <w:color w:val="auto"/>
                <w:sz w:val="20"/>
                <w:szCs w:val="20"/>
                <w:lang w:eastAsia="en-US"/>
              </w:rPr>
            </w:pPr>
          </w:p>
        </w:tc>
        <w:tc>
          <w:tcPr>
            <w:tcW w:w="327" w:type="pct"/>
            <w:tcBorders>
              <w:top w:val="single" w:sz="4" w:space="0" w:color="auto"/>
              <w:left w:val="single" w:sz="4" w:space="0" w:color="auto"/>
              <w:bottom w:val="nil"/>
              <w:right w:val="single" w:sz="4" w:space="0" w:color="auto"/>
            </w:tcBorders>
            <w:shd w:val="clear" w:color="auto" w:fill="FFFFFF"/>
            <w:vAlign w:val="center"/>
          </w:tcPr>
          <w:p w14:paraId="5AE963AD" w14:textId="77777777" w:rsidR="008B73D7" w:rsidRPr="00285FB2" w:rsidRDefault="008B73D7" w:rsidP="00DC31CD">
            <w:pPr>
              <w:jc w:val="center"/>
              <w:rPr>
                <w:rFonts w:ascii="Arial" w:hAnsi="Arial" w:cs="Arial"/>
                <w:color w:val="auto"/>
                <w:sz w:val="20"/>
                <w:szCs w:val="20"/>
                <w:lang w:eastAsia="en-US"/>
              </w:rPr>
            </w:pPr>
          </w:p>
        </w:tc>
      </w:tr>
      <w:tr w:rsidR="008B73D7" w:rsidRPr="00285FB2" w14:paraId="51B33872" w14:textId="77777777" w:rsidTr="00DC31CD">
        <w:tblPrEx>
          <w:tblCellMar>
            <w:top w:w="0" w:type="dxa"/>
            <w:left w:w="0" w:type="dxa"/>
            <w:bottom w:w="0" w:type="dxa"/>
            <w:right w:w="0" w:type="dxa"/>
          </w:tblCellMar>
        </w:tblPrEx>
        <w:trPr>
          <w:trHeight w:val="432"/>
          <w:jc w:val="center"/>
        </w:trPr>
        <w:tc>
          <w:tcPr>
            <w:tcW w:w="303" w:type="pct"/>
            <w:tcBorders>
              <w:top w:val="single" w:sz="4" w:space="0" w:color="auto"/>
              <w:left w:val="single" w:sz="4" w:space="0" w:color="auto"/>
              <w:bottom w:val="nil"/>
              <w:right w:val="nil"/>
            </w:tcBorders>
            <w:shd w:val="clear" w:color="auto" w:fill="FFFFFF"/>
            <w:vAlign w:val="center"/>
          </w:tcPr>
          <w:p w14:paraId="45478280" w14:textId="77777777" w:rsidR="008B73D7" w:rsidRPr="00285FB2" w:rsidRDefault="008B73D7" w:rsidP="00DC31CD">
            <w:pPr>
              <w:jc w:val="center"/>
              <w:rPr>
                <w:rFonts w:ascii="Arial" w:hAnsi="Arial" w:cs="Arial"/>
                <w:color w:val="auto"/>
                <w:sz w:val="20"/>
                <w:szCs w:val="20"/>
                <w:lang w:eastAsia="en-US"/>
              </w:rPr>
            </w:pPr>
          </w:p>
        </w:tc>
        <w:tc>
          <w:tcPr>
            <w:tcW w:w="604" w:type="pct"/>
            <w:tcBorders>
              <w:top w:val="single" w:sz="4" w:space="0" w:color="auto"/>
              <w:left w:val="single" w:sz="4" w:space="0" w:color="auto"/>
              <w:bottom w:val="nil"/>
              <w:right w:val="nil"/>
            </w:tcBorders>
            <w:shd w:val="clear" w:color="auto" w:fill="FFFFFF"/>
            <w:vAlign w:val="center"/>
          </w:tcPr>
          <w:p w14:paraId="636630BB" w14:textId="77777777" w:rsidR="008B73D7" w:rsidRPr="00285FB2" w:rsidRDefault="008B73D7" w:rsidP="00DC31CD">
            <w:pPr>
              <w:jc w:val="center"/>
              <w:rPr>
                <w:rFonts w:ascii="Arial" w:hAnsi="Arial" w:cs="Arial"/>
                <w:color w:val="auto"/>
                <w:sz w:val="20"/>
                <w:szCs w:val="20"/>
                <w:lang w:eastAsia="en-US"/>
              </w:rPr>
            </w:pPr>
          </w:p>
        </w:tc>
        <w:tc>
          <w:tcPr>
            <w:tcW w:w="485" w:type="pct"/>
            <w:tcBorders>
              <w:top w:val="single" w:sz="4" w:space="0" w:color="auto"/>
              <w:left w:val="single" w:sz="4" w:space="0" w:color="auto"/>
              <w:bottom w:val="nil"/>
              <w:right w:val="nil"/>
            </w:tcBorders>
            <w:shd w:val="clear" w:color="auto" w:fill="FFFFFF"/>
            <w:vAlign w:val="center"/>
          </w:tcPr>
          <w:p w14:paraId="626853AB" w14:textId="77777777" w:rsidR="008B73D7" w:rsidRPr="00285FB2" w:rsidRDefault="008B73D7" w:rsidP="00DC31CD">
            <w:pPr>
              <w:jc w:val="center"/>
              <w:rPr>
                <w:rFonts w:ascii="Arial" w:hAnsi="Arial" w:cs="Arial"/>
                <w:color w:val="auto"/>
                <w:sz w:val="20"/>
                <w:szCs w:val="20"/>
                <w:lang w:eastAsia="en-US"/>
              </w:rPr>
            </w:pPr>
          </w:p>
        </w:tc>
        <w:tc>
          <w:tcPr>
            <w:tcW w:w="561" w:type="pct"/>
            <w:tcBorders>
              <w:top w:val="single" w:sz="4" w:space="0" w:color="auto"/>
              <w:left w:val="single" w:sz="4" w:space="0" w:color="auto"/>
              <w:bottom w:val="nil"/>
              <w:right w:val="nil"/>
            </w:tcBorders>
            <w:shd w:val="clear" w:color="auto" w:fill="FFFFFF"/>
            <w:vAlign w:val="center"/>
          </w:tcPr>
          <w:p w14:paraId="575EA9E0" w14:textId="77777777" w:rsidR="008B73D7" w:rsidRPr="00285FB2" w:rsidRDefault="008B73D7" w:rsidP="00DC31CD">
            <w:pPr>
              <w:jc w:val="center"/>
              <w:rPr>
                <w:rFonts w:ascii="Arial" w:hAnsi="Arial" w:cs="Arial"/>
                <w:color w:val="auto"/>
                <w:sz w:val="20"/>
                <w:szCs w:val="20"/>
                <w:lang w:eastAsia="en-US"/>
              </w:rPr>
            </w:pPr>
          </w:p>
        </w:tc>
        <w:tc>
          <w:tcPr>
            <w:tcW w:w="447" w:type="pct"/>
            <w:tcBorders>
              <w:top w:val="single" w:sz="4" w:space="0" w:color="auto"/>
              <w:left w:val="single" w:sz="4" w:space="0" w:color="auto"/>
              <w:bottom w:val="nil"/>
              <w:right w:val="nil"/>
            </w:tcBorders>
            <w:shd w:val="clear" w:color="auto" w:fill="FFFFFF"/>
            <w:vAlign w:val="center"/>
          </w:tcPr>
          <w:p w14:paraId="65A7DFA6" w14:textId="77777777" w:rsidR="008B73D7" w:rsidRPr="00285FB2" w:rsidRDefault="008B73D7" w:rsidP="00DC31CD">
            <w:pPr>
              <w:jc w:val="center"/>
              <w:rPr>
                <w:rFonts w:ascii="Arial" w:hAnsi="Arial" w:cs="Arial"/>
                <w:color w:val="auto"/>
                <w:sz w:val="20"/>
                <w:szCs w:val="20"/>
                <w:lang w:eastAsia="en-US"/>
              </w:rPr>
            </w:pPr>
          </w:p>
        </w:tc>
        <w:tc>
          <w:tcPr>
            <w:tcW w:w="561" w:type="pct"/>
            <w:tcBorders>
              <w:top w:val="single" w:sz="4" w:space="0" w:color="auto"/>
              <w:left w:val="single" w:sz="4" w:space="0" w:color="auto"/>
              <w:bottom w:val="nil"/>
              <w:right w:val="nil"/>
            </w:tcBorders>
            <w:shd w:val="clear" w:color="auto" w:fill="FFFFFF"/>
            <w:vAlign w:val="center"/>
          </w:tcPr>
          <w:p w14:paraId="743BC502" w14:textId="77777777" w:rsidR="008B73D7" w:rsidRPr="00285FB2" w:rsidRDefault="008B73D7" w:rsidP="00DC31CD">
            <w:pPr>
              <w:jc w:val="center"/>
              <w:rPr>
                <w:rFonts w:ascii="Arial" w:hAnsi="Arial" w:cs="Arial"/>
                <w:color w:val="auto"/>
                <w:sz w:val="20"/>
                <w:szCs w:val="20"/>
                <w:lang w:eastAsia="en-US"/>
              </w:rPr>
            </w:pPr>
          </w:p>
        </w:tc>
        <w:tc>
          <w:tcPr>
            <w:tcW w:w="420" w:type="pct"/>
            <w:tcBorders>
              <w:top w:val="single" w:sz="4" w:space="0" w:color="auto"/>
              <w:left w:val="single" w:sz="4" w:space="0" w:color="auto"/>
              <w:bottom w:val="nil"/>
              <w:right w:val="nil"/>
            </w:tcBorders>
            <w:shd w:val="clear" w:color="auto" w:fill="FFFFFF"/>
            <w:vAlign w:val="center"/>
          </w:tcPr>
          <w:p w14:paraId="3401D889" w14:textId="77777777" w:rsidR="008B73D7" w:rsidRPr="00285FB2" w:rsidRDefault="008B73D7" w:rsidP="00DC31CD">
            <w:pPr>
              <w:jc w:val="center"/>
              <w:rPr>
                <w:rFonts w:ascii="Arial" w:hAnsi="Arial" w:cs="Arial"/>
                <w:color w:val="auto"/>
                <w:sz w:val="20"/>
                <w:szCs w:val="20"/>
                <w:lang w:eastAsia="en-US"/>
              </w:rPr>
            </w:pPr>
          </w:p>
        </w:tc>
        <w:tc>
          <w:tcPr>
            <w:tcW w:w="525" w:type="pct"/>
            <w:tcBorders>
              <w:top w:val="single" w:sz="4" w:space="0" w:color="auto"/>
              <w:left w:val="single" w:sz="4" w:space="0" w:color="auto"/>
              <w:bottom w:val="nil"/>
              <w:right w:val="nil"/>
            </w:tcBorders>
            <w:shd w:val="clear" w:color="auto" w:fill="FFFFFF"/>
            <w:vAlign w:val="center"/>
          </w:tcPr>
          <w:p w14:paraId="45DCCE85" w14:textId="77777777" w:rsidR="008B73D7" w:rsidRPr="00285FB2" w:rsidRDefault="008B73D7" w:rsidP="00DC31CD">
            <w:pPr>
              <w:jc w:val="center"/>
              <w:rPr>
                <w:rFonts w:ascii="Arial" w:hAnsi="Arial" w:cs="Arial"/>
                <w:color w:val="auto"/>
                <w:sz w:val="20"/>
                <w:szCs w:val="20"/>
                <w:lang w:eastAsia="en-US"/>
              </w:rPr>
            </w:pPr>
          </w:p>
        </w:tc>
        <w:tc>
          <w:tcPr>
            <w:tcW w:w="392" w:type="pct"/>
            <w:tcBorders>
              <w:top w:val="single" w:sz="4" w:space="0" w:color="auto"/>
              <w:left w:val="single" w:sz="4" w:space="0" w:color="auto"/>
              <w:bottom w:val="nil"/>
              <w:right w:val="nil"/>
            </w:tcBorders>
            <w:shd w:val="clear" w:color="auto" w:fill="FFFFFF"/>
            <w:vAlign w:val="center"/>
          </w:tcPr>
          <w:p w14:paraId="42EB9A7C" w14:textId="77777777" w:rsidR="008B73D7" w:rsidRPr="00285FB2" w:rsidRDefault="008B73D7" w:rsidP="00DC31CD">
            <w:pPr>
              <w:jc w:val="center"/>
              <w:rPr>
                <w:rFonts w:ascii="Arial" w:hAnsi="Arial" w:cs="Arial"/>
                <w:color w:val="auto"/>
                <w:sz w:val="20"/>
                <w:szCs w:val="20"/>
                <w:lang w:eastAsia="en-US"/>
              </w:rPr>
            </w:pPr>
          </w:p>
        </w:tc>
        <w:tc>
          <w:tcPr>
            <w:tcW w:w="375" w:type="pct"/>
            <w:tcBorders>
              <w:top w:val="single" w:sz="4" w:space="0" w:color="auto"/>
              <w:left w:val="single" w:sz="4" w:space="0" w:color="auto"/>
              <w:bottom w:val="nil"/>
              <w:right w:val="nil"/>
            </w:tcBorders>
            <w:shd w:val="clear" w:color="auto" w:fill="FFFFFF"/>
            <w:vAlign w:val="center"/>
          </w:tcPr>
          <w:p w14:paraId="63925C8A" w14:textId="77777777" w:rsidR="008B73D7" w:rsidRPr="00285FB2" w:rsidRDefault="008B73D7" w:rsidP="00DC31CD">
            <w:pPr>
              <w:jc w:val="center"/>
              <w:rPr>
                <w:rFonts w:ascii="Arial" w:hAnsi="Arial" w:cs="Arial"/>
                <w:color w:val="auto"/>
                <w:sz w:val="20"/>
                <w:szCs w:val="20"/>
                <w:lang w:eastAsia="en-US"/>
              </w:rPr>
            </w:pPr>
          </w:p>
        </w:tc>
        <w:tc>
          <w:tcPr>
            <w:tcW w:w="327" w:type="pct"/>
            <w:tcBorders>
              <w:top w:val="single" w:sz="4" w:space="0" w:color="auto"/>
              <w:left w:val="single" w:sz="4" w:space="0" w:color="auto"/>
              <w:bottom w:val="nil"/>
              <w:right w:val="single" w:sz="4" w:space="0" w:color="auto"/>
            </w:tcBorders>
            <w:shd w:val="clear" w:color="auto" w:fill="FFFFFF"/>
            <w:vAlign w:val="center"/>
          </w:tcPr>
          <w:p w14:paraId="00F4FDA4" w14:textId="77777777" w:rsidR="008B73D7" w:rsidRPr="00285FB2" w:rsidRDefault="008B73D7" w:rsidP="00DC31CD">
            <w:pPr>
              <w:jc w:val="center"/>
              <w:rPr>
                <w:rFonts w:ascii="Arial" w:hAnsi="Arial" w:cs="Arial"/>
                <w:color w:val="auto"/>
                <w:sz w:val="20"/>
                <w:szCs w:val="20"/>
                <w:lang w:eastAsia="en-US"/>
              </w:rPr>
            </w:pPr>
          </w:p>
        </w:tc>
      </w:tr>
      <w:tr w:rsidR="008B73D7" w:rsidRPr="00285FB2" w14:paraId="3BD3A2C1" w14:textId="77777777" w:rsidTr="00DC31CD">
        <w:tblPrEx>
          <w:tblCellMar>
            <w:top w:w="0" w:type="dxa"/>
            <w:left w:w="0" w:type="dxa"/>
            <w:bottom w:w="0" w:type="dxa"/>
            <w:right w:w="0" w:type="dxa"/>
          </w:tblCellMar>
        </w:tblPrEx>
        <w:trPr>
          <w:trHeight w:val="432"/>
          <w:jc w:val="center"/>
        </w:trPr>
        <w:tc>
          <w:tcPr>
            <w:tcW w:w="303" w:type="pct"/>
            <w:tcBorders>
              <w:top w:val="single" w:sz="4" w:space="0" w:color="auto"/>
              <w:left w:val="single" w:sz="4" w:space="0" w:color="auto"/>
              <w:bottom w:val="single" w:sz="4" w:space="0" w:color="auto"/>
              <w:right w:val="nil"/>
            </w:tcBorders>
            <w:shd w:val="clear" w:color="auto" w:fill="FFFFFF"/>
            <w:vAlign w:val="center"/>
          </w:tcPr>
          <w:p w14:paraId="63894C46" w14:textId="77777777" w:rsidR="008B73D7" w:rsidRPr="00285FB2" w:rsidRDefault="008B73D7" w:rsidP="00DC31CD">
            <w:pPr>
              <w:jc w:val="center"/>
              <w:rPr>
                <w:rFonts w:ascii="Arial" w:hAnsi="Arial" w:cs="Arial"/>
                <w:color w:val="auto"/>
                <w:sz w:val="20"/>
                <w:szCs w:val="20"/>
                <w:lang w:eastAsia="en-US"/>
              </w:rPr>
            </w:pPr>
          </w:p>
        </w:tc>
        <w:tc>
          <w:tcPr>
            <w:tcW w:w="604" w:type="pct"/>
            <w:tcBorders>
              <w:top w:val="single" w:sz="4" w:space="0" w:color="auto"/>
              <w:left w:val="single" w:sz="4" w:space="0" w:color="auto"/>
              <w:bottom w:val="single" w:sz="4" w:space="0" w:color="auto"/>
              <w:right w:val="nil"/>
            </w:tcBorders>
            <w:shd w:val="clear" w:color="auto" w:fill="FFFFFF"/>
            <w:vAlign w:val="center"/>
          </w:tcPr>
          <w:p w14:paraId="253FFD16"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b/>
                <w:bCs/>
                <w:color w:val="000000"/>
                <w:sz w:val="20"/>
                <w:szCs w:val="20"/>
                <w:lang w:eastAsia="vi-VN"/>
              </w:rPr>
              <w:t>Cộng</w:t>
            </w:r>
          </w:p>
        </w:tc>
        <w:tc>
          <w:tcPr>
            <w:tcW w:w="485" w:type="pct"/>
            <w:tcBorders>
              <w:top w:val="single" w:sz="4" w:space="0" w:color="auto"/>
              <w:left w:val="single" w:sz="4" w:space="0" w:color="auto"/>
              <w:bottom w:val="single" w:sz="4" w:space="0" w:color="auto"/>
              <w:right w:val="nil"/>
            </w:tcBorders>
            <w:shd w:val="clear" w:color="auto" w:fill="FFFFFF"/>
            <w:vAlign w:val="center"/>
          </w:tcPr>
          <w:p w14:paraId="22DCFECC"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w:t>
            </w:r>
          </w:p>
        </w:tc>
        <w:tc>
          <w:tcPr>
            <w:tcW w:w="561" w:type="pct"/>
            <w:tcBorders>
              <w:top w:val="single" w:sz="4" w:space="0" w:color="auto"/>
              <w:left w:val="single" w:sz="4" w:space="0" w:color="auto"/>
              <w:bottom w:val="single" w:sz="4" w:space="0" w:color="auto"/>
              <w:right w:val="nil"/>
            </w:tcBorders>
            <w:shd w:val="clear" w:color="auto" w:fill="FFFFFF"/>
            <w:vAlign w:val="center"/>
          </w:tcPr>
          <w:p w14:paraId="1327AEBB"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w:t>
            </w:r>
          </w:p>
        </w:tc>
        <w:tc>
          <w:tcPr>
            <w:tcW w:w="447" w:type="pct"/>
            <w:tcBorders>
              <w:top w:val="single" w:sz="4" w:space="0" w:color="auto"/>
              <w:left w:val="single" w:sz="4" w:space="0" w:color="auto"/>
              <w:bottom w:val="single" w:sz="4" w:space="0" w:color="auto"/>
              <w:right w:val="nil"/>
            </w:tcBorders>
            <w:shd w:val="clear" w:color="auto" w:fill="FFFFFF"/>
            <w:vAlign w:val="center"/>
          </w:tcPr>
          <w:p w14:paraId="7466EE82"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w:t>
            </w:r>
          </w:p>
        </w:tc>
        <w:tc>
          <w:tcPr>
            <w:tcW w:w="561" w:type="pct"/>
            <w:tcBorders>
              <w:top w:val="single" w:sz="4" w:space="0" w:color="auto"/>
              <w:left w:val="single" w:sz="4" w:space="0" w:color="auto"/>
              <w:bottom w:val="single" w:sz="4" w:space="0" w:color="auto"/>
              <w:right w:val="nil"/>
            </w:tcBorders>
            <w:shd w:val="clear" w:color="auto" w:fill="FFFFFF"/>
            <w:vAlign w:val="center"/>
          </w:tcPr>
          <w:p w14:paraId="2BD8E25F"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w:t>
            </w:r>
          </w:p>
        </w:tc>
        <w:tc>
          <w:tcPr>
            <w:tcW w:w="420" w:type="pct"/>
            <w:tcBorders>
              <w:top w:val="single" w:sz="4" w:space="0" w:color="auto"/>
              <w:left w:val="single" w:sz="4" w:space="0" w:color="auto"/>
              <w:bottom w:val="single" w:sz="4" w:space="0" w:color="auto"/>
              <w:right w:val="nil"/>
            </w:tcBorders>
            <w:shd w:val="clear" w:color="auto" w:fill="FFFFFF"/>
            <w:vAlign w:val="center"/>
          </w:tcPr>
          <w:p w14:paraId="3A7114C7"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w:t>
            </w:r>
          </w:p>
        </w:tc>
        <w:tc>
          <w:tcPr>
            <w:tcW w:w="525" w:type="pct"/>
            <w:tcBorders>
              <w:top w:val="single" w:sz="4" w:space="0" w:color="auto"/>
              <w:left w:val="single" w:sz="4" w:space="0" w:color="auto"/>
              <w:bottom w:val="single" w:sz="4" w:space="0" w:color="auto"/>
              <w:right w:val="nil"/>
            </w:tcBorders>
            <w:shd w:val="clear" w:color="auto" w:fill="FFFFFF"/>
            <w:vAlign w:val="center"/>
          </w:tcPr>
          <w:p w14:paraId="1F36EDF6" w14:textId="77777777" w:rsidR="008B73D7" w:rsidRPr="00285FB2" w:rsidRDefault="008B73D7" w:rsidP="00DC31CD">
            <w:pPr>
              <w:jc w:val="center"/>
              <w:rPr>
                <w:rFonts w:ascii="Arial" w:hAnsi="Arial" w:cs="Arial"/>
                <w:color w:val="auto"/>
                <w:sz w:val="20"/>
                <w:szCs w:val="20"/>
                <w:lang w:eastAsia="en-US"/>
              </w:rPr>
            </w:pPr>
          </w:p>
        </w:tc>
        <w:tc>
          <w:tcPr>
            <w:tcW w:w="392" w:type="pct"/>
            <w:tcBorders>
              <w:top w:val="single" w:sz="4" w:space="0" w:color="auto"/>
              <w:left w:val="single" w:sz="4" w:space="0" w:color="auto"/>
              <w:bottom w:val="single" w:sz="4" w:space="0" w:color="auto"/>
              <w:right w:val="nil"/>
            </w:tcBorders>
            <w:shd w:val="clear" w:color="auto" w:fill="FFFFFF"/>
            <w:vAlign w:val="center"/>
          </w:tcPr>
          <w:p w14:paraId="1953BDC7" w14:textId="77777777" w:rsidR="008B73D7" w:rsidRPr="00285FB2" w:rsidRDefault="008B73D7" w:rsidP="00DC31CD">
            <w:pPr>
              <w:jc w:val="center"/>
              <w:rPr>
                <w:rFonts w:ascii="Arial" w:hAnsi="Arial" w:cs="Arial"/>
                <w:color w:val="auto"/>
                <w:sz w:val="20"/>
                <w:szCs w:val="20"/>
                <w:lang w:eastAsia="en-US"/>
              </w:rPr>
            </w:pPr>
          </w:p>
        </w:tc>
        <w:tc>
          <w:tcPr>
            <w:tcW w:w="375" w:type="pct"/>
            <w:tcBorders>
              <w:top w:val="single" w:sz="4" w:space="0" w:color="auto"/>
              <w:left w:val="single" w:sz="4" w:space="0" w:color="auto"/>
              <w:bottom w:val="single" w:sz="4" w:space="0" w:color="auto"/>
              <w:right w:val="nil"/>
            </w:tcBorders>
            <w:shd w:val="clear" w:color="auto" w:fill="FFFFFF"/>
            <w:vAlign w:val="center"/>
          </w:tcPr>
          <w:p w14:paraId="3CA432BE" w14:textId="77777777" w:rsidR="008B73D7" w:rsidRPr="00285FB2" w:rsidRDefault="008B73D7" w:rsidP="00DC31CD">
            <w:pPr>
              <w:jc w:val="center"/>
              <w:rPr>
                <w:rFonts w:ascii="Arial" w:hAnsi="Arial" w:cs="Arial"/>
                <w:color w:val="aut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14:paraId="023B6663"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w:t>
            </w:r>
          </w:p>
        </w:tc>
      </w:tr>
    </w:tbl>
    <w:p w14:paraId="4117A832" w14:textId="77777777" w:rsidR="008B73D7" w:rsidRPr="00285FB2" w:rsidRDefault="00AB3ADF" w:rsidP="001D4FE4">
      <w:pPr>
        <w:pStyle w:val="Tablecaption0"/>
        <w:shd w:val="clear" w:color="auto" w:fill="auto"/>
        <w:tabs>
          <w:tab w:val="right" w:leader="dot" w:pos="8834"/>
        </w:tabs>
        <w:spacing w:after="120"/>
        <w:ind w:firstLine="720"/>
        <w:jc w:val="both"/>
        <w:rPr>
          <w:rFonts w:ascii="Arial" w:hAnsi="Arial" w:cs="Arial"/>
          <w:sz w:val="20"/>
          <w:szCs w:val="20"/>
        </w:rPr>
      </w:pPr>
      <w:r w:rsidRPr="00285FB2">
        <w:rPr>
          <w:rStyle w:val="Tablecaption"/>
          <w:rFonts w:ascii="Arial" w:hAnsi="Arial" w:cs="Arial"/>
          <w:i/>
          <w:iCs/>
          <w:color w:val="000000"/>
          <w:sz w:val="20"/>
          <w:szCs w:val="20"/>
          <w:lang w:eastAsia="vi-VN"/>
        </w:rPr>
        <w:t>(Số</w:t>
      </w:r>
      <w:r w:rsidR="008B73D7" w:rsidRPr="00285FB2">
        <w:rPr>
          <w:rStyle w:val="Tablecaption"/>
          <w:rFonts w:ascii="Arial" w:hAnsi="Arial" w:cs="Arial"/>
          <w:i/>
          <w:iCs/>
          <w:color w:val="000000"/>
          <w:sz w:val="20"/>
          <w:szCs w:val="20"/>
          <w:lang w:eastAsia="vi-VN"/>
        </w:rPr>
        <w:t xml:space="preserve"> tiền hỗ trợ bằng chữ:</w:t>
      </w:r>
      <w:r w:rsidR="008B73D7" w:rsidRPr="00285FB2">
        <w:rPr>
          <w:rStyle w:val="Tablecaption"/>
          <w:rFonts w:ascii="Arial" w:hAnsi="Arial" w:cs="Arial"/>
          <w:i/>
          <w:iCs/>
          <w:color w:val="000000"/>
          <w:sz w:val="20"/>
          <w:szCs w:val="20"/>
          <w:lang w:eastAsia="vi-VN"/>
        </w:rPr>
        <w:tab/>
        <w:t>)</w:t>
      </w:r>
    </w:p>
    <w:p w14:paraId="439C6E17" w14:textId="77777777" w:rsidR="008B73D7" w:rsidRPr="00285FB2" w:rsidRDefault="00AB3ADF" w:rsidP="001D4FE4">
      <w:pPr>
        <w:pStyle w:val="BodyText"/>
        <w:shd w:val="clear" w:color="auto" w:fill="auto"/>
        <w:tabs>
          <w:tab w:val="left" w:pos="1276"/>
        </w:tabs>
        <w:spacing w:after="120" w:line="240" w:lineRule="auto"/>
        <w:ind w:firstLine="720"/>
        <w:jc w:val="both"/>
        <w:rPr>
          <w:rFonts w:ascii="Arial" w:hAnsi="Arial" w:cs="Arial"/>
          <w:sz w:val="20"/>
          <w:szCs w:val="20"/>
        </w:rPr>
      </w:pPr>
      <w:r w:rsidRPr="001F5DF6">
        <w:rPr>
          <w:rStyle w:val="BodyTextChar1"/>
          <w:rFonts w:ascii="Arial" w:hAnsi="Arial" w:cs="Arial"/>
          <w:b/>
          <w:bCs/>
          <w:color w:val="000000"/>
          <w:sz w:val="20"/>
          <w:szCs w:val="20"/>
          <w:lang w:eastAsia="vi-VN"/>
        </w:rPr>
        <w:t xml:space="preserve">III. </w:t>
      </w:r>
      <w:r w:rsidR="008B73D7" w:rsidRPr="00285FB2">
        <w:rPr>
          <w:rStyle w:val="BodyTextChar1"/>
          <w:rFonts w:ascii="Arial" w:hAnsi="Arial" w:cs="Arial"/>
          <w:b/>
          <w:bCs/>
          <w:color w:val="000000"/>
          <w:sz w:val="20"/>
          <w:szCs w:val="20"/>
          <w:lang w:eastAsia="vi-VN"/>
        </w:rPr>
        <w:t xml:space="preserve">DANH SÁCH NGƯỜI LAO ĐỘNG KHÔNG THUỘC </w:t>
      </w:r>
      <w:r w:rsidRPr="001F5DF6">
        <w:rPr>
          <w:rStyle w:val="BodyTextChar1"/>
          <w:rFonts w:ascii="Arial" w:hAnsi="Arial" w:cs="Arial"/>
          <w:b/>
          <w:bCs/>
          <w:color w:val="000000"/>
          <w:sz w:val="20"/>
          <w:szCs w:val="20"/>
          <w:lang w:eastAsia="vi-VN"/>
        </w:rPr>
        <w:t>ĐỐI</w:t>
      </w:r>
      <w:r w:rsidR="008B73D7" w:rsidRPr="00285FB2">
        <w:rPr>
          <w:rStyle w:val="BodyTextChar1"/>
          <w:rFonts w:ascii="Arial" w:hAnsi="Arial" w:cs="Arial"/>
          <w:b/>
          <w:bCs/>
          <w:color w:val="000000"/>
          <w:sz w:val="20"/>
          <w:szCs w:val="20"/>
          <w:lang w:eastAsia="vi-VN"/>
        </w:rPr>
        <w:t xml:space="preserve"> TƯỢNG THAM GIA BẢO HIỂM XÃ </w:t>
      </w:r>
      <w:r w:rsidRPr="001F5DF6">
        <w:rPr>
          <w:rStyle w:val="BodyTextChar1"/>
          <w:rFonts w:ascii="Arial" w:hAnsi="Arial" w:cs="Arial"/>
          <w:b/>
          <w:bCs/>
          <w:color w:val="000000"/>
          <w:sz w:val="20"/>
          <w:szCs w:val="20"/>
          <w:lang w:eastAsia="vi-VN"/>
        </w:rPr>
        <w:t>HỘI BẮT BUỘC ĐỀ NGHỊ HỖ</w:t>
      </w:r>
      <w:r w:rsidR="008B73D7" w:rsidRPr="00285FB2">
        <w:rPr>
          <w:rStyle w:val="BodyTextChar1"/>
          <w:rFonts w:ascii="Arial" w:hAnsi="Arial" w:cs="Arial"/>
          <w:b/>
          <w:bCs/>
          <w:color w:val="000000"/>
          <w:sz w:val="20"/>
          <w:szCs w:val="20"/>
          <w:lang w:eastAsia="vi-VN"/>
        </w:rPr>
        <w:t xml:space="preserve"> TRỢ </w:t>
      </w:r>
      <w:r w:rsidRPr="001F5DF6">
        <w:rPr>
          <w:rStyle w:val="BodyTextChar1"/>
          <w:rFonts w:ascii="Arial" w:hAnsi="Arial" w:cs="Arial"/>
          <w:b/>
          <w:bCs/>
          <w:color w:val="000000"/>
          <w:sz w:val="20"/>
          <w:szCs w:val="20"/>
          <w:lang w:eastAsia="vi-VN"/>
        </w:rPr>
        <w:t>TIỀN</w:t>
      </w:r>
      <w:r w:rsidR="008B73D7" w:rsidRPr="00285FB2">
        <w:rPr>
          <w:rStyle w:val="BodyTextChar1"/>
          <w:rFonts w:ascii="Arial" w:hAnsi="Arial" w:cs="Arial"/>
          <w:b/>
          <w:bCs/>
          <w:color w:val="000000"/>
          <w:sz w:val="20"/>
          <w:szCs w:val="20"/>
          <w:lang w:eastAsia="vi-VN"/>
        </w:rPr>
        <w:t xml:space="preserve"> THUÊ NHÀ</w:t>
      </w:r>
    </w:p>
    <w:tbl>
      <w:tblPr>
        <w:tblW w:w="5000" w:type="pct"/>
        <w:jc w:val="center"/>
        <w:tblCellMar>
          <w:left w:w="0" w:type="dxa"/>
          <w:right w:w="0" w:type="dxa"/>
        </w:tblCellMar>
        <w:tblLook w:val="0000" w:firstRow="0" w:lastRow="0" w:firstColumn="0" w:lastColumn="0" w:noHBand="0" w:noVBand="0"/>
      </w:tblPr>
      <w:tblGrid>
        <w:gridCol w:w="588"/>
        <w:gridCol w:w="1213"/>
        <w:gridCol w:w="836"/>
        <w:gridCol w:w="851"/>
        <w:gridCol w:w="827"/>
        <w:gridCol w:w="1049"/>
        <w:gridCol w:w="724"/>
        <w:gridCol w:w="829"/>
        <w:gridCol w:w="813"/>
        <w:gridCol w:w="676"/>
        <w:gridCol w:w="604"/>
      </w:tblGrid>
      <w:tr w:rsidR="008B73D7" w:rsidRPr="00285FB2" w14:paraId="557371D8" w14:textId="77777777" w:rsidTr="00DC31CD">
        <w:tblPrEx>
          <w:tblCellMar>
            <w:top w:w="0" w:type="dxa"/>
            <w:left w:w="0" w:type="dxa"/>
            <w:bottom w:w="0" w:type="dxa"/>
            <w:right w:w="0" w:type="dxa"/>
          </w:tblCellMar>
        </w:tblPrEx>
        <w:trPr>
          <w:trHeight w:val="432"/>
          <w:jc w:val="center"/>
        </w:trPr>
        <w:tc>
          <w:tcPr>
            <w:tcW w:w="327" w:type="pct"/>
            <w:vMerge w:val="restart"/>
            <w:tcBorders>
              <w:top w:val="single" w:sz="4" w:space="0" w:color="auto"/>
              <w:left w:val="single" w:sz="4" w:space="0" w:color="auto"/>
              <w:bottom w:val="nil"/>
              <w:right w:val="nil"/>
            </w:tcBorders>
            <w:shd w:val="clear" w:color="auto" w:fill="FFFFFF"/>
            <w:vAlign w:val="center"/>
          </w:tcPr>
          <w:p w14:paraId="63383FB8"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TT</w:t>
            </w:r>
          </w:p>
        </w:tc>
        <w:tc>
          <w:tcPr>
            <w:tcW w:w="673" w:type="pct"/>
            <w:vMerge w:val="restart"/>
            <w:tcBorders>
              <w:top w:val="single" w:sz="4" w:space="0" w:color="auto"/>
              <w:left w:val="single" w:sz="4" w:space="0" w:color="auto"/>
              <w:bottom w:val="nil"/>
              <w:right w:val="nil"/>
            </w:tcBorders>
            <w:shd w:val="clear" w:color="auto" w:fill="FFFFFF"/>
            <w:vAlign w:val="center"/>
          </w:tcPr>
          <w:p w14:paraId="7FF16E1A"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Họ và tên</w:t>
            </w:r>
          </w:p>
        </w:tc>
        <w:tc>
          <w:tcPr>
            <w:tcW w:w="464" w:type="pct"/>
            <w:vMerge w:val="restart"/>
            <w:tcBorders>
              <w:top w:val="single" w:sz="4" w:space="0" w:color="auto"/>
              <w:left w:val="single" w:sz="4" w:space="0" w:color="auto"/>
              <w:bottom w:val="nil"/>
              <w:right w:val="nil"/>
            </w:tcBorders>
            <w:shd w:val="clear" w:color="auto" w:fill="FFFFFF"/>
            <w:vAlign w:val="center"/>
          </w:tcPr>
          <w:p w14:paraId="6C19C9BD"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Số</w:t>
            </w:r>
          </w:p>
          <w:p w14:paraId="345D3FE3"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CCCD/</w:t>
            </w:r>
          </w:p>
          <w:p w14:paraId="7868B46A"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CMND</w:t>
            </w:r>
          </w:p>
        </w:tc>
        <w:tc>
          <w:tcPr>
            <w:tcW w:w="472" w:type="pct"/>
            <w:vMerge w:val="restart"/>
            <w:tcBorders>
              <w:top w:val="single" w:sz="4" w:space="0" w:color="auto"/>
              <w:left w:val="single" w:sz="4" w:space="0" w:color="auto"/>
              <w:bottom w:val="nil"/>
              <w:right w:val="nil"/>
            </w:tcBorders>
            <w:shd w:val="clear" w:color="auto" w:fill="FFFFFF"/>
            <w:vAlign w:val="center"/>
          </w:tcPr>
          <w:p w14:paraId="63DE3540" w14:textId="77777777" w:rsidR="008B73D7" w:rsidRPr="001F5DF6" w:rsidRDefault="008B73D7" w:rsidP="00DC31CD">
            <w:pPr>
              <w:pStyle w:val="Other0"/>
              <w:shd w:val="clear" w:color="auto" w:fill="auto"/>
              <w:spacing w:after="0" w:line="240" w:lineRule="auto"/>
              <w:ind w:firstLine="0"/>
              <w:jc w:val="center"/>
              <w:rPr>
                <w:rFonts w:ascii="Arial" w:hAnsi="Arial" w:cs="Arial"/>
                <w:sz w:val="20"/>
                <w:szCs w:val="20"/>
                <w:vertAlign w:val="superscript"/>
              </w:rPr>
            </w:pPr>
            <w:r w:rsidRPr="00285FB2">
              <w:rPr>
                <w:rStyle w:val="Other"/>
                <w:rFonts w:ascii="Arial" w:hAnsi="Arial" w:cs="Arial"/>
                <w:color w:val="000000"/>
                <w:sz w:val="20"/>
                <w:szCs w:val="20"/>
                <w:lang w:eastAsia="vi-VN"/>
              </w:rPr>
              <w:t xml:space="preserve">Địa chỉ nhà thuê, nhà </w:t>
            </w:r>
            <w:r w:rsidR="00AB3ADF" w:rsidRPr="00285FB2">
              <w:rPr>
                <w:rStyle w:val="Other"/>
                <w:rFonts w:ascii="Arial" w:hAnsi="Arial" w:cs="Arial"/>
                <w:color w:val="000000"/>
                <w:sz w:val="20"/>
                <w:szCs w:val="20"/>
                <w:lang w:eastAsia="vi-VN"/>
              </w:rPr>
              <w:t>tr</w:t>
            </w:r>
            <w:r w:rsidR="00AB3ADF" w:rsidRPr="001F5DF6">
              <w:rPr>
                <w:rStyle w:val="Other"/>
                <w:rFonts w:ascii="Arial" w:hAnsi="Arial" w:cs="Arial"/>
                <w:color w:val="000000"/>
                <w:sz w:val="20"/>
                <w:szCs w:val="20"/>
                <w:lang w:eastAsia="vi-VN"/>
              </w:rPr>
              <w:t>ọ</w:t>
            </w:r>
            <w:r w:rsidR="00AB3ADF" w:rsidRPr="001F5DF6">
              <w:rPr>
                <w:rStyle w:val="Other"/>
                <w:rFonts w:ascii="Arial" w:hAnsi="Arial" w:cs="Arial"/>
                <w:color w:val="000000"/>
                <w:sz w:val="20"/>
                <w:szCs w:val="20"/>
                <w:vertAlign w:val="superscript"/>
                <w:lang w:eastAsia="vi-VN"/>
              </w:rPr>
              <w:t>1</w:t>
            </w:r>
          </w:p>
        </w:tc>
        <w:tc>
          <w:tcPr>
            <w:tcW w:w="1041" w:type="pct"/>
            <w:gridSpan w:val="2"/>
            <w:tcBorders>
              <w:top w:val="single" w:sz="4" w:space="0" w:color="auto"/>
              <w:left w:val="single" w:sz="4" w:space="0" w:color="auto"/>
              <w:bottom w:val="nil"/>
              <w:right w:val="nil"/>
            </w:tcBorders>
            <w:shd w:val="clear" w:color="auto" w:fill="FFFFFF"/>
            <w:vAlign w:val="center"/>
          </w:tcPr>
          <w:p w14:paraId="5EADC412" w14:textId="77777777" w:rsidR="008B73D7" w:rsidRPr="00285FB2" w:rsidRDefault="00391F3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Hợp đồng</w:t>
            </w:r>
            <w:r w:rsidR="008B73D7" w:rsidRPr="00285FB2">
              <w:rPr>
                <w:rStyle w:val="Other"/>
                <w:rFonts w:ascii="Arial" w:hAnsi="Arial" w:cs="Arial"/>
                <w:color w:val="000000"/>
                <w:sz w:val="20"/>
                <w:szCs w:val="20"/>
                <w:lang w:eastAsia="vi-VN"/>
              </w:rPr>
              <w:t xml:space="preserve"> lao động</w:t>
            </w:r>
          </w:p>
        </w:tc>
        <w:tc>
          <w:tcPr>
            <w:tcW w:w="402" w:type="pct"/>
            <w:vMerge w:val="restart"/>
            <w:tcBorders>
              <w:top w:val="single" w:sz="4" w:space="0" w:color="auto"/>
              <w:left w:val="single" w:sz="4" w:space="0" w:color="auto"/>
              <w:bottom w:val="nil"/>
              <w:right w:val="nil"/>
            </w:tcBorders>
            <w:shd w:val="clear" w:color="auto" w:fill="FFFFFF"/>
            <w:vAlign w:val="center"/>
          </w:tcPr>
          <w:p w14:paraId="4B47CEFD"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 xml:space="preserve">số </w:t>
            </w:r>
            <w:r w:rsidR="00AB3ADF" w:rsidRPr="00285FB2">
              <w:rPr>
                <w:rStyle w:val="Other"/>
                <w:rFonts w:ascii="Arial" w:hAnsi="Arial" w:cs="Arial"/>
                <w:color w:val="000000"/>
                <w:sz w:val="20"/>
                <w:szCs w:val="20"/>
                <w:lang w:val="en-US" w:eastAsia="vi-VN"/>
              </w:rPr>
              <w:t>thứ</w:t>
            </w:r>
            <w:r w:rsidRPr="00285FB2">
              <w:rPr>
                <w:rStyle w:val="Other"/>
                <w:rFonts w:ascii="Arial" w:hAnsi="Arial" w:cs="Arial"/>
                <w:color w:val="000000"/>
                <w:sz w:val="20"/>
                <w:szCs w:val="20"/>
                <w:lang w:eastAsia="vi-VN"/>
              </w:rPr>
              <w:t xml:space="preserve"> tự trong bảng lương</w:t>
            </w:r>
          </w:p>
        </w:tc>
        <w:tc>
          <w:tcPr>
            <w:tcW w:w="460" w:type="pct"/>
            <w:vMerge w:val="restart"/>
            <w:tcBorders>
              <w:top w:val="single" w:sz="4" w:space="0" w:color="auto"/>
              <w:left w:val="single" w:sz="4" w:space="0" w:color="auto"/>
              <w:bottom w:val="nil"/>
              <w:right w:val="nil"/>
            </w:tcBorders>
            <w:shd w:val="clear" w:color="auto" w:fill="FFFFFF"/>
            <w:vAlign w:val="center"/>
          </w:tcPr>
          <w:p w14:paraId="1CDCA1B2"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 xml:space="preserve">Số tiền </w:t>
            </w:r>
            <w:r w:rsidR="00E34EAE" w:rsidRPr="00285FB2">
              <w:rPr>
                <w:rStyle w:val="Other"/>
                <w:rFonts w:ascii="Arial" w:hAnsi="Arial" w:cs="Arial"/>
                <w:color w:val="000000"/>
                <w:sz w:val="20"/>
                <w:szCs w:val="20"/>
                <w:lang w:eastAsia="vi-VN"/>
              </w:rPr>
              <w:t>hỗ trợ</w:t>
            </w:r>
          </w:p>
        </w:tc>
        <w:tc>
          <w:tcPr>
            <w:tcW w:w="825" w:type="pct"/>
            <w:gridSpan w:val="2"/>
            <w:tcBorders>
              <w:top w:val="single" w:sz="4" w:space="0" w:color="auto"/>
              <w:left w:val="single" w:sz="4" w:space="0" w:color="auto"/>
              <w:bottom w:val="nil"/>
              <w:right w:val="nil"/>
            </w:tcBorders>
            <w:shd w:val="clear" w:color="auto" w:fill="FFFFFF"/>
            <w:vAlign w:val="center"/>
          </w:tcPr>
          <w:p w14:paraId="5733DEB6"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Tài khoản ngân hàng</w:t>
            </w:r>
          </w:p>
        </w:tc>
        <w:tc>
          <w:tcPr>
            <w:tcW w:w="337" w:type="pct"/>
            <w:vMerge w:val="restart"/>
            <w:tcBorders>
              <w:top w:val="single" w:sz="4" w:space="0" w:color="auto"/>
              <w:left w:val="single" w:sz="4" w:space="0" w:color="auto"/>
              <w:bottom w:val="nil"/>
              <w:right w:val="single" w:sz="4" w:space="0" w:color="auto"/>
            </w:tcBorders>
            <w:shd w:val="clear" w:color="auto" w:fill="FFFFFF"/>
            <w:vAlign w:val="center"/>
          </w:tcPr>
          <w:p w14:paraId="7BF3DD08"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Ghi chú</w:t>
            </w:r>
          </w:p>
        </w:tc>
      </w:tr>
      <w:tr w:rsidR="008B73D7" w:rsidRPr="00285FB2" w14:paraId="73868589" w14:textId="77777777" w:rsidTr="00DC31CD">
        <w:tblPrEx>
          <w:tblCellMar>
            <w:top w:w="0" w:type="dxa"/>
            <w:left w:w="0" w:type="dxa"/>
            <w:bottom w:w="0" w:type="dxa"/>
            <w:right w:w="0" w:type="dxa"/>
          </w:tblCellMar>
        </w:tblPrEx>
        <w:trPr>
          <w:trHeight w:val="432"/>
          <w:jc w:val="center"/>
        </w:trPr>
        <w:tc>
          <w:tcPr>
            <w:tcW w:w="327" w:type="pct"/>
            <w:vMerge/>
            <w:tcBorders>
              <w:top w:val="nil"/>
              <w:left w:val="single" w:sz="4" w:space="0" w:color="auto"/>
              <w:bottom w:val="nil"/>
              <w:right w:val="nil"/>
            </w:tcBorders>
            <w:shd w:val="clear" w:color="auto" w:fill="FFFFFF"/>
            <w:vAlign w:val="center"/>
          </w:tcPr>
          <w:p w14:paraId="48E341B6"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673" w:type="pct"/>
            <w:vMerge/>
            <w:tcBorders>
              <w:top w:val="nil"/>
              <w:left w:val="single" w:sz="4" w:space="0" w:color="auto"/>
              <w:bottom w:val="nil"/>
              <w:right w:val="nil"/>
            </w:tcBorders>
            <w:shd w:val="clear" w:color="auto" w:fill="FFFFFF"/>
            <w:vAlign w:val="center"/>
          </w:tcPr>
          <w:p w14:paraId="515CBF94"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464" w:type="pct"/>
            <w:vMerge/>
            <w:tcBorders>
              <w:top w:val="nil"/>
              <w:left w:val="single" w:sz="4" w:space="0" w:color="auto"/>
              <w:bottom w:val="nil"/>
              <w:right w:val="nil"/>
            </w:tcBorders>
            <w:shd w:val="clear" w:color="auto" w:fill="FFFFFF"/>
            <w:vAlign w:val="center"/>
          </w:tcPr>
          <w:p w14:paraId="6E2E7026"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472" w:type="pct"/>
            <w:vMerge/>
            <w:tcBorders>
              <w:top w:val="nil"/>
              <w:left w:val="single" w:sz="4" w:space="0" w:color="auto"/>
              <w:bottom w:val="nil"/>
              <w:right w:val="nil"/>
            </w:tcBorders>
            <w:shd w:val="clear" w:color="auto" w:fill="FFFFFF"/>
            <w:vAlign w:val="center"/>
          </w:tcPr>
          <w:p w14:paraId="0691446A"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459" w:type="pct"/>
            <w:tcBorders>
              <w:top w:val="single" w:sz="4" w:space="0" w:color="auto"/>
              <w:left w:val="single" w:sz="4" w:space="0" w:color="auto"/>
              <w:bottom w:val="nil"/>
              <w:right w:val="nil"/>
            </w:tcBorders>
            <w:shd w:val="clear" w:color="auto" w:fill="FFFFFF"/>
            <w:vAlign w:val="center"/>
          </w:tcPr>
          <w:p w14:paraId="0DFA4B7C"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 xml:space="preserve">Loại </w:t>
            </w:r>
            <w:r w:rsidR="00391F35" w:rsidRPr="00285FB2">
              <w:rPr>
                <w:rStyle w:val="Other"/>
                <w:rFonts w:ascii="Arial" w:hAnsi="Arial" w:cs="Arial"/>
                <w:color w:val="000000"/>
                <w:sz w:val="20"/>
                <w:szCs w:val="20"/>
                <w:lang w:eastAsia="vi-VN"/>
              </w:rPr>
              <w:t>hợp đồng</w:t>
            </w:r>
          </w:p>
        </w:tc>
        <w:tc>
          <w:tcPr>
            <w:tcW w:w="582" w:type="pct"/>
            <w:tcBorders>
              <w:top w:val="single" w:sz="4" w:space="0" w:color="auto"/>
              <w:left w:val="single" w:sz="4" w:space="0" w:color="auto"/>
              <w:bottom w:val="nil"/>
              <w:right w:val="nil"/>
            </w:tcBorders>
            <w:shd w:val="clear" w:color="auto" w:fill="FFFFFF"/>
            <w:vAlign w:val="center"/>
          </w:tcPr>
          <w:p w14:paraId="562E97A2"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 xml:space="preserve">Thời </w:t>
            </w:r>
            <w:r w:rsidR="00AB3ADF" w:rsidRPr="00285FB2">
              <w:rPr>
                <w:rStyle w:val="Other"/>
                <w:rFonts w:ascii="Arial" w:hAnsi="Arial" w:cs="Arial"/>
                <w:color w:val="000000"/>
                <w:sz w:val="20"/>
                <w:szCs w:val="20"/>
                <w:lang w:eastAsia="vi-VN"/>
              </w:rPr>
              <w:t>điểm</w:t>
            </w:r>
            <w:r w:rsidRPr="00285FB2">
              <w:rPr>
                <w:rStyle w:val="Other"/>
                <w:rFonts w:ascii="Arial" w:hAnsi="Arial" w:cs="Arial"/>
                <w:color w:val="000000"/>
                <w:sz w:val="20"/>
                <w:szCs w:val="20"/>
                <w:lang w:eastAsia="vi-VN"/>
              </w:rPr>
              <w:t xml:space="preserve"> bắt đầu thực hiện HĐLĐ</w:t>
            </w:r>
          </w:p>
        </w:tc>
        <w:tc>
          <w:tcPr>
            <w:tcW w:w="402" w:type="pct"/>
            <w:vMerge/>
            <w:tcBorders>
              <w:top w:val="nil"/>
              <w:left w:val="single" w:sz="4" w:space="0" w:color="auto"/>
              <w:bottom w:val="nil"/>
              <w:right w:val="nil"/>
            </w:tcBorders>
            <w:shd w:val="clear" w:color="auto" w:fill="FFFFFF"/>
            <w:vAlign w:val="center"/>
          </w:tcPr>
          <w:p w14:paraId="547BF58C"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460" w:type="pct"/>
            <w:vMerge/>
            <w:tcBorders>
              <w:top w:val="nil"/>
              <w:left w:val="single" w:sz="4" w:space="0" w:color="auto"/>
              <w:bottom w:val="nil"/>
              <w:right w:val="nil"/>
            </w:tcBorders>
            <w:shd w:val="clear" w:color="auto" w:fill="FFFFFF"/>
            <w:vAlign w:val="center"/>
          </w:tcPr>
          <w:p w14:paraId="3287D194"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451" w:type="pct"/>
            <w:tcBorders>
              <w:top w:val="single" w:sz="4" w:space="0" w:color="auto"/>
              <w:left w:val="single" w:sz="4" w:space="0" w:color="auto"/>
              <w:bottom w:val="nil"/>
              <w:right w:val="nil"/>
            </w:tcBorders>
            <w:shd w:val="clear" w:color="auto" w:fill="FFFFFF"/>
            <w:vAlign w:val="center"/>
          </w:tcPr>
          <w:p w14:paraId="1F7FECD0"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Số tài khoản</w:t>
            </w:r>
          </w:p>
        </w:tc>
        <w:tc>
          <w:tcPr>
            <w:tcW w:w="375" w:type="pct"/>
            <w:tcBorders>
              <w:top w:val="single" w:sz="4" w:space="0" w:color="auto"/>
              <w:left w:val="single" w:sz="4" w:space="0" w:color="auto"/>
              <w:bottom w:val="nil"/>
              <w:right w:val="nil"/>
            </w:tcBorders>
            <w:shd w:val="clear" w:color="auto" w:fill="FFFFFF"/>
            <w:vAlign w:val="center"/>
          </w:tcPr>
          <w:p w14:paraId="09ACBD6F"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Tên ngân hàng</w:t>
            </w:r>
          </w:p>
        </w:tc>
        <w:tc>
          <w:tcPr>
            <w:tcW w:w="337" w:type="pct"/>
            <w:vMerge/>
            <w:tcBorders>
              <w:top w:val="nil"/>
              <w:left w:val="single" w:sz="4" w:space="0" w:color="auto"/>
              <w:bottom w:val="nil"/>
              <w:right w:val="single" w:sz="4" w:space="0" w:color="auto"/>
            </w:tcBorders>
            <w:shd w:val="clear" w:color="auto" w:fill="FFFFFF"/>
            <w:vAlign w:val="center"/>
          </w:tcPr>
          <w:p w14:paraId="42EC04F2"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r>
      <w:tr w:rsidR="008B73D7" w:rsidRPr="00285FB2" w14:paraId="6DAD66CF" w14:textId="77777777" w:rsidTr="00DC31CD">
        <w:tblPrEx>
          <w:tblCellMar>
            <w:top w:w="0" w:type="dxa"/>
            <w:left w:w="0" w:type="dxa"/>
            <w:bottom w:w="0" w:type="dxa"/>
            <w:right w:w="0" w:type="dxa"/>
          </w:tblCellMar>
        </w:tblPrEx>
        <w:trPr>
          <w:trHeight w:val="432"/>
          <w:jc w:val="center"/>
        </w:trPr>
        <w:tc>
          <w:tcPr>
            <w:tcW w:w="327" w:type="pct"/>
            <w:tcBorders>
              <w:top w:val="single" w:sz="4" w:space="0" w:color="auto"/>
              <w:left w:val="single" w:sz="4" w:space="0" w:color="auto"/>
              <w:bottom w:val="nil"/>
              <w:right w:val="nil"/>
            </w:tcBorders>
            <w:shd w:val="clear" w:color="auto" w:fill="FFFFFF"/>
            <w:vAlign w:val="center"/>
          </w:tcPr>
          <w:p w14:paraId="0ABDDFDE"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1</w:t>
            </w:r>
          </w:p>
        </w:tc>
        <w:tc>
          <w:tcPr>
            <w:tcW w:w="673" w:type="pct"/>
            <w:tcBorders>
              <w:top w:val="single" w:sz="4" w:space="0" w:color="auto"/>
              <w:left w:val="single" w:sz="4" w:space="0" w:color="auto"/>
              <w:bottom w:val="nil"/>
              <w:right w:val="nil"/>
            </w:tcBorders>
            <w:shd w:val="clear" w:color="auto" w:fill="FFFFFF"/>
            <w:vAlign w:val="center"/>
          </w:tcPr>
          <w:p w14:paraId="31420E4F" w14:textId="77777777" w:rsidR="008B73D7" w:rsidRPr="00285FB2" w:rsidRDefault="008B73D7" w:rsidP="00DC31CD">
            <w:pPr>
              <w:jc w:val="center"/>
              <w:rPr>
                <w:rFonts w:ascii="Arial" w:hAnsi="Arial" w:cs="Arial"/>
                <w:color w:val="auto"/>
                <w:sz w:val="20"/>
                <w:szCs w:val="20"/>
                <w:lang w:eastAsia="en-US"/>
              </w:rPr>
            </w:pPr>
          </w:p>
        </w:tc>
        <w:tc>
          <w:tcPr>
            <w:tcW w:w="464" w:type="pct"/>
            <w:tcBorders>
              <w:top w:val="single" w:sz="4" w:space="0" w:color="auto"/>
              <w:left w:val="single" w:sz="4" w:space="0" w:color="auto"/>
              <w:bottom w:val="nil"/>
              <w:right w:val="nil"/>
            </w:tcBorders>
            <w:shd w:val="clear" w:color="auto" w:fill="FFFFFF"/>
            <w:vAlign w:val="center"/>
          </w:tcPr>
          <w:p w14:paraId="4E2BAB30" w14:textId="77777777" w:rsidR="008B73D7" w:rsidRPr="00285FB2" w:rsidRDefault="008B73D7" w:rsidP="00DC31CD">
            <w:pPr>
              <w:jc w:val="center"/>
              <w:rPr>
                <w:rFonts w:ascii="Arial" w:hAnsi="Arial" w:cs="Arial"/>
                <w:color w:val="auto"/>
                <w:sz w:val="20"/>
                <w:szCs w:val="20"/>
                <w:lang w:eastAsia="en-US"/>
              </w:rPr>
            </w:pPr>
          </w:p>
        </w:tc>
        <w:tc>
          <w:tcPr>
            <w:tcW w:w="472" w:type="pct"/>
            <w:tcBorders>
              <w:top w:val="single" w:sz="4" w:space="0" w:color="auto"/>
              <w:left w:val="single" w:sz="4" w:space="0" w:color="auto"/>
              <w:bottom w:val="nil"/>
              <w:right w:val="nil"/>
            </w:tcBorders>
            <w:shd w:val="clear" w:color="auto" w:fill="FFFFFF"/>
            <w:vAlign w:val="center"/>
          </w:tcPr>
          <w:p w14:paraId="7C533D01" w14:textId="77777777" w:rsidR="008B73D7" w:rsidRPr="00285FB2" w:rsidRDefault="008B73D7" w:rsidP="00DC31CD">
            <w:pPr>
              <w:jc w:val="center"/>
              <w:rPr>
                <w:rFonts w:ascii="Arial" w:hAnsi="Arial" w:cs="Arial"/>
                <w:color w:val="auto"/>
                <w:sz w:val="20"/>
                <w:szCs w:val="20"/>
                <w:lang w:eastAsia="en-US"/>
              </w:rPr>
            </w:pPr>
          </w:p>
        </w:tc>
        <w:tc>
          <w:tcPr>
            <w:tcW w:w="459" w:type="pct"/>
            <w:tcBorders>
              <w:top w:val="single" w:sz="4" w:space="0" w:color="auto"/>
              <w:left w:val="single" w:sz="4" w:space="0" w:color="auto"/>
              <w:bottom w:val="nil"/>
              <w:right w:val="nil"/>
            </w:tcBorders>
            <w:shd w:val="clear" w:color="auto" w:fill="FFFFFF"/>
            <w:vAlign w:val="center"/>
          </w:tcPr>
          <w:p w14:paraId="20585723" w14:textId="77777777" w:rsidR="008B73D7" w:rsidRPr="00285FB2" w:rsidRDefault="008B73D7" w:rsidP="00DC31CD">
            <w:pPr>
              <w:jc w:val="center"/>
              <w:rPr>
                <w:rFonts w:ascii="Arial" w:hAnsi="Arial" w:cs="Arial"/>
                <w:color w:val="auto"/>
                <w:sz w:val="20"/>
                <w:szCs w:val="20"/>
                <w:lang w:eastAsia="en-US"/>
              </w:rPr>
            </w:pPr>
          </w:p>
        </w:tc>
        <w:tc>
          <w:tcPr>
            <w:tcW w:w="582" w:type="pct"/>
            <w:tcBorders>
              <w:top w:val="single" w:sz="4" w:space="0" w:color="auto"/>
              <w:left w:val="single" w:sz="4" w:space="0" w:color="auto"/>
              <w:bottom w:val="nil"/>
              <w:right w:val="nil"/>
            </w:tcBorders>
            <w:shd w:val="clear" w:color="auto" w:fill="FFFFFF"/>
            <w:vAlign w:val="center"/>
          </w:tcPr>
          <w:p w14:paraId="78139248" w14:textId="77777777" w:rsidR="008B73D7" w:rsidRPr="00285FB2" w:rsidRDefault="008B73D7" w:rsidP="00DC31CD">
            <w:pPr>
              <w:jc w:val="center"/>
              <w:rPr>
                <w:rFonts w:ascii="Arial" w:hAnsi="Arial" w:cs="Arial"/>
                <w:color w:val="auto"/>
                <w:sz w:val="20"/>
                <w:szCs w:val="20"/>
                <w:lang w:eastAsia="en-US"/>
              </w:rPr>
            </w:pPr>
          </w:p>
        </w:tc>
        <w:tc>
          <w:tcPr>
            <w:tcW w:w="402" w:type="pct"/>
            <w:tcBorders>
              <w:top w:val="single" w:sz="4" w:space="0" w:color="auto"/>
              <w:left w:val="single" w:sz="4" w:space="0" w:color="auto"/>
              <w:bottom w:val="nil"/>
              <w:right w:val="nil"/>
            </w:tcBorders>
            <w:shd w:val="clear" w:color="auto" w:fill="FFFFFF"/>
            <w:vAlign w:val="center"/>
          </w:tcPr>
          <w:p w14:paraId="21DFD9AE" w14:textId="77777777" w:rsidR="008B73D7" w:rsidRPr="00285FB2" w:rsidRDefault="008B73D7" w:rsidP="00DC31CD">
            <w:pPr>
              <w:jc w:val="center"/>
              <w:rPr>
                <w:rFonts w:ascii="Arial" w:hAnsi="Arial" w:cs="Arial"/>
                <w:color w:val="auto"/>
                <w:sz w:val="20"/>
                <w:szCs w:val="20"/>
                <w:lang w:eastAsia="en-US"/>
              </w:rPr>
            </w:pPr>
          </w:p>
        </w:tc>
        <w:tc>
          <w:tcPr>
            <w:tcW w:w="460" w:type="pct"/>
            <w:tcBorders>
              <w:top w:val="single" w:sz="4" w:space="0" w:color="auto"/>
              <w:left w:val="single" w:sz="4" w:space="0" w:color="auto"/>
              <w:bottom w:val="nil"/>
              <w:right w:val="nil"/>
            </w:tcBorders>
            <w:shd w:val="clear" w:color="auto" w:fill="FFFFFF"/>
            <w:vAlign w:val="center"/>
          </w:tcPr>
          <w:p w14:paraId="23AEB610" w14:textId="77777777" w:rsidR="008B73D7" w:rsidRPr="00285FB2" w:rsidRDefault="008B73D7" w:rsidP="00DC31CD">
            <w:pPr>
              <w:jc w:val="center"/>
              <w:rPr>
                <w:rFonts w:ascii="Arial" w:hAnsi="Arial" w:cs="Arial"/>
                <w:color w:val="auto"/>
                <w:sz w:val="20"/>
                <w:szCs w:val="20"/>
                <w:lang w:eastAsia="en-US"/>
              </w:rPr>
            </w:pPr>
          </w:p>
        </w:tc>
        <w:tc>
          <w:tcPr>
            <w:tcW w:w="451" w:type="pct"/>
            <w:tcBorders>
              <w:top w:val="single" w:sz="4" w:space="0" w:color="auto"/>
              <w:left w:val="single" w:sz="4" w:space="0" w:color="auto"/>
              <w:bottom w:val="nil"/>
              <w:right w:val="nil"/>
            </w:tcBorders>
            <w:shd w:val="clear" w:color="auto" w:fill="FFFFFF"/>
            <w:vAlign w:val="center"/>
          </w:tcPr>
          <w:p w14:paraId="008B5317" w14:textId="77777777" w:rsidR="008B73D7" w:rsidRPr="00285FB2" w:rsidRDefault="008B73D7" w:rsidP="00DC31CD">
            <w:pPr>
              <w:jc w:val="center"/>
              <w:rPr>
                <w:rFonts w:ascii="Arial" w:hAnsi="Arial" w:cs="Arial"/>
                <w:color w:val="auto"/>
                <w:sz w:val="20"/>
                <w:szCs w:val="20"/>
                <w:lang w:eastAsia="en-US"/>
              </w:rPr>
            </w:pPr>
          </w:p>
        </w:tc>
        <w:tc>
          <w:tcPr>
            <w:tcW w:w="375" w:type="pct"/>
            <w:tcBorders>
              <w:top w:val="single" w:sz="4" w:space="0" w:color="auto"/>
              <w:left w:val="single" w:sz="4" w:space="0" w:color="auto"/>
              <w:bottom w:val="nil"/>
              <w:right w:val="nil"/>
            </w:tcBorders>
            <w:shd w:val="clear" w:color="auto" w:fill="FFFFFF"/>
            <w:vAlign w:val="center"/>
          </w:tcPr>
          <w:p w14:paraId="7BFF5392" w14:textId="77777777" w:rsidR="008B73D7" w:rsidRPr="00285FB2" w:rsidRDefault="008B73D7" w:rsidP="00DC31CD">
            <w:pPr>
              <w:jc w:val="center"/>
              <w:rPr>
                <w:rFonts w:ascii="Arial" w:hAnsi="Arial" w:cs="Arial"/>
                <w:color w:val="auto"/>
                <w:sz w:val="20"/>
                <w:szCs w:val="20"/>
                <w:lang w:eastAsia="en-US"/>
              </w:rPr>
            </w:pPr>
          </w:p>
        </w:tc>
        <w:tc>
          <w:tcPr>
            <w:tcW w:w="337" w:type="pct"/>
            <w:tcBorders>
              <w:top w:val="single" w:sz="4" w:space="0" w:color="auto"/>
              <w:left w:val="single" w:sz="4" w:space="0" w:color="auto"/>
              <w:bottom w:val="nil"/>
              <w:right w:val="single" w:sz="4" w:space="0" w:color="auto"/>
            </w:tcBorders>
            <w:shd w:val="clear" w:color="auto" w:fill="FFFFFF"/>
            <w:vAlign w:val="center"/>
          </w:tcPr>
          <w:p w14:paraId="0D360D6B" w14:textId="77777777" w:rsidR="008B73D7" w:rsidRPr="00285FB2" w:rsidRDefault="008B73D7" w:rsidP="00DC31CD">
            <w:pPr>
              <w:jc w:val="center"/>
              <w:rPr>
                <w:rFonts w:ascii="Arial" w:hAnsi="Arial" w:cs="Arial"/>
                <w:color w:val="auto"/>
                <w:sz w:val="20"/>
                <w:szCs w:val="20"/>
                <w:lang w:eastAsia="en-US"/>
              </w:rPr>
            </w:pPr>
          </w:p>
        </w:tc>
      </w:tr>
      <w:tr w:rsidR="008B73D7" w:rsidRPr="00285FB2" w14:paraId="314174B5" w14:textId="77777777" w:rsidTr="00DC31CD">
        <w:tblPrEx>
          <w:tblCellMar>
            <w:top w:w="0" w:type="dxa"/>
            <w:left w:w="0" w:type="dxa"/>
            <w:bottom w:w="0" w:type="dxa"/>
            <w:right w:w="0" w:type="dxa"/>
          </w:tblCellMar>
        </w:tblPrEx>
        <w:trPr>
          <w:trHeight w:val="432"/>
          <w:jc w:val="center"/>
        </w:trPr>
        <w:tc>
          <w:tcPr>
            <w:tcW w:w="327" w:type="pct"/>
            <w:tcBorders>
              <w:top w:val="single" w:sz="4" w:space="0" w:color="auto"/>
              <w:left w:val="single" w:sz="4" w:space="0" w:color="auto"/>
              <w:bottom w:val="nil"/>
              <w:right w:val="nil"/>
            </w:tcBorders>
            <w:shd w:val="clear" w:color="auto" w:fill="FFFFFF"/>
            <w:vAlign w:val="center"/>
          </w:tcPr>
          <w:p w14:paraId="304E0218"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2</w:t>
            </w:r>
          </w:p>
        </w:tc>
        <w:tc>
          <w:tcPr>
            <w:tcW w:w="673" w:type="pct"/>
            <w:tcBorders>
              <w:top w:val="single" w:sz="4" w:space="0" w:color="auto"/>
              <w:left w:val="single" w:sz="4" w:space="0" w:color="auto"/>
              <w:bottom w:val="nil"/>
              <w:right w:val="nil"/>
            </w:tcBorders>
            <w:shd w:val="clear" w:color="auto" w:fill="FFFFFF"/>
            <w:vAlign w:val="center"/>
          </w:tcPr>
          <w:p w14:paraId="3BB325F7" w14:textId="77777777" w:rsidR="008B73D7" w:rsidRPr="00285FB2" w:rsidRDefault="008B73D7" w:rsidP="00DC31CD">
            <w:pPr>
              <w:jc w:val="center"/>
              <w:rPr>
                <w:rFonts w:ascii="Arial" w:hAnsi="Arial" w:cs="Arial"/>
                <w:color w:val="auto"/>
                <w:sz w:val="20"/>
                <w:szCs w:val="20"/>
                <w:lang w:eastAsia="en-US"/>
              </w:rPr>
            </w:pPr>
          </w:p>
        </w:tc>
        <w:tc>
          <w:tcPr>
            <w:tcW w:w="464" w:type="pct"/>
            <w:tcBorders>
              <w:top w:val="single" w:sz="4" w:space="0" w:color="auto"/>
              <w:left w:val="single" w:sz="4" w:space="0" w:color="auto"/>
              <w:bottom w:val="nil"/>
              <w:right w:val="nil"/>
            </w:tcBorders>
            <w:shd w:val="clear" w:color="auto" w:fill="FFFFFF"/>
            <w:vAlign w:val="center"/>
          </w:tcPr>
          <w:p w14:paraId="62C44700" w14:textId="77777777" w:rsidR="008B73D7" w:rsidRPr="00285FB2" w:rsidRDefault="008B73D7" w:rsidP="00DC31CD">
            <w:pPr>
              <w:jc w:val="center"/>
              <w:rPr>
                <w:rFonts w:ascii="Arial" w:hAnsi="Arial" w:cs="Arial"/>
                <w:color w:val="auto"/>
                <w:sz w:val="20"/>
                <w:szCs w:val="20"/>
                <w:lang w:eastAsia="en-US"/>
              </w:rPr>
            </w:pPr>
          </w:p>
        </w:tc>
        <w:tc>
          <w:tcPr>
            <w:tcW w:w="472" w:type="pct"/>
            <w:tcBorders>
              <w:top w:val="single" w:sz="4" w:space="0" w:color="auto"/>
              <w:left w:val="single" w:sz="4" w:space="0" w:color="auto"/>
              <w:bottom w:val="nil"/>
              <w:right w:val="nil"/>
            </w:tcBorders>
            <w:shd w:val="clear" w:color="auto" w:fill="FFFFFF"/>
            <w:vAlign w:val="center"/>
          </w:tcPr>
          <w:p w14:paraId="1EE4B5C6" w14:textId="77777777" w:rsidR="008B73D7" w:rsidRPr="00285FB2" w:rsidRDefault="008B73D7" w:rsidP="00DC31CD">
            <w:pPr>
              <w:jc w:val="center"/>
              <w:rPr>
                <w:rFonts w:ascii="Arial" w:hAnsi="Arial" w:cs="Arial"/>
                <w:color w:val="auto"/>
                <w:sz w:val="20"/>
                <w:szCs w:val="20"/>
                <w:lang w:eastAsia="en-US"/>
              </w:rPr>
            </w:pPr>
          </w:p>
        </w:tc>
        <w:tc>
          <w:tcPr>
            <w:tcW w:w="459" w:type="pct"/>
            <w:tcBorders>
              <w:top w:val="single" w:sz="4" w:space="0" w:color="auto"/>
              <w:left w:val="single" w:sz="4" w:space="0" w:color="auto"/>
              <w:bottom w:val="nil"/>
              <w:right w:val="nil"/>
            </w:tcBorders>
            <w:shd w:val="clear" w:color="auto" w:fill="FFFFFF"/>
            <w:vAlign w:val="center"/>
          </w:tcPr>
          <w:p w14:paraId="471E408D" w14:textId="77777777" w:rsidR="008B73D7" w:rsidRPr="00285FB2" w:rsidRDefault="008B73D7" w:rsidP="00DC31CD">
            <w:pPr>
              <w:jc w:val="center"/>
              <w:rPr>
                <w:rFonts w:ascii="Arial" w:hAnsi="Arial" w:cs="Arial"/>
                <w:color w:val="auto"/>
                <w:sz w:val="20"/>
                <w:szCs w:val="20"/>
                <w:lang w:eastAsia="en-US"/>
              </w:rPr>
            </w:pPr>
          </w:p>
        </w:tc>
        <w:tc>
          <w:tcPr>
            <w:tcW w:w="582" w:type="pct"/>
            <w:tcBorders>
              <w:top w:val="single" w:sz="4" w:space="0" w:color="auto"/>
              <w:left w:val="single" w:sz="4" w:space="0" w:color="auto"/>
              <w:bottom w:val="nil"/>
              <w:right w:val="nil"/>
            </w:tcBorders>
            <w:shd w:val="clear" w:color="auto" w:fill="FFFFFF"/>
            <w:vAlign w:val="center"/>
          </w:tcPr>
          <w:p w14:paraId="6E9F2FF8" w14:textId="77777777" w:rsidR="008B73D7" w:rsidRPr="00285FB2" w:rsidRDefault="008B73D7" w:rsidP="00DC31CD">
            <w:pPr>
              <w:jc w:val="center"/>
              <w:rPr>
                <w:rFonts w:ascii="Arial" w:hAnsi="Arial" w:cs="Arial"/>
                <w:color w:val="auto"/>
                <w:sz w:val="20"/>
                <w:szCs w:val="20"/>
                <w:lang w:eastAsia="en-US"/>
              </w:rPr>
            </w:pPr>
          </w:p>
        </w:tc>
        <w:tc>
          <w:tcPr>
            <w:tcW w:w="402" w:type="pct"/>
            <w:tcBorders>
              <w:top w:val="single" w:sz="4" w:space="0" w:color="auto"/>
              <w:left w:val="single" w:sz="4" w:space="0" w:color="auto"/>
              <w:bottom w:val="nil"/>
              <w:right w:val="nil"/>
            </w:tcBorders>
            <w:shd w:val="clear" w:color="auto" w:fill="FFFFFF"/>
            <w:vAlign w:val="center"/>
          </w:tcPr>
          <w:p w14:paraId="6C00399F" w14:textId="77777777" w:rsidR="008B73D7" w:rsidRPr="00285FB2" w:rsidRDefault="008B73D7" w:rsidP="00DC31CD">
            <w:pPr>
              <w:jc w:val="center"/>
              <w:rPr>
                <w:rFonts w:ascii="Arial" w:hAnsi="Arial" w:cs="Arial"/>
                <w:color w:val="auto"/>
                <w:sz w:val="20"/>
                <w:szCs w:val="20"/>
                <w:lang w:eastAsia="en-US"/>
              </w:rPr>
            </w:pPr>
          </w:p>
        </w:tc>
        <w:tc>
          <w:tcPr>
            <w:tcW w:w="460" w:type="pct"/>
            <w:tcBorders>
              <w:top w:val="single" w:sz="4" w:space="0" w:color="auto"/>
              <w:left w:val="single" w:sz="4" w:space="0" w:color="auto"/>
              <w:bottom w:val="nil"/>
              <w:right w:val="nil"/>
            </w:tcBorders>
            <w:shd w:val="clear" w:color="auto" w:fill="FFFFFF"/>
            <w:vAlign w:val="center"/>
          </w:tcPr>
          <w:p w14:paraId="5FAF84C4" w14:textId="77777777" w:rsidR="008B73D7" w:rsidRPr="00285FB2" w:rsidRDefault="008B73D7" w:rsidP="00DC31CD">
            <w:pPr>
              <w:jc w:val="center"/>
              <w:rPr>
                <w:rFonts w:ascii="Arial" w:hAnsi="Arial" w:cs="Arial"/>
                <w:color w:val="auto"/>
                <w:sz w:val="20"/>
                <w:szCs w:val="20"/>
                <w:lang w:eastAsia="en-US"/>
              </w:rPr>
            </w:pPr>
          </w:p>
        </w:tc>
        <w:tc>
          <w:tcPr>
            <w:tcW w:w="451" w:type="pct"/>
            <w:tcBorders>
              <w:top w:val="single" w:sz="4" w:space="0" w:color="auto"/>
              <w:left w:val="single" w:sz="4" w:space="0" w:color="auto"/>
              <w:bottom w:val="nil"/>
              <w:right w:val="nil"/>
            </w:tcBorders>
            <w:shd w:val="clear" w:color="auto" w:fill="FFFFFF"/>
            <w:vAlign w:val="center"/>
          </w:tcPr>
          <w:p w14:paraId="6B8544B8" w14:textId="77777777" w:rsidR="008B73D7" w:rsidRPr="00285FB2" w:rsidRDefault="008B73D7" w:rsidP="00DC31CD">
            <w:pPr>
              <w:jc w:val="center"/>
              <w:rPr>
                <w:rFonts w:ascii="Arial" w:hAnsi="Arial" w:cs="Arial"/>
                <w:color w:val="auto"/>
                <w:sz w:val="20"/>
                <w:szCs w:val="20"/>
                <w:lang w:eastAsia="en-US"/>
              </w:rPr>
            </w:pPr>
          </w:p>
        </w:tc>
        <w:tc>
          <w:tcPr>
            <w:tcW w:w="375" w:type="pct"/>
            <w:tcBorders>
              <w:top w:val="single" w:sz="4" w:space="0" w:color="auto"/>
              <w:left w:val="single" w:sz="4" w:space="0" w:color="auto"/>
              <w:bottom w:val="nil"/>
              <w:right w:val="nil"/>
            </w:tcBorders>
            <w:shd w:val="clear" w:color="auto" w:fill="FFFFFF"/>
            <w:vAlign w:val="center"/>
          </w:tcPr>
          <w:p w14:paraId="72AA27CC" w14:textId="77777777" w:rsidR="008B73D7" w:rsidRPr="00285FB2" w:rsidRDefault="008B73D7" w:rsidP="00DC31CD">
            <w:pPr>
              <w:jc w:val="center"/>
              <w:rPr>
                <w:rFonts w:ascii="Arial" w:hAnsi="Arial" w:cs="Arial"/>
                <w:color w:val="auto"/>
                <w:sz w:val="20"/>
                <w:szCs w:val="20"/>
                <w:lang w:eastAsia="en-US"/>
              </w:rPr>
            </w:pPr>
          </w:p>
        </w:tc>
        <w:tc>
          <w:tcPr>
            <w:tcW w:w="337" w:type="pct"/>
            <w:tcBorders>
              <w:top w:val="single" w:sz="4" w:space="0" w:color="auto"/>
              <w:left w:val="single" w:sz="4" w:space="0" w:color="auto"/>
              <w:bottom w:val="nil"/>
              <w:right w:val="single" w:sz="4" w:space="0" w:color="auto"/>
            </w:tcBorders>
            <w:shd w:val="clear" w:color="auto" w:fill="FFFFFF"/>
            <w:vAlign w:val="center"/>
          </w:tcPr>
          <w:p w14:paraId="04C5BF1D" w14:textId="77777777" w:rsidR="008B73D7" w:rsidRPr="00285FB2" w:rsidRDefault="008B73D7" w:rsidP="00DC31CD">
            <w:pPr>
              <w:jc w:val="center"/>
              <w:rPr>
                <w:rFonts w:ascii="Arial" w:hAnsi="Arial" w:cs="Arial"/>
                <w:color w:val="auto"/>
                <w:sz w:val="20"/>
                <w:szCs w:val="20"/>
                <w:lang w:eastAsia="en-US"/>
              </w:rPr>
            </w:pPr>
          </w:p>
        </w:tc>
      </w:tr>
      <w:tr w:rsidR="008B73D7" w:rsidRPr="00285FB2" w14:paraId="404A1EE2" w14:textId="77777777" w:rsidTr="00DC31CD">
        <w:tblPrEx>
          <w:tblCellMar>
            <w:top w:w="0" w:type="dxa"/>
            <w:left w:w="0" w:type="dxa"/>
            <w:bottom w:w="0" w:type="dxa"/>
            <w:right w:w="0" w:type="dxa"/>
          </w:tblCellMar>
        </w:tblPrEx>
        <w:trPr>
          <w:trHeight w:val="432"/>
          <w:jc w:val="center"/>
        </w:trPr>
        <w:tc>
          <w:tcPr>
            <w:tcW w:w="327" w:type="pct"/>
            <w:tcBorders>
              <w:top w:val="single" w:sz="4" w:space="0" w:color="auto"/>
              <w:left w:val="single" w:sz="4" w:space="0" w:color="auto"/>
              <w:bottom w:val="nil"/>
              <w:right w:val="nil"/>
            </w:tcBorders>
            <w:shd w:val="clear" w:color="auto" w:fill="FFFFFF"/>
            <w:vAlign w:val="center"/>
          </w:tcPr>
          <w:p w14:paraId="37270DEF" w14:textId="77777777" w:rsidR="008B73D7" w:rsidRPr="00285FB2" w:rsidRDefault="008B73D7" w:rsidP="00DC31CD">
            <w:pPr>
              <w:jc w:val="center"/>
              <w:rPr>
                <w:rFonts w:ascii="Arial" w:hAnsi="Arial" w:cs="Arial"/>
                <w:color w:val="auto"/>
                <w:sz w:val="20"/>
                <w:szCs w:val="20"/>
                <w:lang w:eastAsia="en-US"/>
              </w:rPr>
            </w:pPr>
          </w:p>
        </w:tc>
        <w:tc>
          <w:tcPr>
            <w:tcW w:w="673" w:type="pct"/>
            <w:tcBorders>
              <w:top w:val="single" w:sz="4" w:space="0" w:color="auto"/>
              <w:left w:val="single" w:sz="4" w:space="0" w:color="auto"/>
              <w:bottom w:val="nil"/>
              <w:right w:val="nil"/>
            </w:tcBorders>
            <w:shd w:val="clear" w:color="auto" w:fill="FFFFFF"/>
            <w:vAlign w:val="center"/>
          </w:tcPr>
          <w:p w14:paraId="704E5CEB" w14:textId="77777777" w:rsidR="008B73D7" w:rsidRPr="00285FB2" w:rsidRDefault="008B73D7" w:rsidP="00DC31CD">
            <w:pPr>
              <w:jc w:val="center"/>
              <w:rPr>
                <w:rFonts w:ascii="Arial" w:hAnsi="Arial" w:cs="Arial"/>
                <w:color w:val="auto"/>
                <w:sz w:val="20"/>
                <w:szCs w:val="20"/>
                <w:lang w:eastAsia="en-US"/>
              </w:rPr>
            </w:pPr>
          </w:p>
        </w:tc>
        <w:tc>
          <w:tcPr>
            <w:tcW w:w="464" w:type="pct"/>
            <w:tcBorders>
              <w:top w:val="single" w:sz="4" w:space="0" w:color="auto"/>
              <w:left w:val="single" w:sz="4" w:space="0" w:color="auto"/>
              <w:bottom w:val="nil"/>
              <w:right w:val="nil"/>
            </w:tcBorders>
            <w:shd w:val="clear" w:color="auto" w:fill="FFFFFF"/>
            <w:vAlign w:val="center"/>
          </w:tcPr>
          <w:p w14:paraId="094F8E13" w14:textId="77777777" w:rsidR="008B73D7" w:rsidRPr="00285FB2" w:rsidRDefault="008B73D7" w:rsidP="00DC31CD">
            <w:pPr>
              <w:jc w:val="center"/>
              <w:rPr>
                <w:rFonts w:ascii="Arial" w:hAnsi="Arial" w:cs="Arial"/>
                <w:color w:val="auto"/>
                <w:sz w:val="20"/>
                <w:szCs w:val="20"/>
                <w:lang w:eastAsia="en-US"/>
              </w:rPr>
            </w:pPr>
          </w:p>
        </w:tc>
        <w:tc>
          <w:tcPr>
            <w:tcW w:w="472" w:type="pct"/>
            <w:tcBorders>
              <w:top w:val="single" w:sz="4" w:space="0" w:color="auto"/>
              <w:left w:val="single" w:sz="4" w:space="0" w:color="auto"/>
              <w:bottom w:val="nil"/>
              <w:right w:val="nil"/>
            </w:tcBorders>
            <w:shd w:val="clear" w:color="auto" w:fill="FFFFFF"/>
            <w:vAlign w:val="center"/>
          </w:tcPr>
          <w:p w14:paraId="4C0A1531" w14:textId="77777777" w:rsidR="008B73D7" w:rsidRPr="00285FB2" w:rsidRDefault="008B73D7" w:rsidP="00DC31CD">
            <w:pPr>
              <w:jc w:val="center"/>
              <w:rPr>
                <w:rFonts w:ascii="Arial" w:hAnsi="Arial" w:cs="Arial"/>
                <w:color w:val="auto"/>
                <w:sz w:val="20"/>
                <w:szCs w:val="20"/>
                <w:lang w:eastAsia="en-US"/>
              </w:rPr>
            </w:pPr>
          </w:p>
        </w:tc>
        <w:tc>
          <w:tcPr>
            <w:tcW w:w="459" w:type="pct"/>
            <w:tcBorders>
              <w:top w:val="single" w:sz="4" w:space="0" w:color="auto"/>
              <w:left w:val="single" w:sz="4" w:space="0" w:color="auto"/>
              <w:bottom w:val="nil"/>
              <w:right w:val="nil"/>
            </w:tcBorders>
            <w:shd w:val="clear" w:color="auto" w:fill="FFFFFF"/>
            <w:vAlign w:val="center"/>
          </w:tcPr>
          <w:p w14:paraId="39DBCBAC" w14:textId="77777777" w:rsidR="008B73D7" w:rsidRPr="00285FB2" w:rsidRDefault="008B73D7" w:rsidP="00DC31CD">
            <w:pPr>
              <w:jc w:val="center"/>
              <w:rPr>
                <w:rFonts w:ascii="Arial" w:hAnsi="Arial" w:cs="Arial"/>
                <w:color w:val="auto"/>
                <w:sz w:val="20"/>
                <w:szCs w:val="20"/>
                <w:lang w:eastAsia="en-US"/>
              </w:rPr>
            </w:pPr>
          </w:p>
        </w:tc>
        <w:tc>
          <w:tcPr>
            <w:tcW w:w="582" w:type="pct"/>
            <w:tcBorders>
              <w:top w:val="single" w:sz="4" w:space="0" w:color="auto"/>
              <w:left w:val="single" w:sz="4" w:space="0" w:color="auto"/>
              <w:bottom w:val="nil"/>
              <w:right w:val="nil"/>
            </w:tcBorders>
            <w:shd w:val="clear" w:color="auto" w:fill="FFFFFF"/>
            <w:vAlign w:val="center"/>
          </w:tcPr>
          <w:p w14:paraId="40215B47" w14:textId="77777777" w:rsidR="008B73D7" w:rsidRPr="00285FB2" w:rsidRDefault="008B73D7" w:rsidP="00DC31CD">
            <w:pPr>
              <w:jc w:val="center"/>
              <w:rPr>
                <w:rFonts w:ascii="Arial" w:hAnsi="Arial" w:cs="Arial"/>
                <w:color w:val="auto"/>
                <w:sz w:val="20"/>
                <w:szCs w:val="20"/>
                <w:lang w:eastAsia="en-US"/>
              </w:rPr>
            </w:pPr>
          </w:p>
        </w:tc>
        <w:tc>
          <w:tcPr>
            <w:tcW w:w="402" w:type="pct"/>
            <w:tcBorders>
              <w:top w:val="single" w:sz="4" w:space="0" w:color="auto"/>
              <w:left w:val="single" w:sz="4" w:space="0" w:color="auto"/>
              <w:bottom w:val="nil"/>
              <w:right w:val="nil"/>
            </w:tcBorders>
            <w:shd w:val="clear" w:color="auto" w:fill="FFFFFF"/>
            <w:vAlign w:val="center"/>
          </w:tcPr>
          <w:p w14:paraId="5AB78BCE" w14:textId="77777777" w:rsidR="008B73D7" w:rsidRPr="00285FB2" w:rsidRDefault="008B73D7" w:rsidP="00DC31CD">
            <w:pPr>
              <w:jc w:val="center"/>
              <w:rPr>
                <w:rFonts w:ascii="Arial" w:hAnsi="Arial" w:cs="Arial"/>
                <w:color w:val="auto"/>
                <w:sz w:val="20"/>
                <w:szCs w:val="20"/>
                <w:lang w:eastAsia="en-US"/>
              </w:rPr>
            </w:pPr>
          </w:p>
        </w:tc>
        <w:tc>
          <w:tcPr>
            <w:tcW w:w="460" w:type="pct"/>
            <w:tcBorders>
              <w:top w:val="single" w:sz="4" w:space="0" w:color="auto"/>
              <w:left w:val="single" w:sz="4" w:space="0" w:color="auto"/>
              <w:bottom w:val="nil"/>
              <w:right w:val="nil"/>
            </w:tcBorders>
            <w:shd w:val="clear" w:color="auto" w:fill="FFFFFF"/>
            <w:vAlign w:val="center"/>
          </w:tcPr>
          <w:p w14:paraId="4E7B55F2" w14:textId="77777777" w:rsidR="008B73D7" w:rsidRPr="00285FB2" w:rsidRDefault="008B73D7" w:rsidP="00DC31CD">
            <w:pPr>
              <w:jc w:val="center"/>
              <w:rPr>
                <w:rFonts w:ascii="Arial" w:hAnsi="Arial" w:cs="Arial"/>
                <w:color w:val="auto"/>
                <w:sz w:val="20"/>
                <w:szCs w:val="20"/>
                <w:lang w:eastAsia="en-US"/>
              </w:rPr>
            </w:pPr>
          </w:p>
        </w:tc>
        <w:tc>
          <w:tcPr>
            <w:tcW w:w="451" w:type="pct"/>
            <w:tcBorders>
              <w:top w:val="single" w:sz="4" w:space="0" w:color="auto"/>
              <w:left w:val="single" w:sz="4" w:space="0" w:color="auto"/>
              <w:bottom w:val="nil"/>
              <w:right w:val="nil"/>
            </w:tcBorders>
            <w:shd w:val="clear" w:color="auto" w:fill="FFFFFF"/>
            <w:vAlign w:val="center"/>
          </w:tcPr>
          <w:p w14:paraId="6C9D0545" w14:textId="77777777" w:rsidR="008B73D7" w:rsidRPr="00285FB2" w:rsidRDefault="008B73D7" w:rsidP="00DC31CD">
            <w:pPr>
              <w:jc w:val="center"/>
              <w:rPr>
                <w:rFonts w:ascii="Arial" w:hAnsi="Arial" w:cs="Arial"/>
                <w:color w:val="auto"/>
                <w:sz w:val="20"/>
                <w:szCs w:val="20"/>
                <w:lang w:eastAsia="en-US"/>
              </w:rPr>
            </w:pPr>
          </w:p>
        </w:tc>
        <w:tc>
          <w:tcPr>
            <w:tcW w:w="375" w:type="pct"/>
            <w:tcBorders>
              <w:top w:val="single" w:sz="4" w:space="0" w:color="auto"/>
              <w:left w:val="single" w:sz="4" w:space="0" w:color="auto"/>
              <w:bottom w:val="nil"/>
              <w:right w:val="nil"/>
            </w:tcBorders>
            <w:shd w:val="clear" w:color="auto" w:fill="FFFFFF"/>
            <w:vAlign w:val="center"/>
          </w:tcPr>
          <w:p w14:paraId="5EE01888" w14:textId="77777777" w:rsidR="008B73D7" w:rsidRPr="00285FB2" w:rsidRDefault="008B73D7" w:rsidP="00DC31CD">
            <w:pPr>
              <w:jc w:val="center"/>
              <w:rPr>
                <w:rFonts w:ascii="Arial" w:hAnsi="Arial" w:cs="Arial"/>
                <w:color w:val="auto"/>
                <w:sz w:val="20"/>
                <w:szCs w:val="20"/>
                <w:lang w:eastAsia="en-US"/>
              </w:rPr>
            </w:pPr>
          </w:p>
        </w:tc>
        <w:tc>
          <w:tcPr>
            <w:tcW w:w="337" w:type="pct"/>
            <w:tcBorders>
              <w:top w:val="single" w:sz="4" w:space="0" w:color="auto"/>
              <w:left w:val="single" w:sz="4" w:space="0" w:color="auto"/>
              <w:bottom w:val="nil"/>
              <w:right w:val="single" w:sz="4" w:space="0" w:color="auto"/>
            </w:tcBorders>
            <w:shd w:val="clear" w:color="auto" w:fill="FFFFFF"/>
            <w:vAlign w:val="center"/>
          </w:tcPr>
          <w:p w14:paraId="561A0BF8" w14:textId="77777777" w:rsidR="008B73D7" w:rsidRPr="00285FB2" w:rsidRDefault="008B73D7" w:rsidP="00DC31CD">
            <w:pPr>
              <w:jc w:val="center"/>
              <w:rPr>
                <w:rFonts w:ascii="Arial" w:hAnsi="Arial" w:cs="Arial"/>
                <w:color w:val="auto"/>
                <w:sz w:val="20"/>
                <w:szCs w:val="20"/>
                <w:lang w:eastAsia="en-US"/>
              </w:rPr>
            </w:pPr>
          </w:p>
        </w:tc>
      </w:tr>
      <w:tr w:rsidR="008B73D7" w:rsidRPr="00285FB2" w14:paraId="6C7B020E" w14:textId="77777777" w:rsidTr="00DC31CD">
        <w:tblPrEx>
          <w:tblCellMar>
            <w:top w:w="0" w:type="dxa"/>
            <w:left w:w="0" w:type="dxa"/>
            <w:bottom w:w="0" w:type="dxa"/>
            <w:right w:w="0" w:type="dxa"/>
          </w:tblCellMar>
        </w:tblPrEx>
        <w:trPr>
          <w:trHeight w:val="432"/>
          <w:jc w:val="center"/>
        </w:trPr>
        <w:tc>
          <w:tcPr>
            <w:tcW w:w="327" w:type="pct"/>
            <w:tcBorders>
              <w:top w:val="single" w:sz="4" w:space="0" w:color="auto"/>
              <w:left w:val="single" w:sz="4" w:space="0" w:color="auto"/>
              <w:bottom w:val="single" w:sz="4" w:space="0" w:color="auto"/>
              <w:right w:val="nil"/>
            </w:tcBorders>
            <w:shd w:val="clear" w:color="auto" w:fill="FFFFFF"/>
            <w:vAlign w:val="center"/>
          </w:tcPr>
          <w:p w14:paraId="768F8C41" w14:textId="77777777" w:rsidR="008B73D7" w:rsidRPr="00285FB2" w:rsidRDefault="008B73D7" w:rsidP="00DC31CD">
            <w:pPr>
              <w:jc w:val="center"/>
              <w:rPr>
                <w:rFonts w:ascii="Arial" w:hAnsi="Arial" w:cs="Arial"/>
                <w:color w:val="auto"/>
                <w:sz w:val="20"/>
                <w:szCs w:val="20"/>
                <w:lang w:eastAsia="en-US"/>
              </w:rPr>
            </w:pPr>
          </w:p>
        </w:tc>
        <w:tc>
          <w:tcPr>
            <w:tcW w:w="673" w:type="pct"/>
            <w:tcBorders>
              <w:top w:val="single" w:sz="4" w:space="0" w:color="auto"/>
              <w:left w:val="single" w:sz="4" w:space="0" w:color="auto"/>
              <w:bottom w:val="single" w:sz="4" w:space="0" w:color="auto"/>
              <w:right w:val="nil"/>
            </w:tcBorders>
            <w:shd w:val="clear" w:color="auto" w:fill="FFFFFF"/>
            <w:vAlign w:val="center"/>
          </w:tcPr>
          <w:p w14:paraId="7C0496BD"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Cộng</w:t>
            </w:r>
          </w:p>
        </w:tc>
        <w:tc>
          <w:tcPr>
            <w:tcW w:w="464" w:type="pct"/>
            <w:tcBorders>
              <w:top w:val="single" w:sz="4" w:space="0" w:color="auto"/>
              <w:left w:val="single" w:sz="4" w:space="0" w:color="auto"/>
              <w:bottom w:val="single" w:sz="4" w:space="0" w:color="auto"/>
              <w:right w:val="nil"/>
            </w:tcBorders>
            <w:shd w:val="clear" w:color="auto" w:fill="FFFFFF"/>
            <w:vAlign w:val="center"/>
          </w:tcPr>
          <w:p w14:paraId="5717DE0C"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472" w:type="pct"/>
            <w:tcBorders>
              <w:top w:val="single" w:sz="4" w:space="0" w:color="auto"/>
              <w:left w:val="single" w:sz="4" w:space="0" w:color="auto"/>
              <w:bottom w:val="single" w:sz="4" w:space="0" w:color="auto"/>
              <w:right w:val="nil"/>
            </w:tcBorders>
            <w:shd w:val="clear" w:color="auto" w:fill="FFFFFF"/>
            <w:vAlign w:val="center"/>
          </w:tcPr>
          <w:p w14:paraId="49AE6945"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459" w:type="pct"/>
            <w:tcBorders>
              <w:top w:val="single" w:sz="4" w:space="0" w:color="auto"/>
              <w:left w:val="single" w:sz="4" w:space="0" w:color="auto"/>
              <w:bottom w:val="single" w:sz="4" w:space="0" w:color="auto"/>
              <w:right w:val="nil"/>
            </w:tcBorders>
            <w:shd w:val="clear" w:color="auto" w:fill="FFFFFF"/>
            <w:vAlign w:val="center"/>
          </w:tcPr>
          <w:p w14:paraId="43096005"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582" w:type="pct"/>
            <w:tcBorders>
              <w:top w:val="single" w:sz="4" w:space="0" w:color="auto"/>
              <w:left w:val="single" w:sz="4" w:space="0" w:color="auto"/>
              <w:bottom w:val="single" w:sz="4" w:space="0" w:color="auto"/>
              <w:right w:val="nil"/>
            </w:tcBorders>
            <w:shd w:val="clear" w:color="auto" w:fill="FFFFFF"/>
            <w:vAlign w:val="center"/>
          </w:tcPr>
          <w:p w14:paraId="59B5857E"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402" w:type="pct"/>
            <w:tcBorders>
              <w:top w:val="single" w:sz="4" w:space="0" w:color="auto"/>
              <w:left w:val="single" w:sz="4" w:space="0" w:color="auto"/>
              <w:bottom w:val="single" w:sz="4" w:space="0" w:color="auto"/>
              <w:right w:val="nil"/>
            </w:tcBorders>
            <w:shd w:val="clear" w:color="auto" w:fill="FFFFFF"/>
            <w:vAlign w:val="center"/>
          </w:tcPr>
          <w:p w14:paraId="23CF1F46"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460" w:type="pct"/>
            <w:tcBorders>
              <w:top w:val="single" w:sz="4" w:space="0" w:color="auto"/>
              <w:left w:val="single" w:sz="4" w:space="0" w:color="auto"/>
              <w:bottom w:val="single" w:sz="4" w:space="0" w:color="auto"/>
              <w:right w:val="nil"/>
            </w:tcBorders>
            <w:shd w:val="clear" w:color="auto" w:fill="FFFFFF"/>
            <w:vAlign w:val="center"/>
          </w:tcPr>
          <w:p w14:paraId="5BEF7481" w14:textId="77777777" w:rsidR="008B73D7" w:rsidRPr="00285FB2" w:rsidRDefault="008B73D7" w:rsidP="00DC31CD">
            <w:pPr>
              <w:jc w:val="center"/>
              <w:rPr>
                <w:rFonts w:ascii="Arial" w:hAnsi="Arial" w:cs="Arial"/>
                <w:color w:val="auto"/>
                <w:sz w:val="20"/>
                <w:szCs w:val="20"/>
                <w:lang w:eastAsia="en-US"/>
              </w:rPr>
            </w:pPr>
          </w:p>
        </w:tc>
        <w:tc>
          <w:tcPr>
            <w:tcW w:w="451" w:type="pct"/>
            <w:tcBorders>
              <w:top w:val="single" w:sz="4" w:space="0" w:color="auto"/>
              <w:left w:val="single" w:sz="4" w:space="0" w:color="auto"/>
              <w:bottom w:val="single" w:sz="4" w:space="0" w:color="auto"/>
              <w:right w:val="nil"/>
            </w:tcBorders>
            <w:shd w:val="clear" w:color="auto" w:fill="FFFFFF"/>
            <w:vAlign w:val="center"/>
          </w:tcPr>
          <w:p w14:paraId="0C555BEC"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375" w:type="pct"/>
            <w:tcBorders>
              <w:top w:val="single" w:sz="4" w:space="0" w:color="auto"/>
              <w:left w:val="single" w:sz="4" w:space="0" w:color="auto"/>
              <w:bottom w:val="single" w:sz="4" w:space="0" w:color="auto"/>
              <w:right w:val="nil"/>
            </w:tcBorders>
            <w:shd w:val="clear" w:color="auto" w:fill="FFFFFF"/>
            <w:vAlign w:val="center"/>
          </w:tcPr>
          <w:p w14:paraId="41B42528"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337" w:type="pct"/>
            <w:tcBorders>
              <w:top w:val="single" w:sz="4" w:space="0" w:color="auto"/>
              <w:left w:val="single" w:sz="4" w:space="0" w:color="auto"/>
              <w:bottom w:val="single" w:sz="4" w:space="0" w:color="auto"/>
              <w:right w:val="single" w:sz="4" w:space="0" w:color="auto"/>
            </w:tcBorders>
            <w:shd w:val="clear" w:color="auto" w:fill="FFFFFF"/>
            <w:vAlign w:val="center"/>
          </w:tcPr>
          <w:p w14:paraId="370240C1"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w:t>
            </w:r>
          </w:p>
        </w:tc>
      </w:tr>
    </w:tbl>
    <w:p w14:paraId="460ABA0A" w14:textId="77777777" w:rsidR="008B73D7" w:rsidRPr="00285FB2" w:rsidRDefault="008B73D7" w:rsidP="001D4FE4">
      <w:pPr>
        <w:pStyle w:val="BodyText"/>
        <w:shd w:val="clear" w:color="auto" w:fill="auto"/>
        <w:tabs>
          <w:tab w:val="right" w:leader="dot" w:pos="8872"/>
        </w:tabs>
        <w:spacing w:after="120" w:line="240" w:lineRule="auto"/>
        <w:ind w:firstLine="720"/>
        <w:jc w:val="both"/>
        <w:rPr>
          <w:rFonts w:ascii="Arial" w:hAnsi="Arial" w:cs="Arial"/>
          <w:sz w:val="20"/>
          <w:szCs w:val="20"/>
        </w:rPr>
      </w:pPr>
      <w:r w:rsidRPr="00285FB2">
        <w:rPr>
          <w:rStyle w:val="BodyTextChar1"/>
          <w:rFonts w:ascii="Arial" w:hAnsi="Arial" w:cs="Arial"/>
          <w:i/>
          <w:iCs/>
          <w:color w:val="000000"/>
          <w:sz w:val="20"/>
          <w:szCs w:val="20"/>
          <w:lang w:eastAsia="vi-VN"/>
        </w:rPr>
        <w:t>(Số tiền</w:t>
      </w:r>
      <w:r w:rsidR="00AB3ADF" w:rsidRPr="00285FB2">
        <w:rPr>
          <w:rStyle w:val="BodyTextChar1"/>
          <w:rFonts w:ascii="Arial" w:hAnsi="Arial" w:cs="Arial"/>
          <w:i/>
          <w:iCs/>
          <w:color w:val="000000"/>
          <w:sz w:val="20"/>
          <w:szCs w:val="20"/>
          <w:lang w:eastAsia="vi-VN"/>
        </w:rPr>
        <w:t xml:space="preserve"> hỗ trợ bằng chữ:......</w:t>
      </w:r>
      <w:r w:rsidRPr="00285FB2">
        <w:rPr>
          <w:rStyle w:val="BodyTextChar1"/>
          <w:rFonts w:ascii="Arial" w:hAnsi="Arial" w:cs="Arial"/>
          <w:i/>
          <w:iCs/>
          <w:color w:val="000000"/>
          <w:sz w:val="20"/>
          <w:szCs w:val="20"/>
          <w:lang w:eastAsia="vi-VN"/>
        </w:rPr>
        <w:t>)</w:t>
      </w:r>
    </w:p>
    <w:p w14:paraId="248FDB4A" w14:textId="77777777" w:rsidR="002332F5" w:rsidRPr="00285FB2" w:rsidRDefault="002332F5" w:rsidP="00DC31CD">
      <w:pPr>
        <w:pStyle w:val="BodyText"/>
        <w:shd w:val="clear" w:color="auto" w:fill="auto"/>
        <w:tabs>
          <w:tab w:val="left" w:leader="dot" w:pos="5097"/>
          <w:tab w:val="left" w:leader="dot" w:pos="6206"/>
          <w:tab w:val="left" w:leader="dot" w:pos="7350"/>
        </w:tabs>
        <w:spacing w:after="0" w:line="240" w:lineRule="auto"/>
        <w:ind w:firstLine="0"/>
        <w:jc w:val="center"/>
        <w:rPr>
          <w:rStyle w:val="BodyTextChar1"/>
          <w:rFonts w:ascii="Arial" w:hAnsi="Arial" w:cs="Arial"/>
          <w:i/>
          <w:iCs/>
          <w:color w:val="000000"/>
          <w:sz w:val="20"/>
          <w:szCs w:val="20"/>
          <w:lang w:eastAsia="vi-VN"/>
        </w:rPr>
      </w:pPr>
    </w:p>
    <w:tbl>
      <w:tblPr>
        <w:tblW w:w="5000" w:type="pct"/>
        <w:tblLook w:val="04A0" w:firstRow="1" w:lastRow="0" w:firstColumn="1" w:lastColumn="0" w:noHBand="0" w:noVBand="1"/>
      </w:tblPr>
      <w:tblGrid>
        <w:gridCol w:w="4764"/>
        <w:gridCol w:w="4256"/>
      </w:tblGrid>
      <w:tr w:rsidR="002332F5" w:rsidRPr="00A86A4B" w14:paraId="15911593" w14:textId="77777777" w:rsidTr="00A86A4B">
        <w:tc>
          <w:tcPr>
            <w:tcW w:w="2641" w:type="pct"/>
            <w:shd w:val="clear" w:color="auto" w:fill="auto"/>
          </w:tcPr>
          <w:p w14:paraId="3DDC6E90" w14:textId="77777777" w:rsidR="002332F5" w:rsidRPr="00A86A4B" w:rsidRDefault="00AB3ADF" w:rsidP="00A86A4B">
            <w:pPr>
              <w:pStyle w:val="BodyText"/>
              <w:shd w:val="clear" w:color="auto" w:fill="auto"/>
              <w:spacing w:after="0" w:line="240" w:lineRule="auto"/>
              <w:ind w:firstLine="0"/>
              <w:jc w:val="center"/>
              <w:rPr>
                <w:rFonts w:ascii="Arial" w:hAnsi="Arial" w:cs="Arial"/>
                <w:sz w:val="20"/>
                <w:szCs w:val="20"/>
              </w:rPr>
            </w:pPr>
            <w:r w:rsidRPr="00A86A4B">
              <w:rPr>
                <w:rStyle w:val="BodyTextChar1"/>
                <w:rFonts w:ascii="Arial" w:hAnsi="Arial" w:cs="Arial"/>
                <w:b/>
                <w:bCs/>
                <w:color w:val="000000"/>
                <w:sz w:val="20"/>
                <w:szCs w:val="20"/>
                <w:lang w:eastAsia="vi-VN"/>
              </w:rPr>
              <w:t>XÁC NHẬN CỦA CƠ</w:t>
            </w:r>
            <w:r w:rsidR="002332F5" w:rsidRPr="00A86A4B">
              <w:rPr>
                <w:rStyle w:val="BodyTextChar1"/>
                <w:rFonts w:ascii="Arial" w:hAnsi="Arial" w:cs="Arial"/>
                <w:b/>
                <w:bCs/>
                <w:color w:val="000000"/>
                <w:sz w:val="20"/>
                <w:szCs w:val="20"/>
                <w:lang w:eastAsia="vi-VN"/>
              </w:rPr>
              <w:t xml:space="preserve"> QUAN</w:t>
            </w:r>
            <w:r w:rsidRPr="001F5DF6">
              <w:rPr>
                <w:rStyle w:val="BodyTextChar1"/>
                <w:rFonts w:ascii="Arial" w:hAnsi="Arial" w:cs="Arial"/>
                <w:b/>
                <w:bCs/>
                <w:color w:val="000000"/>
                <w:sz w:val="20"/>
                <w:szCs w:val="20"/>
                <w:lang w:eastAsia="vi-VN"/>
              </w:rPr>
              <w:t xml:space="preserve"> </w:t>
            </w:r>
            <w:r w:rsidR="002332F5" w:rsidRPr="00A86A4B">
              <w:rPr>
                <w:rStyle w:val="BodyTextChar1"/>
                <w:rFonts w:ascii="Arial" w:hAnsi="Arial" w:cs="Arial"/>
                <w:b/>
                <w:bCs/>
                <w:color w:val="000000"/>
                <w:sz w:val="20"/>
                <w:szCs w:val="20"/>
                <w:lang w:eastAsia="vi-VN"/>
              </w:rPr>
              <w:t>BẢO HIỂM XÃ HỘI</w:t>
            </w:r>
            <w:r w:rsidR="002332F5" w:rsidRPr="00A86A4B">
              <w:rPr>
                <w:rStyle w:val="BodyTextChar1"/>
                <w:rFonts w:ascii="Arial" w:hAnsi="Arial" w:cs="Arial"/>
                <w:b/>
                <w:bCs/>
                <w:color w:val="000000"/>
                <w:sz w:val="20"/>
                <w:szCs w:val="20"/>
                <w:lang w:eastAsia="vi-VN"/>
              </w:rPr>
              <w:br/>
            </w:r>
            <w:r w:rsidR="002332F5" w:rsidRPr="00A86A4B">
              <w:rPr>
                <w:rStyle w:val="BodyTextChar1"/>
                <w:rFonts w:ascii="Arial" w:hAnsi="Arial" w:cs="Arial"/>
                <w:b/>
                <w:bCs/>
                <w:i/>
                <w:iCs/>
                <w:color w:val="000000"/>
                <w:sz w:val="20"/>
                <w:szCs w:val="20"/>
                <w:lang w:eastAsia="vi-VN"/>
              </w:rPr>
              <w:t>(Đối với mục II)</w:t>
            </w:r>
          </w:p>
          <w:p w14:paraId="4C8A6B7E" w14:textId="77777777" w:rsidR="002332F5" w:rsidRPr="00A86A4B" w:rsidRDefault="002332F5" w:rsidP="00A86A4B">
            <w:pPr>
              <w:pStyle w:val="BodyText"/>
              <w:shd w:val="clear" w:color="auto" w:fill="auto"/>
              <w:spacing w:after="0" w:line="240" w:lineRule="auto"/>
              <w:ind w:firstLine="0"/>
              <w:jc w:val="center"/>
              <w:rPr>
                <w:rFonts w:ascii="Arial" w:hAnsi="Arial" w:cs="Arial"/>
                <w:sz w:val="20"/>
                <w:szCs w:val="20"/>
              </w:rPr>
            </w:pPr>
            <w:r w:rsidRPr="00A86A4B">
              <w:rPr>
                <w:rStyle w:val="BodyTextChar1"/>
                <w:rFonts w:ascii="Arial" w:hAnsi="Arial" w:cs="Arial"/>
                <w:i/>
                <w:iCs/>
                <w:color w:val="000000"/>
                <w:sz w:val="20"/>
                <w:szCs w:val="20"/>
                <w:lang w:eastAsia="vi-VN"/>
              </w:rPr>
              <w:t>(Ký tên và đóng dấu)</w:t>
            </w:r>
          </w:p>
          <w:p w14:paraId="754AB12A" w14:textId="77777777" w:rsidR="002332F5" w:rsidRPr="00A86A4B" w:rsidRDefault="002332F5" w:rsidP="00A86A4B">
            <w:pPr>
              <w:pStyle w:val="BodyText"/>
              <w:shd w:val="clear" w:color="auto" w:fill="auto"/>
              <w:spacing w:after="0" w:line="240" w:lineRule="auto"/>
              <w:ind w:firstLine="0"/>
              <w:jc w:val="center"/>
              <w:rPr>
                <w:rStyle w:val="BodyTextChar1"/>
                <w:rFonts w:ascii="Arial" w:hAnsi="Arial" w:cs="Arial"/>
                <w:i/>
                <w:iCs/>
                <w:color w:val="000000"/>
                <w:sz w:val="20"/>
                <w:szCs w:val="20"/>
                <w:lang w:eastAsia="vi-VN"/>
              </w:rPr>
            </w:pPr>
          </w:p>
        </w:tc>
        <w:tc>
          <w:tcPr>
            <w:tcW w:w="2359" w:type="pct"/>
            <w:shd w:val="clear" w:color="auto" w:fill="auto"/>
          </w:tcPr>
          <w:p w14:paraId="4D7B83C8" w14:textId="77777777" w:rsidR="002332F5" w:rsidRPr="00A86A4B" w:rsidRDefault="002332F5" w:rsidP="00A86A4B">
            <w:pPr>
              <w:pStyle w:val="BodyText"/>
              <w:shd w:val="clear" w:color="auto" w:fill="auto"/>
              <w:spacing w:after="0" w:line="240" w:lineRule="auto"/>
              <w:ind w:firstLine="0"/>
              <w:jc w:val="center"/>
              <w:rPr>
                <w:rFonts w:ascii="Arial" w:hAnsi="Arial" w:cs="Arial"/>
                <w:sz w:val="20"/>
                <w:szCs w:val="20"/>
              </w:rPr>
            </w:pPr>
            <w:r w:rsidRPr="00A86A4B">
              <w:rPr>
                <w:rStyle w:val="BodyTextChar1"/>
                <w:rFonts w:ascii="Arial" w:hAnsi="Arial" w:cs="Arial"/>
                <w:i/>
                <w:iCs/>
                <w:color w:val="000000"/>
                <w:sz w:val="20"/>
                <w:szCs w:val="20"/>
                <w:lang w:eastAsia="vi-VN"/>
              </w:rPr>
              <w:lastRenderedPageBreak/>
              <w:t>....,ngày.... tháng.... năm 2022</w:t>
            </w:r>
          </w:p>
          <w:p w14:paraId="167B5C50" w14:textId="77777777" w:rsidR="002332F5" w:rsidRPr="00A86A4B" w:rsidRDefault="00AB3ADF" w:rsidP="00A86A4B">
            <w:pPr>
              <w:pStyle w:val="BodyText"/>
              <w:shd w:val="clear" w:color="auto" w:fill="auto"/>
              <w:spacing w:after="0" w:line="240" w:lineRule="auto"/>
              <w:ind w:firstLine="0"/>
              <w:jc w:val="center"/>
              <w:rPr>
                <w:rStyle w:val="BodyTextChar1"/>
                <w:rFonts w:ascii="Arial" w:hAnsi="Arial" w:cs="Arial"/>
                <w:i/>
                <w:iCs/>
                <w:color w:val="000000"/>
                <w:sz w:val="20"/>
                <w:szCs w:val="20"/>
                <w:lang w:eastAsia="vi-VN"/>
              </w:rPr>
            </w:pPr>
            <w:r w:rsidRPr="00A86A4B">
              <w:rPr>
                <w:rStyle w:val="BodyTextChar1"/>
                <w:rFonts w:ascii="Arial" w:hAnsi="Arial" w:cs="Arial"/>
                <w:b/>
                <w:bCs/>
                <w:color w:val="000000"/>
                <w:sz w:val="20"/>
                <w:szCs w:val="20"/>
                <w:lang w:eastAsia="vi-VN"/>
              </w:rPr>
              <w:t>ĐẠI DIỆN DOANH NGHIỆP/HỢ</w:t>
            </w:r>
            <w:r w:rsidR="002332F5" w:rsidRPr="00A86A4B">
              <w:rPr>
                <w:rStyle w:val="BodyTextChar1"/>
                <w:rFonts w:ascii="Arial" w:hAnsi="Arial" w:cs="Arial"/>
                <w:b/>
                <w:bCs/>
                <w:color w:val="000000"/>
                <w:sz w:val="20"/>
                <w:szCs w:val="20"/>
                <w:lang w:eastAsia="vi-VN"/>
              </w:rPr>
              <w:t>P</w:t>
            </w:r>
            <w:r w:rsidRPr="001F5DF6">
              <w:rPr>
                <w:rStyle w:val="BodyTextChar1"/>
                <w:rFonts w:ascii="Arial" w:hAnsi="Arial" w:cs="Arial"/>
                <w:b/>
                <w:bCs/>
                <w:color w:val="000000"/>
                <w:sz w:val="20"/>
                <w:szCs w:val="20"/>
                <w:lang w:eastAsia="vi-VN"/>
              </w:rPr>
              <w:t xml:space="preserve"> </w:t>
            </w:r>
            <w:r w:rsidR="002332F5" w:rsidRPr="00A86A4B">
              <w:rPr>
                <w:rStyle w:val="BodyTextChar1"/>
                <w:rFonts w:ascii="Arial" w:hAnsi="Arial" w:cs="Arial"/>
                <w:b/>
                <w:bCs/>
                <w:color w:val="000000"/>
                <w:sz w:val="20"/>
                <w:szCs w:val="20"/>
                <w:lang w:eastAsia="vi-VN"/>
              </w:rPr>
              <w:t>TÁC XÃ</w:t>
            </w:r>
            <w:r w:rsidRPr="001F5DF6">
              <w:rPr>
                <w:rStyle w:val="BodyTextChar1"/>
                <w:rFonts w:ascii="Arial" w:hAnsi="Arial" w:cs="Arial"/>
                <w:b/>
                <w:bCs/>
                <w:color w:val="000000"/>
                <w:sz w:val="20"/>
                <w:szCs w:val="20"/>
                <w:lang w:eastAsia="vi-VN"/>
              </w:rPr>
              <w:t xml:space="preserve"> </w:t>
            </w:r>
            <w:r w:rsidR="002332F5" w:rsidRPr="00A86A4B">
              <w:rPr>
                <w:rStyle w:val="BodyTextChar1"/>
                <w:rFonts w:ascii="Arial" w:hAnsi="Arial" w:cs="Arial"/>
                <w:b/>
                <w:bCs/>
                <w:color w:val="000000"/>
                <w:sz w:val="20"/>
                <w:szCs w:val="20"/>
                <w:lang w:eastAsia="vi-VN"/>
              </w:rPr>
              <w:t xml:space="preserve">/HỘ KINH </w:t>
            </w:r>
            <w:r w:rsidR="002332F5" w:rsidRPr="001F5DF6">
              <w:rPr>
                <w:rStyle w:val="BodyTextChar1"/>
                <w:rFonts w:ascii="Arial" w:hAnsi="Arial" w:cs="Arial"/>
                <w:b/>
                <w:bCs/>
                <w:color w:val="000000"/>
                <w:sz w:val="20"/>
                <w:szCs w:val="20"/>
              </w:rPr>
              <w:t>DOANH</w:t>
            </w:r>
            <w:r w:rsidR="002332F5" w:rsidRPr="001F5DF6">
              <w:rPr>
                <w:rStyle w:val="BodyTextChar1"/>
                <w:rFonts w:ascii="Arial" w:hAnsi="Arial" w:cs="Arial"/>
                <w:b/>
                <w:bCs/>
                <w:color w:val="000000"/>
                <w:sz w:val="20"/>
                <w:szCs w:val="20"/>
              </w:rPr>
              <w:br/>
            </w:r>
            <w:r w:rsidR="002332F5" w:rsidRPr="00A86A4B">
              <w:rPr>
                <w:rStyle w:val="BodyTextChar1"/>
                <w:rFonts w:ascii="Arial" w:hAnsi="Arial" w:cs="Arial"/>
                <w:i/>
                <w:iCs/>
                <w:color w:val="000000"/>
                <w:sz w:val="20"/>
                <w:szCs w:val="20"/>
                <w:lang w:eastAsia="vi-VN"/>
              </w:rPr>
              <w:lastRenderedPageBreak/>
              <w:t>(Ký tên và đóng dấu)</w:t>
            </w:r>
          </w:p>
        </w:tc>
      </w:tr>
    </w:tbl>
    <w:p w14:paraId="79F557D4" w14:textId="77777777" w:rsidR="00DC31CD" w:rsidRPr="001F5DF6" w:rsidRDefault="00DC31CD" w:rsidP="001D4FE4">
      <w:pPr>
        <w:pStyle w:val="BodyText"/>
        <w:shd w:val="clear" w:color="auto" w:fill="auto"/>
        <w:tabs>
          <w:tab w:val="left" w:leader="dot" w:pos="5097"/>
          <w:tab w:val="left" w:leader="dot" w:pos="6206"/>
          <w:tab w:val="left" w:leader="dot" w:pos="7350"/>
        </w:tabs>
        <w:spacing w:after="120" w:line="240" w:lineRule="auto"/>
        <w:ind w:firstLine="720"/>
        <w:jc w:val="both"/>
        <w:rPr>
          <w:rStyle w:val="BodyTextChar1"/>
          <w:rFonts w:ascii="Arial" w:hAnsi="Arial" w:cs="Arial"/>
          <w:i/>
          <w:iCs/>
          <w:color w:val="000000"/>
          <w:sz w:val="20"/>
          <w:szCs w:val="20"/>
          <w:lang w:eastAsia="vi-VN"/>
        </w:rPr>
      </w:pPr>
    </w:p>
    <w:p w14:paraId="54375F65" w14:textId="77777777" w:rsidR="002332F5" w:rsidRPr="001F5DF6" w:rsidRDefault="00AB3ADF" w:rsidP="001D4FE4">
      <w:pPr>
        <w:pStyle w:val="BodyText"/>
        <w:shd w:val="clear" w:color="auto" w:fill="auto"/>
        <w:tabs>
          <w:tab w:val="left" w:leader="dot" w:pos="5097"/>
          <w:tab w:val="left" w:leader="dot" w:pos="6206"/>
          <w:tab w:val="left" w:leader="dot" w:pos="7350"/>
        </w:tabs>
        <w:spacing w:after="120" w:line="240" w:lineRule="auto"/>
        <w:ind w:firstLine="720"/>
        <w:jc w:val="both"/>
        <w:rPr>
          <w:rStyle w:val="BodyTextChar1"/>
          <w:rFonts w:ascii="Arial" w:hAnsi="Arial" w:cs="Arial"/>
          <w:i/>
          <w:iCs/>
          <w:color w:val="000000"/>
          <w:sz w:val="20"/>
          <w:szCs w:val="20"/>
          <w:lang w:eastAsia="vi-VN"/>
        </w:rPr>
      </w:pPr>
      <w:r w:rsidRPr="001F5DF6">
        <w:rPr>
          <w:rStyle w:val="BodyTextChar1"/>
          <w:rFonts w:ascii="Arial" w:hAnsi="Arial" w:cs="Arial"/>
          <w:i/>
          <w:iCs/>
          <w:color w:val="000000"/>
          <w:sz w:val="20"/>
          <w:szCs w:val="20"/>
          <w:lang w:eastAsia="vi-VN"/>
        </w:rPr>
        <w:t>__________________________</w:t>
      </w:r>
    </w:p>
    <w:p w14:paraId="6B537770" w14:textId="77777777" w:rsidR="002332F5" w:rsidRPr="00285FB2" w:rsidRDefault="00AB3ADF" w:rsidP="001D4FE4">
      <w:pPr>
        <w:pStyle w:val="Footnote0"/>
        <w:shd w:val="clear" w:color="auto" w:fill="auto"/>
        <w:spacing w:after="120"/>
        <w:ind w:firstLine="720"/>
        <w:jc w:val="both"/>
        <w:rPr>
          <w:rFonts w:ascii="Arial" w:hAnsi="Arial" w:cs="Arial"/>
          <w:sz w:val="20"/>
          <w:szCs w:val="20"/>
        </w:rPr>
      </w:pPr>
      <w:r w:rsidRPr="001F5DF6">
        <w:rPr>
          <w:rStyle w:val="Footnote"/>
          <w:rFonts w:ascii="Arial" w:hAnsi="Arial" w:cs="Arial"/>
          <w:color w:val="000000"/>
          <w:sz w:val="20"/>
          <w:szCs w:val="20"/>
          <w:vertAlign w:val="superscript"/>
          <w:lang w:eastAsia="vi-VN"/>
        </w:rPr>
        <w:t>1</w:t>
      </w:r>
      <w:r w:rsidR="002332F5" w:rsidRPr="00285FB2">
        <w:rPr>
          <w:rStyle w:val="Footnote"/>
          <w:rFonts w:ascii="Arial" w:hAnsi="Arial" w:cs="Arial"/>
          <w:color w:val="000000"/>
          <w:sz w:val="20"/>
          <w:szCs w:val="20"/>
          <w:lang w:eastAsia="vi-VN"/>
        </w:rPr>
        <w:t xml:space="preserve">Ghi </w:t>
      </w:r>
      <w:r w:rsidRPr="00285FB2">
        <w:rPr>
          <w:rStyle w:val="Footnote"/>
          <w:rFonts w:ascii="Arial" w:hAnsi="Arial" w:cs="Arial"/>
          <w:color w:val="000000"/>
          <w:sz w:val="20"/>
          <w:szCs w:val="20"/>
          <w:lang w:eastAsia="vi-VN"/>
        </w:rPr>
        <w:t>cụ thể số nhà, tổ, tên đường/ph</w:t>
      </w:r>
      <w:r w:rsidRPr="001F5DF6">
        <w:rPr>
          <w:rStyle w:val="Footnote"/>
          <w:rFonts w:ascii="Arial" w:hAnsi="Arial" w:cs="Arial"/>
          <w:color w:val="000000"/>
          <w:sz w:val="20"/>
          <w:szCs w:val="20"/>
          <w:lang w:eastAsia="vi-VN"/>
        </w:rPr>
        <w:t>ố</w:t>
      </w:r>
      <w:r w:rsidR="002332F5" w:rsidRPr="00285FB2">
        <w:rPr>
          <w:rStyle w:val="Footnote"/>
          <w:rFonts w:ascii="Arial" w:hAnsi="Arial" w:cs="Arial"/>
          <w:color w:val="000000"/>
          <w:sz w:val="20"/>
          <w:szCs w:val="20"/>
          <w:lang w:eastAsia="vi-VN"/>
        </w:rPr>
        <w:t>, thôn, xã/phường</w:t>
      </w:r>
      <w:r w:rsidRPr="00285FB2">
        <w:rPr>
          <w:rStyle w:val="Footnote"/>
          <w:rFonts w:ascii="Arial" w:hAnsi="Arial" w:cs="Arial"/>
          <w:color w:val="000000"/>
          <w:sz w:val="20"/>
          <w:szCs w:val="20"/>
          <w:lang w:eastAsia="vi-VN"/>
        </w:rPr>
        <w:t>/thị trấn, quận/huyện/thị xã, tỉ</w:t>
      </w:r>
      <w:r w:rsidR="002332F5" w:rsidRPr="00285FB2">
        <w:rPr>
          <w:rStyle w:val="Footnote"/>
          <w:rFonts w:ascii="Arial" w:hAnsi="Arial" w:cs="Arial"/>
          <w:color w:val="000000"/>
          <w:sz w:val="20"/>
          <w:szCs w:val="20"/>
          <w:lang w:eastAsia="vi-VN"/>
        </w:rPr>
        <w:t>nh/thành phố.</w:t>
      </w:r>
    </w:p>
    <w:p w14:paraId="7C19E40B" w14:textId="77777777" w:rsidR="00AB3ADF" w:rsidRPr="00285FB2" w:rsidRDefault="00AB3ADF" w:rsidP="001D4FE4">
      <w:pPr>
        <w:pStyle w:val="Footnote0"/>
        <w:shd w:val="clear" w:color="auto" w:fill="auto"/>
        <w:spacing w:after="120"/>
        <w:ind w:firstLine="720"/>
        <w:jc w:val="both"/>
        <w:rPr>
          <w:rFonts w:ascii="Arial" w:hAnsi="Arial" w:cs="Arial"/>
          <w:sz w:val="20"/>
          <w:szCs w:val="20"/>
        </w:rPr>
      </w:pPr>
    </w:p>
    <w:p w14:paraId="084E6A9E" w14:textId="77777777" w:rsidR="00AB3ADF" w:rsidRPr="00285FB2" w:rsidRDefault="00AB3ADF" w:rsidP="001D4FE4">
      <w:pPr>
        <w:pStyle w:val="Footnote0"/>
        <w:shd w:val="clear" w:color="auto" w:fill="auto"/>
        <w:spacing w:after="120"/>
        <w:ind w:firstLine="720"/>
        <w:jc w:val="both"/>
        <w:rPr>
          <w:rFonts w:ascii="Arial" w:hAnsi="Arial" w:cs="Arial"/>
          <w:sz w:val="20"/>
          <w:szCs w:val="20"/>
        </w:rPr>
        <w:sectPr w:rsidR="00AB3ADF" w:rsidRPr="00285FB2" w:rsidSect="002332F5">
          <w:footnotePr>
            <w:numFmt w:val="upperRoman"/>
          </w:footnotePr>
          <w:pgSz w:w="11900" w:h="16840" w:code="9"/>
          <w:pgMar w:top="1440" w:right="1440" w:bottom="1440" w:left="1440" w:header="0" w:footer="3" w:gutter="0"/>
          <w:cols w:space="720"/>
          <w:noEndnote/>
          <w:docGrid w:linePitch="360"/>
        </w:sectPr>
      </w:pPr>
    </w:p>
    <w:p w14:paraId="435CE32D" w14:textId="77777777" w:rsidR="00AB3ADF" w:rsidRPr="00285FB2" w:rsidRDefault="00AB3ADF" w:rsidP="00DC31CD">
      <w:pPr>
        <w:pStyle w:val="BodyText"/>
        <w:shd w:val="clear" w:color="auto" w:fill="auto"/>
        <w:spacing w:after="120" w:line="240" w:lineRule="auto"/>
        <w:ind w:firstLine="720"/>
        <w:jc w:val="right"/>
        <w:rPr>
          <w:rStyle w:val="BodyTextChar1"/>
          <w:rFonts w:ascii="Arial" w:hAnsi="Arial" w:cs="Arial"/>
          <w:b/>
          <w:bCs/>
          <w:color w:val="000000"/>
          <w:sz w:val="20"/>
          <w:szCs w:val="20"/>
          <w:lang w:val="en-US" w:eastAsia="vi-VN"/>
        </w:rPr>
      </w:pPr>
      <w:r w:rsidRPr="00285FB2">
        <w:rPr>
          <w:rStyle w:val="BodyTextChar1"/>
          <w:rFonts w:ascii="Arial" w:hAnsi="Arial" w:cs="Arial"/>
          <w:b/>
          <w:bCs/>
          <w:color w:val="000000"/>
          <w:sz w:val="20"/>
          <w:szCs w:val="20"/>
          <w:lang w:val="en-US" w:eastAsia="vi-VN"/>
        </w:rPr>
        <w:lastRenderedPageBreak/>
        <w:t>Mẫu số 03</w:t>
      </w:r>
    </w:p>
    <w:tbl>
      <w:tblPr>
        <w:tblW w:w="0" w:type="auto"/>
        <w:tblLook w:val="04A0" w:firstRow="1" w:lastRow="0" w:firstColumn="1" w:lastColumn="0" w:noHBand="0" w:noVBand="1"/>
      </w:tblPr>
      <w:tblGrid>
        <w:gridCol w:w="4469"/>
        <w:gridCol w:w="4551"/>
      </w:tblGrid>
      <w:tr w:rsidR="00AB3ADF" w:rsidRPr="00A86A4B" w14:paraId="02EE30BE" w14:textId="77777777" w:rsidTr="00A86A4B">
        <w:trPr>
          <w:trHeight w:val="864"/>
        </w:trPr>
        <w:tc>
          <w:tcPr>
            <w:tcW w:w="4618" w:type="dxa"/>
            <w:shd w:val="clear" w:color="auto" w:fill="auto"/>
          </w:tcPr>
          <w:p w14:paraId="5D83FC87" w14:textId="77777777" w:rsidR="00AB3ADF" w:rsidRPr="00A86A4B" w:rsidRDefault="00AB3ADF" w:rsidP="00A86A4B">
            <w:pPr>
              <w:pStyle w:val="BodyText"/>
              <w:shd w:val="clear" w:color="auto" w:fill="auto"/>
              <w:spacing w:after="0" w:line="240" w:lineRule="auto"/>
              <w:ind w:firstLine="0"/>
              <w:jc w:val="center"/>
              <w:rPr>
                <w:rFonts w:ascii="Arial" w:hAnsi="Arial" w:cs="Arial"/>
                <w:sz w:val="20"/>
                <w:szCs w:val="20"/>
              </w:rPr>
            </w:pPr>
            <w:r w:rsidRPr="00A86A4B">
              <w:rPr>
                <w:rStyle w:val="BodyTextChar1"/>
                <w:rFonts w:ascii="Arial" w:hAnsi="Arial" w:cs="Arial"/>
                <w:b/>
                <w:bCs/>
                <w:color w:val="000000"/>
                <w:sz w:val="20"/>
                <w:szCs w:val="20"/>
                <w:lang w:eastAsia="vi-VN"/>
              </w:rPr>
              <w:t>TÊN DOANH NGHIỆP/</w:t>
            </w:r>
            <w:r w:rsidRPr="00A86A4B">
              <w:rPr>
                <w:rStyle w:val="BodyTextChar1"/>
                <w:rFonts w:ascii="Arial" w:hAnsi="Arial" w:cs="Arial"/>
                <w:b/>
                <w:bCs/>
                <w:color w:val="000000"/>
                <w:sz w:val="20"/>
                <w:szCs w:val="20"/>
                <w:lang w:eastAsia="vi-VN"/>
              </w:rPr>
              <w:br/>
              <w:t>HỢP TÁC XÃ/HỘ KINH DOANH</w:t>
            </w:r>
          </w:p>
          <w:p w14:paraId="2B7BB650" w14:textId="77777777" w:rsidR="00AB3ADF" w:rsidRPr="00A86A4B" w:rsidRDefault="00AB3ADF" w:rsidP="00A86A4B">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A86A4B">
              <w:rPr>
                <w:rStyle w:val="BodyTextChar1"/>
                <w:rFonts w:ascii="Arial" w:hAnsi="Arial" w:cs="Arial"/>
                <w:bCs/>
                <w:color w:val="000000"/>
                <w:sz w:val="20"/>
                <w:szCs w:val="20"/>
                <w:lang w:val="en-US" w:eastAsia="vi-VN"/>
              </w:rPr>
              <w:t>_______</w:t>
            </w:r>
          </w:p>
        </w:tc>
        <w:tc>
          <w:tcPr>
            <w:tcW w:w="4618" w:type="dxa"/>
            <w:shd w:val="clear" w:color="auto" w:fill="auto"/>
          </w:tcPr>
          <w:p w14:paraId="440DEAC9" w14:textId="77777777" w:rsidR="00AB3ADF" w:rsidRPr="00A86A4B" w:rsidRDefault="00AB3ADF" w:rsidP="00A86A4B">
            <w:pPr>
              <w:pStyle w:val="BodyText"/>
              <w:shd w:val="clear" w:color="auto" w:fill="auto"/>
              <w:tabs>
                <w:tab w:val="left" w:leader="dot" w:pos="2425"/>
              </w:tabs>
              <w:spacing w:after="0" w:line="240" w:lineRule="auto"/>
              <w:ind w:firstLine="0"/>
              <w:jc w:val="center"/>
              <w:rPr>
                <w:rStyle w:val="BodyTextChar1"/>
                <w:rFonts w:ascii="Arial" w:hAnsi="Arial" w:cs="Arial"/>
                <w:b/>
                <w:bCs/>
                <w:color w:val="000000"/>
                <w:sz w:val="20"/>
                <w:szCs w:val="20"/>
                <w:lang w:val="en-US" w:eastAsia="vi-VN"/>
              </w:rPr>
            </w:pPr>
            <w:r w:rsidRPr="00A86A4B">
              <w:rPr>
                <w:rStyle w:val="BodyTextChar1"/>
                <w:rFonts w:ascii="Arial" w:hAnsi="Arial" w:cs="Arial"/>
                <w:b/>
                <w:bCs/>
                <w:color w:val="000000"/>
                <w:sz w:val="20"/>
                <w:szCs w:val="20"/>
                <w:lang w:val="en-US" w:eastAsia="vi-VN"/>
              </w:rPr>
              <w:t>CỘNG HÒA XÃ HỘI CHỦ NGHĨA VIỆT NAM</w:t>
            </w:r>
          </w:p>
          <w:p w14:paraId="64F5050C" w14:textId="77777777" w:rsidR="00AB3ADF" w:rsidRPr="00A86A4B" w:rsidRDefault="00AB3ADF" w:rsidP="00A86A4B">
            <w:pPr>
              <w:pStyle w:val="BodyText"/>
              <w:shd w:val="clear" w:color="auto" w:fill="auto"/>
              <w:tabs>
                <w:tab w:val="left" w:leader="dot" w:pos="2425"/>
              </w:tabs>
              <w:spacing w:after="0" w:line="240" w:lineRule="auto"/>
              <w:ind w:firstLine="0"/>
              <w:jc w:val="center"/>
              <w:rPr>
                <w:rStyle w:val="BodyTextChar1"/>
                <w:rFonts w:ascii="Arial" w:hAnsi="Arial" w:cs="Arial"/>
                <w:b/>
                <w:bCs/>
                <w:color w:val="000000"/>
                <w:sz w:val="20"/>
                <w:szCs w:val="20"/>
                <w:lang w:val="en-US" w:eastAsia="vi-VN"/>
              </w:rPr>
            </w:pPr>
            <w:r w:rsidRPr="00A86A4B">
              <w:rPr>
                <w:rStyle w:val="BodyTextChar1"/>
                <w:rFonts w:ascii="Arial" w:hAnsi="Arial" w:cs="Arial"/>
                <w:b/>
                <w:bCs/>
                <w:color w:val="000000"/>
                <w:sz w:val="20"/>
                <w:szCs w:val="20"/>
                <w:lang w:val="en-US" w:eastAsia="vi-VN"/>
              </w:rPr>
              <w:t>Độc lập – Tự do – Hạnh phúc</w:t>
            </w:r>
          </w:p>
          <w:p w14:paraId="26CF8A02" w14:textId="77777777" w:rsidR="00AB3ADF" w:rsidRPr="00A86A4B" w:rsidRDefault="00AB3ADF" w:rsidP="00A86A4B">
            <w:pPr>
              <w:pStyle w:val="BodyText"/>
              <w:shd w:val="clear" w:color="auto" w:fill="auto"/>
              <w:tabs>
                <w:tab w:val="left" w:leader="dot" w:pos="2425"/>
              </w:tabs>
              <w:spacing w:after="0" w:line="240" w:lineRule="auto"/>
              <w:ind w:firstLine="0"/>
              <w:jc w:val="center"/>
              <w:rPr>
                <w:rStyle w:val="BodyTextChar1"/>
                <w:rFonts w:ascii="Arial" w:hAnsi="Arial" w:cs="Arial"/>
                <w:bCs/>
                <w:color w:val="000000"/>
                <w:sz w:val="20"/>
                <w:szCs w:val="20"/>
                <w:lang w:val="en-US" w:eastAsia="vi-VN"/>
              </w:rPr>
            </w:pPr>
            <w:r w:rsidRPr="00A86A4B">
              <w:rPr>
                <w:rStyle w:val="BodyTextChar1"/>
                <w:rFonts w:ascii="Arial" w:hAnsi="Arial" w:cs="Arial"/>
                <w:bCs/>
                <w:color w:val="000000"/>
                <w:sz w:val="20"/>
                <w:szCs w:val="20"/>
                <w:lang w:val="en-US" w:eastAsia="vi-VN"/>
              </w:rPr>
              <w:t>_________________________</w:t>
            </w:r>
          </w:p>
        </w:tc>
      </w:tr>
    </w:tbl>
    <w:p w14:paraId="06D09D7A" w14:textId="77777777" w:rsidR="00AB3ADF" w:rsidRPr="00285FB2" w:rsidRDefault="00AB3ADF" w:rsidP="00DC31C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0C360A7F" w14:textId="77777777" w:rsidR="00AB3ADF" w:rsidRPr="00285FB2" w:rsidRDefault="00AB3ADF" w:rsidP="00DC31C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103D64F3" w14:textId="77777777" w:rsidR="008B73D7" w:rsidRPr="00285FB2" w:rsidRDefault="008B73D7" w:rsidP="00DC31CD">
      <w:pPr>
        <w:pStyle w:val="BodyText"/>
        <w:shd w:val="clear" w:color="auto" w:fill="auto"/>
        <w:spacing w:after="0" w:line="240" w:lineRule="auto"/>
        <w:ind w:firstLine="0"/>
        <w:jc w:val="center"/>
        <w:rPr>
          <w:rFonts w:ascii="Arial" w:hAnsi="Arial" w:cs="Arial"/>
          <w:sz w:val="20"/>
          <w:szCs w:val="20"/>
        </w:rPr>
      </w:pPr>
      <w:r w:rsidRPr="00285FB2">
        <w:rPr>
          <w:rStyle w:val="BodyTextChar1"/>
          <w:rFonts w:ascii="Arial" w:hAnsi="Arial" w:cs="Arial"/>
          <w:b/>
          <w:bCs/>
          <w:color w:val="000000"/>
          <w:sz w:val="20"/>
          <w:szCs w:val="20"/>
          <w:lang w:eastAsia="vi-VN"/>
        </w:rPr>
        <w:t>DANH SÁCH NGƯỜI LAO ĐỘNG ĐỀ NGHỊ</w:t>
      </w:r>
      <w:r w:rsidR="00AB3ADF" w:rsidRPr="00285FB2">
        <w:rPr>
          <w:rStyle w:val="BodyTextChar1"/>
          <w:rFonts w:ascii="Arial" w:hAnsi="Arial" w:cs="Arial"/>
          <w:b/>
          <w:bCs/>
          <w:color w:val="000000"/>
          <w:sz w:val="20"/>
          <w:szCs w:val="20"/>
          <w:lang w:eastAsia="vi-VN"/>
        </w:rPr>
        <w:t xml:space="preserve"> H</w:t>
      </w:r>
      <w:r w:rsidR="00AB3ADF" w:rsidRPr="001F5DF6">
        <w:rPr>
          <w:rStyle w:val="BodyTextChar1"/>
          <w:rFonts w:ascii="Arial" w:hAnsi="Arial" w:cs="Arial"/>
          <w:b/>
          <w:bCs/>
          <w:color w:val="000000"/>
          <w:sz w:val="20"/>
          <w:szCs w:val="20"/>
          <w:lang w:eastAsia="vi-VN"/>
        </w:rPr>
        <w:t>Ỗ</w:t>
      </w:r>
      <w:r w:rsidR="00AB3ADF" w:rsidRPr="00285FB2">
        <w:rPr>
          <w:rStyle w:val="BodyTextChar1"/>
          <w:rFonts w:ascii="Arial" w:hAnsi="Arial" w:cs="Arial"/>
          <w:b/>
          <w:bCs/>
          <w:color w:val="000000"/>
          <w:sz w:val="20"/>
          <w:szCs w:val="20"/>
          <w:lang w:eastAsia="vi-VN"/>
        </w:rPr>
        <w:t xml:space="preserve"> TRỢ TIỀ</w:t>
      </w:r>
      <w:r w:rsidRPr="00285FB2">
        <w:rPr>
          <w:rStyle w:val="BodyTextChar1"/>
          <w:rFonts w:ascii="Arial" w:hAnsi="Arial" w:cs="Arial"/>
          <w:b/>
          <w:bCs/>
          <w:color w:val="000000"/>
          <w:sz w:val="20"/>
          <w:szCs w:val="20"/>
          <w:lang w:eastAsia="vi-VN"/>
        </w:rPr>
        <w:t>N THUÊ NHÀ</w:t>
      </w:r>
    </w:p>
    <w:p w14:paraId="1E56790D" w14:textId="77777777" w:rsidR="008B73D7" w:rsidRPr="00285FB2" w:rsidRDefault="00AB3ADF" w:rsidP="00DC31CD">
      <w:pPr>
        <w:pStyle w:val="BodyText"/>
        <w:shd w:val="clear" w:color="auto" w:fill="auto"/>
        <w:tabs>
          <w:tab w:val="left" w:leader="dot" w:pos="1314"/>
        </w:tabs>
        <w:spacing w:after="0" w:line="240" w:lineRule="auto"/>
        <w:ind w:firstLine="0"/>
        <w:jc w:val="center"/>
        <w:rPr>
          <w:rFonts w:ascii="Arial" w:hAnsi="Arial" w:cs="Arial"/>
          <w:sz w:val="20"/>
          <w:szCs w:val="20"/>
        </w:rPr>
      </w:pPr>
      <w:r w:rsidRPr="00285FB2">
        <w:rPr>
          <w:rStyle w:val="BodyTextChar1"/>
          <w:rFonts w:ascii="Arial" w:hAnsi="Arial" w:cs="Arial"/>
          <w:b/>
          <w:bCs/>
          <w:color w:val="000000"/>
          <w:sz w:val="20"/>
          <w:szCs w:val="20"/>
          <w:lang w:eastAsia="vi-VN"/>
        </w:rPr>
        <w:t>Tháng....</w:t>
      </w:r>
      <w:r w:rsidR="008B73D7" w:rsidRPr="00285FB2">
        <w:rPr>
          <w:rStyle w:val="BodyTextChar1"/>
          <w:rFonts w:ascii="Arial" w:hAnsi="Arial" w:cs="Arial"/>
          <w:b/>
          <w:bCs/>
          <w:color w:val="000000"/>
          <w:sz w:val="20"/>
          <w:szCs w:val="20"/>
          <w:lang w:eastAsia="vi-VN"/>
        </w:rPr>
        <w:t>năm 2022</w:t>
      </w:r>
    </w:p>
    <w:p w14:paraId="766EB233" w14:textId="77777777" w:rsidR="008B73D7" w:rsidRPr="00285FB2" w:rsidRDefault="00AB3ADF" w:rsidP="00DC31CD">
      <w:pPr>
        <w:pStyle w:val="BodyText"/>
        <w:shd w:val="clear" w:color="auto" w:fill="auto"/>
        <w:spacing w:after="0" w:line="240" w:lineRule="auto"/>
        <w:ind w:firstLine="0"/>
        <w:jc w:val="center"/>
        <w:rPr>
          <w:rFonts w:ascii="Arial" w:hAnsi="Arial" w:cs="Arial"/>
          <w:sz w:val="20"/>
          <w:szCs w:val="20"/>
        </w:rPr>
      </w:pPr>
      <w:r w:rsidRPr="00285FB2">
        <w:rPr>
          <w:rStyle w:val="BodyTextChar1"/>
          <w:rFonts w:ascii="Arial" w:hAnsi="Arial" w:cs="Arial"/>
          <w:b/>
          <w:bCs/>
          <w:i/>
          <w:iCs/>
          <w:color w:val="000000"/>
          <w:sz w:val="20"/>
          <w:szCs w:val="20"/>
          <w:lang w:eastAsia="vi-VN"/>
        </w:rPr>
        <w:t>(Đ</w:t>
      </w:r>
      <w:r w:rsidRPr="001F5DF6">
        <w:rPr>
          <w:rStyle w:val="BodyTextChar1"/>
          <w:rFonts w:ascii="Arial" w:hAnsi="Arial" w:cs="Arial"/>
          <w:b/>
          <w:bCs/>
          <w:i/>
          <w:iCs/>
          <w:color w:val="000000"/>
          <w:sz w:val="20"/>
          <w:szCs w:val="20"/>
          <w:lang w:eastAsia="vi-VN"/>
        </w:rPr>
        <w:t>ố</w:t>
      </w:r>
      <w:r w:rsidR="008B73D7" w:rsidRPr="00285FB2">
        <w:rPr>
          <w:rStyle w:val="BodyTextChar1"/>
          <w:rFonts w:ascii="Arial" w:hAnsi="Arial" w:cs="Arial"/>
          <w:b/>
          <w:bCs/>
          <w:i/>
          <w:iCs/>
          <w:color w:val="000000"/>
          <w:sz w:val="20"/>
          <w:szCs w:val="20"/>
          <w:lang w:eastAsia="vi-VN"/>
        </w:rPr>
        <w:t>i với người lao động quay trở lại thị trường lao động)</w:t>
      </w:r>
    </w:p>
    <w:p w14:paraId="0FB73D80" w14:textId="77777777" w:rsidR="008B73D7" w:rsidRPr="00285FB2" w:rsidRDefault="008B73D7" w:rsidP="00DC31CD">
      <w:pPr>
        <w:pStyle w:val="BodyText"/>
        <w:shd w:val="clear" w:color="auto" w:fill="auto"/>
        <w:tabs>
          <w:tab w:val="left" w:leader="dot" w:pos="8193"/>
        </w:tabs>
        <w:spacing w:after="0" w:line="240" w:lineRule="auto"/>
        <w:ind w:firstLine="0"/>
        <w:jc w:val="center"/>
        <w:rPr>
          <w:rStyle w:val="BodyTextChar1"/>
          <w:rFonts w:ascii="Arial" w:hAnsi="Arial" w:cs="Arial"/>
          <w:color w:val="000000"/>
          <w:sz w:val="20"/>
          <w:szCs w:val="20"/>
          <w:lang w:eastAsia="vi-VN"/>
        </w:rPr>
      </w:pPr>
      <w:r w:rsidRPr="00285FB2">
        <w:rPr>
          <w:rStyle w:val="BodyTextChar1"/>
          <w:rFonts w:ascii="Arial" w:hAnsi="Arial" w:cs="Arial"/>
          <w:color w:val="000000"/>
          <w:sz w:val="20"/>
          <w:szCs w:val="20"/>
          <w:lang w:eastAsia="vi-VN"/>
        </w:rPr>
        <w:t xml:space="preserve">Kính gửi: </w:t>
      </w:r>
      <w:r w:rsidR="00E34EAE" w:rsidRPr="00285FB2">
        <w:rPr>
          <w:rStyle w:val="BodyTextChar1"/>
          <w:rFonts w:ascii="Arial" w:hAnsi="Arial" w:cs="Arial"/>
          <w:color w:val="000000"/>
          <w:sz w:val="20"/>
          <w:szCs w:val="20"/>
          <w:lang w:eastAsia="vi-VN"/>
        </w:rPr>
        <w:t>Ủy ban</w:t>
      </w:r>
      <w:r w:rsidRPr="00285FB2">
        <w:rPr>
          <w:rStyle w:val="BodyTextChar1"/>
          <w:rFonts w:ascii="Arial" w:hAnsi="Arial" w:cs="Arial"/>
          <w:color w:val="000000"/>
          <w:sz w:val="20"/>
          <w:szCs w:val="20"/>
          <w:lang w:eastAsia="vi-VN"/>
        </w:rPr>
        <w:t xml:space="preserve"> nhân</w:t>
      </w:r>
      <w:r w:rsidR="00AB3ADF" w:rsidRPr="00285FB2">
        <w:rPr>
          <w:rStyle w:val="BodyTextChar1"/>
          <w:rFonts w:ascii="Arial" w:hAnsi="Arial" w:cs="Arial"/>
          <w:color w:val="000000"/>
          <w:sz w:val="20"/>
          <w:szCs w:val="20"/>
          <w:lang w:eastAsia="vi-VN"/>
        </w:rPr>
        <w:t xml:space="preserve"> dân quận/huyện/thị xã/thành phố.....</w:t>
      </w:r>
    </w:p>
    <w:p w14:paraId="03BF0B6E" w14:textId="77777777" w:rsidR="00AB3ADF" w:rsidRPr="00285FB2" w:rsidRDefault="00AB3ADF" w:rsidP="00DC31CD">
      <w:pPr>
        <w:pStyle w:val="BodyText"/>
        <w:shd w:val="clear" w:color="auto" w:fill="auto"/>
        <w:tabs>
          <w:tab w:val="left" w:leader="dot" w:pos="8193"/>
        </w:tabs>
        <w:spacing w:after="0" w:line="240" w:lineRule="auto"/>
        <w:ind w:firstLine="0"/>
        <w:jc w:val="center"/>
        <w:rPr>
          <w:rFonts w:ascii="Arial" w:hAnsi="Arial" w:cs="Arial"/>
          <w:sz w:val="20"/>
          <w:szCs w:val="20"/>
        </w:rPr>
      </w:pPr>
    </w:p>
    <w:p w14:paraId="532629B7" w14:textId="77777777" w:rsidR="008B73D7" w:rsidRPr="00285FB2" w:rsidRDefault="00AB3ADF" w:rsidP="001D4FE4">
      <w:pPr>
        <w:pStyle w:val="BodyText"/>
        <w:shd w:val="clear" w:color="auto" w:fill="auto"/>
        <w:spacing w:after="120" w:line="240" w:lineRule="auto"/>
        <w:ind w:firstLine="720"/>
        <w:jc w:val="both"/>
        <w:rPr>
          <w:rFonts w:ascii="Arial" w:hAnsi="Arial" w:cs="Arial"/>
          <w:sz w:val="20"/>
          <w:szCs w:val="20"/>
        </w:rPr>
      </w:pPr>
      <w:r w:rsidRPr="00285FB2">
        <w:rPr>
          <w:rStyle w:val="BodyTextChar1"/>
          <w:rFonts w:ascii="Arial" w:hAnsi="Arial" w:cs="Arial"/>
          <w:b/>
          <w:bCs/>
          <w:color w:val="000000"/>
          <w:sz w:val="20"/>
          <w:szCs w:val="20"/>
          <w:lang w:eastAsia="vi-VN"/>
        </w:rPr>
        <w:t>I. THÔNG TIN CH</w:t>
      </w:r>
      <w:r w:rsidRPr="00285FB2">
        <w:rPr>
          <w:rStyle w:val="BodyTextChar1"/>
          <w:rFonts w:ascii="Arial" w:hAnsi="Arial" w:cs="Arial"/>
          <w:b/>
          <w:bCs/>
          <w:color w:val="000000"/>
          <w:sz w:val="20"/>
          <w:szCs w:val="20"/>
          <w:lang w:val="en-US" w:eastAsia="vi-VN"/>
        </w:rPr>
        <w:t>U</w:t>
      </w:r>
      <w:r w:rsidR="008B73D7" w:rsidRPr="00285FB2">
        <w:rPr>
          <w:rStyle w:val="BodyTextChar1"/>
          <w:rFonts w:ascii="Arial" w:hAnsi="Arial" w:cs="Arial"/>
          <w:b/>
          <w:bCs/>
          <w:color w:val="000000"/>
          <w:sz w:val="20"/>
          <w:szCs w:val="20"/>
          <w:lang w:eastAsia="vi-VN"/>
        </w:rPr>
        <w:t xml:space="preserve">NG </w:t>
      </w:r>
      <w:r w:rsidRPr="00285FB2">
        <w:rPr>
          <w:rStyle w:val="BodyTextChar1"/>
          <w:rFonts w:ascii="Arial" w:hAnsi="Arial" w:cs="Arial"/>
          <w:b/>
          <w:bCs/>
          <w:color w:val="000000"/>
          <w:sz w:val="20"/>
          <w:szCs w:val="20"/>
          <w:lang w:eastAsia="vi-VN"/>
        </w:rPr>
        <w:t>VỀ</w:t>
      </w:r>
      <w:r w:rsidR="008B73D7" w:rsidRPr="00285FB2">
        <w:rPr>
          <w:rStyle w:val="BodyTextChar1"/>
          <w:rFonts w:ascii="Arial" w:hAnsi="Arial" w:cs="Arial"/>
          <w:b/>
          <w:bCs/>
          <w:color w:val="000000"/>
          <w:sz w:val="20"/>
          <w:szCs w:val="20"/>
          <w:lang w:eastAsia="vi-VN"/>
        </w:rPr>
        <w:t xml:space="preserve"> NGƯỜI </w:t>
      </w:r>
      <w:r w:rsidRPr="00285FB2">
        <w:rPr>
          <w:rStyle w:val="BodyTextChar1"/>
          <w:rFonts w:ascii="Arial" w:hAnsi="Arial" w:cs="Arial"/>
          <w:b/>
          <w:bCs/>
          <w:color w:val="000000"/>
          <w:sz w:val="20"/>
          <w:szCs w:val="20"/>
          <w:lang w:val="en-US" w:eastAsia="vi-VN"/>
        </w:rPr>
        <w:t>SỬ</w:t>
      </w:r>
      <w:r w:rsidR="008B73D7" w:rsidRPr="00285FB2">
        <w:rPr>
          <w:rStyle w:val="BodyTextChar1"/>
          <w:rFonts w:ascii="Arial" w:hAnsi="Arial" w:cs="Arial"/>
          <w:b/>
          <w:bCs/>
          <w:color w:val="000000"/>
          <w:sz w:val="20"/>
          <w:szCs w:val="20"/>
          <w:lang w:eastAsia="vi-VN"/>
        </w:rPr>
        <w:t xml:space="preserve"> DỤNG LAO ĐỘNG</w:t>
      </w:r>
    </w:p>
    <w:p w14:paraId="7A1B3881" w14:textId="77777777" w:rsidR="008B73D7" w:rsidRPr="00285FB2" w:rsidRDefault="00AB3ADF" w:rsidP="001D4FE4">
      <w:pPr>
        <w:pStyle w:val="BodyText"/>
        <w:shd w:val="clear" w:color="auto" w:fill="auto"/>
        <w:tabs>
          <w:tab w:val="left" w:pos="1035"/>
          <w:tab w:val="left" w:leader="dot" w:pos="8794"/>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1. </w:t>
      </w:r>
      <w:r w:rsidR="008B73D7" w:rsidRPr="00285FB2">
        <w:rPr>
          <w:rStyle w:val="BodyTextChar1"/>
          <w:rFonts w:ascii="Arial" w:hAnsi="Arial" w:cs="Arial"/>
          <w:color w:val="000000"/>
          <w:sz w:val="20"/>
          <w:szCs w:val="20"/>
          <w:lang w:eastAsia="vi-VN"/>
        </w:rPr>
        <w:t>Tên doanh nghiệp/hợp tác xã/hộ kinh doanh:</w:t>
      </w:r>
      <w:r w:rsidR="008B73D7" w:rsidRPr="00285FB2">
        <w:rPr>
          <w:rStyle w:val="BodyTextChar1"/>
          <w:rFonts w:ascii="Arial" w:hAnsi="Arial" w:cs="Arial"/>
          <w:color w:val="000000"/>
          <w:sz w:val="20"/>
          <w:szCs w:val="20"/>
          <w:lang w:eastAsia="vi-VN"/>
        </w:rPr>
        <w:tab/>
      </w:r>
    </w:p>
    <w:p w14:paraId="0153A3B4" w14:textId="77777777" w:rsidR="008B73D7" w:rsidRPr="00285FB2" w:rsidRDefault="00AB3ADF" w:rsidP="001D4FE4">
      <w:pPr>
        <w:pStyle w:val="BodyText"/>
        <w:shd w:val="clear" w:color="auto" w:fill="auto"/>
        <w:tabs>
          <w:tab w:val="left" w:pos="1060"/>
          <w:tab w:val="left" w:leader="dot" w:pos="8794"/>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2. </w:t>
      </w:r>
      <w:r w:rsidR="008B73D7" w:rsidRPr="00285FB2">
        <w:rPr>
          <w:rStyle w:val="BodyTextChar1"/>
          <w:rFonts w:ascii="Arial" w:hAnsi="Arial" w:cs="Arial"/>
          <w:color w:val="000000"/>
          <w:sz w:val="20"/>
          <w:szCs w:val="20"/>
          <w:lang w:eastAsia="vi-VN"/>
        </w:rPr>
        <w:t>Mã số thuế/số đăng ký kinh doanh:</w:t>
      </w:r>
      <w:r w:rsidR="008B73D7" w:rsidRPr="00285FB2">
        <w:rPr>
          <w:rStyle w:val="BodyTextChar1"/>
          <w:rFonts w:ascii="Arial" w:hAnsi="Arial" w:cs="Arial"/>
          <w:color w:val="000000"/>
          <w:sz w:val="20"/>
          <w:szCs w:val="20"/>
          <w:lang w:eastAsia="vi-VN"/>
        </w:rPr>
        <w:tab/>
      </w:r>
    </w:p>
    <w:p w14:paraId="00BBE72B" w14:textId="77777777" w:rsidR="008B73D7" w:rsidRPr="00285FB2" w:rsidRDefault="00AB3ADF" w:rsidP="001D4FE4">
      <w:pPr>
        <w:pStyle w:val="BodyText"/>
        <w:shd w:val="clear" w:color="auto" w:fill="auto"/>
        <w:tabs>
          <w:tab w:val="left" w:pos="1060"/>
          <w:tab w:val="left" w:leader="dot" w:pos="8794"/>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3. </w:t>
      </w:r>
      <w:r w:rsidR="008B73D7" w:rsidRPr="00285FB2">
        <w:rPr>
          <w:rStyle w:val="BodyTextChar1"/>
          <w:rFonts w:ascii="Arial" w:hAnsi="Arial" w:cs="Arial"/>
          <w:color w:val="000000"/>
          <w:sz w:val="20"/>
          <w:szCs w:val="20"/>
          <w:lang w:eastAsia="vi-VN"/>
        </w:rPr>
        <w:t>Địa chỉ:</w:t>
      </w:r>
      <w:r w:rsidR="008B73D7" w:rsidRPr="00285FB2">
        <w:rPr>
          <w:rStyle w:val="BodyTextChar1"/>
          <w:rFonts w:ascii="Arial" w:hAnsi="Arial" w:cs="Arial"/>
          <w:color w:val="000000"/>
          <w:sz w:val="20"/>
          <w:szCs w:val="20"/>
          <w:lang w:eastAsia="vi-VN"/>
        </w:rPr>
        <w:tab/>
      </w:r>
    </w:p>
    <w:p w14:paraId="43A007A2" w14:textId="77777777" w:rsidR="008B73D7" w:rsidRPr="00285FB2" w:rsidRDefault="00AB3ADF" w:rsidP="001D4FE4">
      <w:pPr>
        <w:pStyle w:val="BodyText"/>
        <w:shd w:val="clear" w:color="auto" w:fill="auto"/>
        <w:tabs>
          <w:tab w:val="left" w:pos="1064"/>
          <w:tab w:val="left" w:leader="dot" w:pos="5472"/>
          <w:tab w:val="left" w:leader="dot" w:pos="8794"/>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4. </w:t>
      </w:r>
      <w:r w:rsidR="008B73D7" w:rsidRPr="00285FB2">
        <w:rPr>
          <w:rStyle w:val="BodyTextChar1"/>
          <w:rFonts w:ascii="Arial" w:hAnsi="Arial" w:cs="Arial"/>
          <w:color w:val="000000"/>
          <w:sz w:val="20"/>
          <w:szCs w:val="20"/>
          <w:lang w:eastAsia="vi-VN"/>
        </w:rPr>
        <w:t>Điện thoại liên hệ:</w:t>
      </w:r>
      <w:r w:rsidR="008B73D7" w:rsidRPr="00285FB2">
        <w:rPr>
          <w:rStyle w:val="BodyTextChar1"/>
          <w:rFonts w:ascii="Arial" w:hAnsi="Arial" w:cs="Arial"/>
          <w:color w:val="000000"/>
          <w:sz w:val="20"/>
          <w:szCs w:val="20"/>
          <w:lang w:eastAsia="vi-VN"/>
        </w:rPr>
        <w:tab/>
        <w:t>E-mail:</w:t>
      </w:r>
      <w:r w:rsidR="008B73D7" w:rsidRPr="00285FB2">
        <w:rPr>
          <w:rStyle w:val="BodyTextChar1"/>
          <w:rFonts w:ascii="Arial" w:hAnsi="Arial" w:cs="Arial"/>
          <w:color w:val="000000"/>
          <w:sz w:val="20"/>
          <w:szCs w:val="20"/>
          <w:lang w:eastAsia="vi-VN"/>
        </w:rPr>
        <w:tab/>
      </w:r>
    </w:p>
    <w:p w14:paraId="6D519ADD" w14:textId="77777777" w:rsidR="008B73D7" w:rsidRPr="00285FB2" w:rsidRDefault="00AB3ADF" w:rsidP="001D4FE4">
      <w:pPr>
        <w:pStyle w:val="BodyText"/>
        <w:shd w:val="clear" w:color="auto" w:fill="auto"/>
        <w:tabs>
          <w:tab w:val="left" w:pos="1064"/>
          <w:tab w:val="left" w:leader="dot" w:pos="5216"/>
          <w:tab w:val="left" w:leader="dot" w:pos="8794"/>
        </w:tabs>
        <w:spacing w:after="120" w:line="240" w:lineRule="auto"/>
        <w:ind w:firstLine="720"/>
        <w:jc w:val="both"/>
        <w:rPr>
          <w:rFonts w:ascii="Arial" w:hAnsi="Arial" w:cs="Arial"/>
          <w:sz w:val="20"/>
          <w:szCs w:val="20"/>
        </w:rPr>
      </w:pPr>
      <w:r w:rsidRPr="001F5DF6">
        <w:rPr>
          <w:rStyle w:val="BodyTextChar1"/>
          <w:rFonts w:ascii="Arial" w:hAnsi="Arial" w:cs="Arial"/>
          <w:color w:val="000000"/>
          <w:sz w:val="20"/>
          <w:szCs w:val="20"/>
          <w:lang w:eastAsia="vi-VN"/>
        </w:rPr>
        <w:t xml:space="preserve">5. </w:t>
      </w:r>
      <w:r w:rsidR="008B73D7" w:rsidRPr="00285FB2">
        <w:rPr>
          <w:rStyle w:val="BodyTextChar1"/>
          <w:rFonts w:ascii="Arial" w:hAnsi="Arial" w:cs="Arial"/>
          <w:color w:val="000000"/>
          <w:sz w:val="20"/>
          <w:szCs w:val="20"/>
          <w:lang w:eastAsia="vi-VN"/>
        </w:rPr>
        <w:t>Tài khoản: số tài khoản</w:t>
      </w:r>
      <w:r w:rsidR="008B73D7" w:rsidRPr="00285FB2">
        <w:rPr>
          <w:rStyle w:val="BodyTextChar1"/>
          <w:rFonts w:ascii="Arial" w:hAnsi="Arial" w:cs="Arial"/>
          <w:color w:val="000000"/>
          <w:sz w:val="20"/>
          <w:szCs w:val="20"/>
          <w:lang w:eastAsia="vi-VN"/>
        </w:rPr>
        <w:tab/>
        <w:t>tại Ngân hàng</w:t>
      </w:r>
      <w:r w:rsidR="008B73D7" w:rsidRPr="00285FB2">
        <w:rPr>
          <w:rStyle w:val="BodyTextChar1"/>
          <w:rFonts w:ascii="Arial" w:hAnsi="Arial" w:cs="Arial"/>
          <w:color w:val="000000"/>
          <w:sz w:val="20"/>
          <w:szCs w:val="20"/>
          <w:lang w:eastAsia="vi-VN"/>
        </w:rPr>
        <w:tab/>
      </w:r>
    </w:p>
    <w:p w14:paraId="6EAF0D0A" w14:textId="77777777" w:rsidR="008B73D7" w:rsidRPr="00285FB2" w:rsidRDefault="00AB3ADF" w:rsidP="001D4FE4">
      <w:pPr>
        <w:pStyle w:val="BodyText"/>
        <w:shd w:val="clear" w:color="auto" w:fill="auto"/>
        <w:tabs>
          <w:tab w:val="left" w:pos="1136"/>
        </w:tabs>
        <w:spacing w:after="120" w:line="240" w:lineRule="auto"/>
        <w:ind w:firstLine="720"/>
        <w:jc w:val="both"/>
        <w:rPr>
          <w:rStyle w:val="BodyTextChar1"/>
          <w:rFonts w:ascii="Arial" w:hAnsi="Arial" w:cs="Arial"/>
          <w:sz w:val="20"/>
          <w:szCs w:val="20"/>
        </w:rPr>
      </w:pPr>
      <w:r w:rsidRPr="001F5DF6">
        <w:rPr>
          <w:rStyle w:val="BodyTextChar1"/>
          <w:rFonts w:ascii="Arial" w:hAnsi="Arial" w:cs="Arial"/>
          <w:b/>
          <w:bCs/>
          <w:color w:val="000000"/>
          <w:sz w:val="20"/>
          <w:szCs w:val="20"/>
          <w:lang w:eastAsia="vi-VN"/>
        </w:rPr>
        <w:t xml:space="preserve">II. </w:t>
      </w:r>
      <w:r w:rsidR="008B73D7" w:rsidRPr="00285FB2">
        <w:rPr>
          <w:rStyle w:val="BodyTextChar1"/>
          <w:rFonts w:ascii="Arial" w:hAnsi="Arial" w:cs="Arial"/>
          <w:b/>
          <w:bCs/>
          <w:color w:val="000000"/>
          <w:sz w:val="20"/>
          <w:szCs w:val="20"/>
          <w:lang w:eastAsia="vi-VN"/>
        </w:rPr>
        <w:t xml:space="preserve">DANH SÁCH NGƯỜI </w:t>
      </w:r>
      <w:r w:rsidRPr="001F5DF6">
        <w:rPr>
          <w:rStyle w:val="BodyTextChar1"/>
          <w:rFonts w:ascii="Arial" w:hAnsi="Arial" w:cs="Arial"/>
          <w:b/>
          <w:bCs/>
          <w:color w:val="000000"/>
          <w:sz w:val="20"/>
          <w:szCs w:val="20"/>
          <w:lang w:eastAsia="vi-VN"/>
        </w:rPr>
        <w:t xml:space="preserve">LAO </w:t>
      </w:r>
      <w:r w:rsidR="008B73D7" w:rsidRPr="00285FB2">
        <w:rPr>
          <w:rStyle w:val="BodyTextChar1"/>
          <w:rFonts w:ascii="Arial" w:hAnsi="Arial" w:cs="Arial"/>
          <w:b/>
          <w:bCs/>
          <w:color w:val="000000"/>
          <w:sz w:val="20"/>
          <w:szCs w:val="20"/>
          <w:lang w:eastAsia="vi-VN"/>
        </w:rPr>
        <w:t>ĐỘNG CÓ THAM GIA BẢO HIỂM</w:t>
      </w:r>
      <w:r w:rsidR="002332F5" w:rsidRPr="001F5DF6">
        <w:rPr>
          <w:rStyle w:val="BodyTextChar1"/>
          <w:rFonts w:ascii="Arial" w:hAnsi="Arial" w:cs="Arial"/>
          <w:b/>
          <w:bCs/>
          <w:color w:val="000000"/>
          <w:sz w:val="20"/>
          <w:szCs w:val="20"/>
          <w:lang w:eastAsia="vi-VN"/>
        </w:rPr>
        <w:t xml:space="preserve"> </w:t>
      </w:r>
      <w:r w:rsidR="008B73D7" w:rsidRPr="00285FB2">
        <w:rPr>
          <w:rStyle w:val="BodyTextChar1"/>
          <w:rFonts w:ascii="Arial" w:hAnsi="Arial" w:cs="Arial"/>
          <w:b/>
          <w:bCs/>
          <w:color w:val="000000"/>
          <w:sz w:val="20"/>
          <w:szCs w:val="20"/>
          <w:lang w:eastAsia="vi-VN"/>
        </w:rPr>
        <w:t>XÃ HỘI BẮT BUỘC ĐỀ NGHỊ</w:t>
      </w:r>
      <w:r w:rsidRPr="00285FB2">
        <w:rPr>
          <w:rStyle w:val="BodyTextChar1"/>
          <w:rFonts w:ascii="Arial" w:hAnsi="Arial" w:cs="Arial"/>
          <w:b/>
          <w:bCs/>
          <w:color w:val="000000"/>
          <w:sz w:val="20"/>
          <w:szCs w:val="20"/>
          <w:lang w:eastAsia="vi-VN"/>
        </w:rPr>
        <w:t xml:space="preserve"> H</w:t>
      </w:r>
      <w:r w:rsidRPr="001F5DF6">
        <w:rPr>
          <w:rStyle w:val="BodyTextChar1"/>
          <w:rFonts w:ascii="Arial" w:hAnsi="Arial" w:cs="Arial"/>
          <w:b/>
          <w:bCs/>
          <w:color w:val="000000"/>
          <w:sz w:val="20"/>
          <w:szCs w:val="20"/>
          <w:lang w:eastAsia="vi-VN"/>
        </w:rPr>
        <w:t>Ỗ</w:t>
      </w:r>
      <w:r w:rsidRPr="00285FB2">
        <w:rPr>
          <w:rStyle w:val="BodyTextChar1"/>
          <w:rFonts w:ascii="Arial" w:hAnsi="Arial" w:cs="Arial"/>
          <w:b/>
          <w:bCs/>
          <w:color w:val="000000"/>
          <w:sz w:val="20"/>
          <w:szCs w:val="20"/>
          <w:lang w:eastAsia="vi-VN"/>
        </w:rPr>
        <w:t xml:space="preserve"> TR</w:t>
      </w:r>
      <w:r w:rsidRPr="001F5DF6">
        <w:rPr>
          <w:rStyle w:val="BodyTextChar1"/>
          <w:rFonts w:ascii="Arial" w:hAnsi="Arial" w:cs="Arial"/>
          <w:b/>
          <w:bCs/>
          <w:color w:val="000000"/>
          <w:sz w:val="20"/>
          <w:szCs w:val="20"/>
          <w:lang w:eastAsia="vi-VN"/>
        </w:rPr>
        <w:t>Ợ</w:t>
      </w:r>
      <w:r w:rsidR="008B73D7" w:rsidRPr="00285FB2">
        <w:rPr>
          <w:rStyle w:val="BodyTextChar1"/>
          <w:rFonts w:ascii="Arial" w:hAnsi="Arial" w:cs="Arial"/>
          <w:b/>
          <w:bCs/>
          <w:color w:val="000000"/>
          <w:sz w:val="20"/>
          <w:szCs w:val="20"/>
          <w:lang w:eastAsia="vi-VN"/>
        </w:rPr>
        <w:t xml:space="preserve"> TIỀN THUÊ NHÀ</w:t>
      </w:r>
    </w:p>
    <w:tbl>
      <w:tblPr>
        <w:tblW w:w="5000" w:type="pct"/>
        <w:tblCellMar>
          <w:left w:w="0" w:type="dxa"/>
          <w:right w:w="0" w:type="dxa"/>
        </w:tblCellMar>
        <w:tblLook w:val="0000" w:firstRow="0" w:lastRow="0" w:firstColumn="0" w:lastColumn="0" w:noHBand="0" w:noVBand="0"/>
      </w:tblPr>
      <w:tblGrid>
        <w:gridCol w:w="410"/>
        <w:gridCol w:w="1130"/>
        <w:gridCol w:w="906"/>
        <w:gridCol w:w="910"/>
        <w:gridCol w:w="768"/>
        <w:gridCol w:w="1099"/>
        <w:gridCol w:w="712"/>
        <w:gridCol w:w="881"/>
        <w:gridCol w:w="824"/>
        <w:gridCol w:w="813"/>
        <w:gridCol w:w="557"/>
      </w:tblGrid>
      <w:tr w:rsidR="002332F5" w:rsidRPr="00285FB2" w14:paraId="2F662D1D" w14:textId="77777777" w:rsidTr="00DC31CD">
        <w:tblPrEx>
          <w:tblCellMar>
            <w:top w:w="0" w:type="dxa"/>
            <w:left w:w="0" w:type="dxa"/>
            <w:bottom w:w="0" w:type="dxa"/>
            <w:right w:w="0" w:type="dxa"/>
          </w:tblCellMar>
        </w:tblPrEx>
        <w:trPr>
          <w:trHeight w:val="432"/>
        </w:trPr>
        <w:tc>
          <w:tcPr>
            <w:tcW w:w="228" w:type="pct"/>
            <w:vMerge w:val="restart"/>
            <w:tcBorders>
              <w:top w:val="single" w:sz="4" w:space="0" w:color="auto"/>
              <w:left w:val="single" w:sz="4" w:space="0" w:color="auto"/>
              <w:bottom w:val="nil"/>
              <w:right w:val="nil"/>
            </w:tcBorders>
            <w:shd w:val="clear" w:color="auto" w:fill="FFFFFF"/>
            <w:vAlign w:val="center"/>
          </w:tcPr>
          <w:p w14:paraId="4C94231B"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TT</w:t>
            </w:r>
          </w:p>
        </w:tc>
        <w:tc>
          <w:tcPr>
            <w:tcW w:w="627" w:type="pct"/>
            <w:vMerge w:val="restart"/>
            <w:tcBorders>
              <w:top w:val="single" w:sz="4" w:space="0" w:color="auto"/>
              <w:left w:val="single" w:sz="4" w:space="0" w:color="auto"/>
              <w:bottom w:val="nil"/>
              <w:right w:val="nil"/>
            </w:tcBorders>
            <w:shd w:val="clear" w:color="auto" w:fill="FFFFFF"/>
            <w:vAlign w:val="center"/>
          </w:tcPr>
          <w:p w14:paraId="6A13A0FE"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Họ và tên</w:t>
            </w:r>
          </w:p>
        </w:tc>
        <w:tc>
          <w:tcPr>
            <w:tcW w:w="503" w:type="pct"/>
            <w:vMerge w:val="restart"/>
            <w:tcBorders>
              <w:top w:val="single" w:sz="4" w:space="0" w:color="auto"/>
              <w:left w:val="single" w:sz="4" w:space="0" w:color="auto"/>
              <w:bottom w:val="nil"/>
              <w:right w:val="nil"/>
            </w:tcBorders>
            <w:shd w:val="clear" w:color="auto" w:fill="FFFFFF"/>
            <w:vAlign w:val="center"/>
          </w:tcPr>
          <w:p w14:paraId="0E14167B" w14:textId="77777777" w:rsidR="002332F5" w:rsidRPr="00285FB2" w:rsidRDefault="00ED6D45" w:rsidP="00DC31CD">
            <w:pPr>
              <w:pStyle w:val="Other0"/>
              <w:shd w:val="clear" w:color="auto" w:fill="auto"/>
              <w:spacing w:after="0" w:line="240" w:lineRule="auto"/>
              <w:ind w:firstLine="0"/>
              <w:jc w:val="center"/>
              <w:rPr>
                <w:rFonts w:ascii="Arial" w:hAnsi="Arial" w:cs="Arial"/>
                <w:sz w:val="20"/>
                <w:szCs w:val="20"/>
              </w:rPr>
            </w:pPr>
            <w:r>
              <w:rPr>
                <w:rStyle w:val="Other"/>
                <w:rFonts w:ascii="Arial" w:hAnsi="Arial" w:cs="Arial"/>
                <w:color w:val="000000"/>
                <w:sz w:val="20"/>
                <w:szCs w:val="20"/>
                <w:lang w:eastAsia="vi-VN"/>
              </w:rPr>
              <w:t>Số</w:t>
            </w:r>
          </w:p>
          <w:p w14:paraId="33AF16DF"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CCCD/</w:t>
            </w:r>
          </w:p>
          <w:p w14:paraId="5F0D269A"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CMND</w:t>
            </w:r>
          </w:p>
        </w:tc>
        <w:tc>
          <w:tcPr>
            <w:tcW w:w="505" w:type="pct"/>
            <w:vMerge w:val="restart"/>
            <w:tcBorders>
              <w:top w:val="single" w:sz="4" w:space="0" w:color="auto"/>
              <w:left w:val="single" w:sz="4" w:space="0" w:color="auto"/>
              <w:bottom w:val="nil"/>
              <w:right w:val="nil"/>
            </w:tcBorders>
            <w:shd w:val="clear" w:color="auto" w:fill="FFFFFF"/>
            <w:vAlign w:val="center"/>
          </w:tcPr>
          <w:p w14:paraId="168EC7A0" w14:textId="77777777" w:rsidR="002332F5" w:rsidRPr="00285FB2" w:rsidRDefault="00AB3ADF" w:rsidP="00DC31CD">
            <w:pPr>
              <w:pStyle w:val="Other0"/>
              <w:shd w:val="clear" w:color="auto" w:fill="auto"/>
              <w:spacing w:after="0" w:line="240" w:lineRule="auto"/>
              <w:ind w:firstLine="0"/>
              <w:jc w:val="center"/>
              <w:rPr>
                <w:rFonts w:ascii="Arial" w:hAnsi="Arial" w:cs="Arial"/>
                <w:sz w:val="20"/>
                <w:szCs w:val="20"/>
                <w:lang w:val="en-US"/>
              </w:rPr>
            </w:pPr>
            <w:r w:rsidRPr="00285FB2">
              <w:rPr>
                <w:rStyle w:val="Other"/>
                <w:rFonts w:ascii="Arial" w:hAnsi="Arial" w:cs="Arial"/>
                <w:color w:val="000000"/>
                <w:sz w:val="20"/>
                <w:szCs w:val="20"/>
                <w:lang w:eastAsia="vi-VN"/>
              </w:rPr>
              <w:t>Địa chỉ</w:t>
            </w:r>
            <w:r w:rsidR="002332F5" w:rsidRPr="00285FB2">
              <w:rPr>
                <w:rStyle w:val="Other"/>
                <w:rFonts w:ascii="Arial" w:hAnsi="Arial" w:cs="Arial"/>
                <w:color w:val="000000"/>
                <w:sz w:val="20"/>
                <w:szCs w:val="20"/>
                <w:lang w:eastAsia="vi-VN"/>
              </w:rPr>
              <w:t xml:space="preserve"> nhà trọ</w:t>
            </w:r>
            <w:r w:rsidRPr="00285FB2">
              <w:rPr>
                <w:rStyle w:val="Other"/>
                <w:rFonts w:ascii="Arial" w:hAnsi="Arial" w:cs="Arial"/>
                <w:color w:val="000000"/>
                <w:sz w:val="20"/>
                <w:szCs w:val="20"/>
                <w:vertAlign w:val="superscript"/>
                <w:lang w:val="en-US" w:eastAsia="vi-VN"/>
              </w:rPr>
              <w:t>1</w:t>
            </w:r>
          </w:p>
        </w:tc>
        <w:tc>
          <w:tcPr>
            <w:tcW w:w="1036" w:type="pct"/>
            <w:gridSpan w:val="2"/>
            <w:tcBorders>
              <w:top w:val="single" w:sz="4" w:space="0" w:color="auto"/>
              <w:left w:val="single" w:sz="4" w:space="0" w:color="auto"/>
              <w:bottom w:val="nil"/>
              <w:right w:val="nil"/>
            </w:tcBorders>
            <w:shd w:val="clear" w:color="auto" w:fill="FFFFFF"/>
            <w:vAlign w:val="center"/>
          </w:tcPr>
          <w:p w14:paraId="7E8D0B41" w14:textId="77777777" w:rsidR="002332F5" w:rsidRPr="00285FB2" w:rsidRDefault="00AB3ADF"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val="en-US" w:eastAsia="vi-VN"/>
              </w:rPr>
              <w:t>Hợp đồng</w:t>
            </w:r>
            <w:r w:rsidR="002332F5" w:rsidRPr="00285FB2">
              <w:rPr>
                <w:rStyle w:val="Other"/>
                <w:rFonts w:ascii="Arial" w:hAnsi="Arial" w:cs="Arial"/>
                <w:color w:val="000000"/>
                <w:sz w:val="20"/>
                <w:szCs w:val="20"/>
                <w:lang w:eastAsia="vi-VN"/>
              </w:rPr>
              <w:t xml:space="preserve"> lao động</w:t>
            </w:r>
          </w:p>
        </w:tc>
        <w:tc>
          <w:tcPr>
            <w:tcW w:w="395" w:type="pct"/>
            <w:vMerge w:val="restart"/>
            <w:tcBorders>
              <w:top w:val="single" w:sz="4" w:space="0" w:color="auto"/>
              <w:left w:val="single" w:sz="4" w:space="0" w:color="auto"/>
              <w:bottom w:val="nil"/>
              <w:right w:val="nil"/>
            </w:tcBorders>
            <w:shd w:val="clear" w:color="auto" w:fill="FFFFFF"/>
            <w:vAlign w:val="center"/>
          </w:tcPr>
          <w:p w14:paraId="03F5BD6B" w14:textId="77777777" w:rsidR="002332F5" w:rsidRPr="00285FB2" w:rsidRDefault="00AB3ADF" w:rsidP="00DC31CD">
            <w:pPr>
              <w:jc w:val="center"/>
              <w:rPr>
                <w:rFonts w:ascii="Arial" w:hAnsi="Arial" w:cs="Arial"/>
                <w:sz w:val="20"/>
                <w:szCs w:val="20"/>
                <w:lang w:val="en-US"/>
              </w:rPr>
            </w:pPr>
            <w:r w:rsidRPr="00285FB2">
              <w:rPr>
                <w:rStyle w:val="Other"/>
                <w:rFonts w:ascii="Arial" w:hAnsi="Arial" w:cs="Arial"/>
                <w:bCs/>
                <w:sz w:val="20"/>
                <w:szCs w:val="20"/>
                <w:lang w:val="en-US"/>
              </w:rPr>
              <w:t>Số sổ</w:t>
            </w:r>
          </w:p>
          <w:p w14:paraId="05706EA4"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BHXH</w:t>
            </w:r>
          </w:p>
        </w:tc>
        <w:tc>
          <w:tcPr>
            <w:tcW w:w="489" w:type="pct"/>
            <w:vMerge w:val="restart"/>
            <w:tcBorders>
              <w:top w:val="single" w:sz="4" w:space="0" w:color="auto"/>
              <w:left w:val="single" w:sz="4" w:space="0" w:color="auto"/>
              <w:bottom w:val="nil"/>
              <w:right w:val="nil"/>
            </w:tcBorders>
            <w:shd w:val="clear" w:color="auto" w:fill="FFFFFF"/>
            <w:vAlign w:val="center"/>
          </w:tcPr>
          <w:p w14:paraId="455148F8"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số tiền hỗ trợ</w:t>
            </w:r>
          </w:p>
        </w:tc>
        <w:tc>
          <w:tcPr>
            <w:tcW w:w="908" w:type="pct"/>
            <w:gridSpan w:val="2"/>
            <w:tcBorders>
              <w:top w:val="single" w:sz="4" w:space="0" w:color="auto"/>
              <w:left w:val="single" w:sz="4" w:space="0" w:color="auto"/>
              <w:bottom w:val="nil"/>
              <w:right w:val="nil"/>
            </w:tcBorders>
            <w:shd w:val="clear" w:color="auto" w:fill="FFFFFF"/>
            <w:vAlign w:val="center"/>
          </w:tcPr>
          <w:p w14:paraId="5A691F32"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Tài khoản ngân hàng</w:t>
            </w:r>
          </w:p>
        </w:tc>
        <w:tc>
          <w:tcPr>
            <w:tcW w:w="309" w:type="pct"/>
            <w:vMerge w:val="restart"/>
            <w:tcBorders>
              <w:top w:val="single" w:sz="4" w:space="0" w:color="auto"/>
              <w:left w:val="single" w:sz="4" w:space="0" w:color="auto"/>
              <w:bottom w:val="nil"/>
              <w:right w:val="single" w:sz="4" w:space="0" w:color="auto"/>
            </w:tcBorders>
            <w:shd w:val="clear" w:color="auto" w:fill="FFFFFF"/>
            <w:vAlign w:val="center"/>
          </w:tcPr>
          <w:p w14:paraId="0DDE977C"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Ghi chú</w:t>
            </w:r>
          </w:p>
        </w:tc>
      </w:tr>
      <w:tr w:rsidR="002332F5" w:rsidRPr="00285FB2" w14:paraId="75446DE1" w14:textId="77777777" w:rsidTr="00DC31CD">
        <w:tblPrEx>
          <w:tblCellMar>
            <w:top w:w="0" w:type="dxa"/>
            <w:left w:w="0" w:type="dxa"/>
            <w:bottom w:w="0" w:type="dxa"/>
            <w:right w:w="0" w:type="dxa"/>
          </w:tblCellMar>
        </w:tblPrEx>
        <w:trPr>
          <w:trHeight w:val="432"/>
        </w:trPr>
        <w:tc>
          <w:tcPr>
            <w:tcW w:w="228" w:type="pct"/>
            <w:vMerge/>
            <w:tcBorders>
              <w:top w:val="nil"/>
              <w:left w:val="single" w:sz="4" w:space="0" w:color="auto"/>
              <w:bottom w:val="nil"/>
              <w:right w:val="nil"/>
            </w:tcBorders>
            <w:shd w:val="clear" w:color="auto" w:fill="FFFFFF"/>
            <w:vAlign w:val="center"/>
          </w:tcPr>
          <w:p w14:paraId="7DDD8CCB"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p>
        </w:tc>
        <w:tc>
          <w:tcPr>
            <w:tcW w:w="627" w:type="pct"/>
            <w:vMerge/>
            <w:tcBorders>
              <w:top w:val="nil"/>
              <w:left w:val="single" w:sz="4" w:space="0" w:color="auto"/>
              <w:bottom w:val="nil"/>
              <w:right w:val="nil"/>
            </w:tcBorders>
            <w:shd w:val="clear" w:color="auto" w:fill="FFFFFF"/>
            <w:vAlign w:val="center"/>
          </w:tcPr>
          <w:p w14:paraId="376F5117"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p>
        </w:tc>
        <w:tc>
          <w:tcPr>
            <w:tcW w:w="503" w:type="pct"/>
            <w:vMerge/>
            <w:tcBorders>
              <w:top w:val="nil"/>
              <w:left w:val="single" w:sz="4" w:space="0" w:color="auto"/>
              <w:bottom w:val="nil"/>
              <w:right w:val="nil"/>
            </w:tcBorders>
            <w:shd w:val="clear" w:color="auto" w:fill="FFFFFF"/>
            <w:vAlign w:val="center"/>
          </w:tcPr>
          <w:p w14:paraId="4486B73F"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p>
        </w:tc>
        <w:tc>
          <w:tcPr>
            <w:tcW w:w="505" w:type="pct"/>
            <w:vMerge/>
            <w:tcBorders>
              <w:top w:val="nil"/>
              <w:left w:val="single" w:sz="4" w:space="0" w:color="auto"/>
              <w:bottom w:val="nil"/>
              <w:right w:val="nil"/>
            </w:tcBorders>
            <w:shd w:val="clear" w:color="auto" w:fill="FFFFFF"/>
            <w:vAlign w:val="center"/>
          </w:tcPr>
          <w:p w14:paraId="7F30C832"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0D7D1DFA"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Loại hợp đồng</w:t>
            </w:r>
          </w:p>
        </w:tc>
        <w:tc>
          <w:tcPr>
            <w:tcW w:w="610" w:type="pct"/>
            <w:tcBorders>
              <w:top w:val="single" w:sz="4" w:space="0" w:color="auto"/>
              <w:left w:val="single" w:sz="4" w:space="0" w:color="auto"/>
              <w:bottom w:val="nil"/>
              <w:right w:val="nil"/>
            </w:tcBorders>
            <w:shd w:val="clear" w:color="auto" w:fill="FFFFFF"/>
            <w:vAlign w:val="center"/>
          </w:tcPr>
          <w:p w14:paraId="13F3C462" w14:textId="77777777" w:rsidR="002332F5" w:rsidRPr="00285FB2" w:rsidRDefault="00C46AA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Thời</w:t>
            </w:r>
            <w:r w:rsidR="002332F5" w:rsidRPr="00285FB2">
              <w:rPr>
                <w:rStyle w:val="Other"/>
                <w:rFonts w:ascii="Arial" w:hAnsi="Arial" w:cs="Arial"/>
                <w:color w:val="000000"/>
                <w:sz w:val="20"/>
                <w:szCs w:val="20"/>
                <w:lang w:eastAsia="vi-VN"/>
              </w:rPr>
              <w:t xml:space="preserve"> điểm bắt đầu thực hiện HĐLĐ</w:t>
            </w:r>
          </w:p>
        </w:tc>
        <w:tc>
          <w:tcPr>
            <w:tcW w:w="395" w:type="pct"/>
            <w:vMerge/>
            <w:tcBorders>
              <w:top w:val="nil"/>
              <w:left w:val="single" w:sz="4" w:space="0" w:color="auto"/>
              <w:bottom w:val="nil"/>
              <w:right w:val="nil"/>
            </w:tcBorders>
            <w:shd w:val="clear" w:color="auto" w:fill="FFFFFF"/>
            <w:vAlign w:val="center"/>
          </w:tcPr>
          <w:p w14:paraId="09C19ECC"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p>
        </w:tc>
        <w:tc>
          <w:tcPr>
            <w:tcW w:w="489" w:type="pct"/>
            <w:vMerge/>
            <w:tcBorders>
              <w:top w:val="nil"/>
              <w:left w:val="single" w:sz="4" w:space="0" w:color="auto"/>
              <w:bottom w:val="nil"/>
              <w:right w:val="nil"/>
            </w:tcBorders>
            <w:shd w:val="clear" w:color="auto" w:fill="FFFFFF"/>
            <w:vAlign w:val="center"/>
          </w:tcPr>
          <w:p w14:paraId="63F5BE9D"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p>
        </w:tc>
        <w:tc>
          <w:tcPr>
            <w:tcW w:w="457" w:type="pct"/>
            <w:tcBorders>
              <w:top w:val="single" w:sz="4" w:space="0" w:color="auto"/>
              <w:left w:val="single" w:sz="4" w:space="0" w:color="auto"/>
              <w:bottom w:val="nil"/>
              <w:right w:val="nil"/>
            </w:tcBorders>
            <w:shd w:val="clear" w:color="auto" w:fill="FFFFFF"/>
            <w:vAlign w:val="center"/>
          </w:tcPr>
          <w:p w14:paraId="659E8A50"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Số tài khoản</w:t>
            </w:r>
          </w:p>
        </w:tc>
        <w:tc>
          <w:tcPr>
            <w:tcW w:w="451" w:type="pct"/>
            <w:tcBorders>
              <w:top w:val="single" w:sz="4" w:space="0" w:color="auto"/>
              <w:left w:val="single" w:sz="4" w:space="0" w:color="auto"/>
              <w:bottom w:val="nil"/>
              <w:right w:val="nil"/>
            </w:tcBorders>
            <w:shd w:val="clear" w:color="auto" w:fill="FFFFFF"/>
            <w:vAlign w:val="center"/>
          </w:tcPr>
          <w:p w14:paraId="0E2D13E1"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Tên ngân hàng</w:t>
            </w:r>
          </w:p>
        </w:tc>
        <w:tc>
          <w:tcPr>
            <w:tcW w:w="309" w:type="pct"/>
            <w:vMerge/>
            <w:tcBorders>
              <w:top w:val="nil"/>
              <w:left w:val="single" w:sz="4" w:space="0" w:color="auto"/>
              <w:bottom w:val="nil"/>
              <w:right w:val="single" w:sz="4" w:space="0" w:color="auto"/>
            </w:tcBorders>
            <w:shd w:val="clear" w:color="auto" w:fill="FFFFFF"/>
            <w:vAlign w:val="center"/>
          </w:tcPr>
          <w:p w14:paraId="72605908"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p>
        </w:tc>
      </w:tr>
      <w:tr w:rsidR="002332F5" w:rsidRPr="00285FB2" w14:paraId="502D5F71" w14:textId="77777777" w:rsidTr="00DC31CD">
        <w:tblPrEx>
          <w:tblCellMar>
            <w:top w:w="0" w:type="dxa"/>
            <w:left w:w="0" w:type="dxa"/>
            <w:bottom w:w="0" w:type="dxa"/>
            <w:right w:w="0" w:type="dxa"/>
          </w:tblCellMar>
        </w:tblPrEx>
        <w:trPr>
          <w:trHeight w:val="432"/>
        </w:trPr>
        <w:tc>
          <w:tcPr>
            <w:tcW w:w="228" w:type="pct"/>
            <w:tcBorders>
              <w:top w:val="single" w:sz="4" w:space="0" w:color="auto"/>
              <w:left w:val="single" w:sz="4" w:space="0" w:color="auto"/>
              <w:bottom w:val="nil"/>
              <w:right w:val="nil"/>
            </w:tcBorders>
            <w:shd w:val="clear" w:color="auto" w:fill="FFFFFF"/>
            <w:vAlign w:val="center"/>
          </w:tcPr>
          <w:p w14:paraId="5D38592E"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1</w:t>
            </w:r>
          </w:p>
        </w:tc>
        <w:tc>
          <w:tcPr>
            <w:tcW w:w="627" w:type="pct"/>
            <w:tcBorders>
              <w:top w:val="single" w:sz="4" w:space="0" w:color="auto"/>
              <w:left w:val="single" w:sz="4" w:space="0" w:color="auto"/>
              <w:bottom w:val="nil"/>
              <w:right w:val="nil"/>
            </w:tcBorders>
            <w:shd w:val="clear" w:color="auto" w:fill="FFFFFF"/>
            <w:vAlign w:val="center"/>
          </w:tcPr>
          <w:p w14:paraId="55C23112" w14:textId="77777777" w:rsidR="002332F5" w:rsidRPr="00285FB2" w:rsidRDefault="002332F5" w:rsidP="00DC31CD">
            <w:pPr>
              <w:jc w:val="center"/>
              <w:rPr>
                <w:rFonts w:ascii="Arial" w:hAnsi="Arial" w:cs="Arial"/>
                <w:color w:val="auto"/>
                <w:sz w:val="20"/>
                <w:szCs w:val="20"/>
                <w:lang w:eastAsia="en-US"/>
              </w:rPr>
            </w:pPr>
          </w:p>
        </w:tc>
        <w:tc>
          <w:tcPr>
            <w:tcW w:w="503" w:type="pct"/>
            <w:tcBorders>
              <w:top w:val="single" w:sz="4" w:space="0" w:color="auto"/>
              <w:left w:val="single" w:sz="4" w:space="0" w:color="auto"/>
              <w:bottom w:val="nil"/>
              <w:right w:val="nil"/>
            </w:tcBorders>
            <w:shd w:val="clear" w:color="auto" w:fill="FFFFFF"/>
            <w:vAlign w:val="center"/>
          </w:tcPr>
          <w:p w14:paraId="15E166F1" w14:textId="77777777" w:rsidR="002332F5" w:rsidRPr="00285FB2" w:rsidRDefault="002332F5" w:rsidP="00DC31CD">
            <w:pPr>
              <w:jc w:val="center"/>
              <w:rPr>
                <w:rFonts w:ascii="Arial" w:hAnsi="Arial" w:cs="Arial"/>
                <w:color w:val="auto"/>
                <w:sz w:val="20"/>
                <w:szCs w:val="20"/>
                <w:lang w:eastAsia="en-US"/>
              </w:rPr>
            </w:pPr>
          </w:p>
        </w:tc>
        <w:tc>
          <w:tcPr>
            <w:tcW w:w="505" w:type="pct"/>
            <w:tcBorders>
              <w:top w:val="single" w:sz="4" w:space="0" w:color="auto"/>
              <w:left w:val="single" w:sz="4" w:space="0" w:color="auto"/>
              <w:bottom w:val="nil"/>
              <w:right w:val="nil"/>
            </w:tcBorders>
            <w:shd w:val="clear" w:color="auto" w:fill="FFFFFF"/>
            <w:vAlign w:val="center"/>
          </w:tcPr>
          <w:p w14:paraId="0336F882" w14:textId="77777777" w:rsidR="002332F5" w:rsidRPr="00285FB2" w:rsidRDefault="002332F5" w:rsidP="00DC31CD">
            <w:pPr>
              <w:jc w:val="center"/>
              <w:rPr>
                <w:rFonts w:ascii="Arial" w:hAnsi="Arial" w:cs="Arial"/>
                <w:color w:val="auto"/>
                <w:sz w:val="20"/>
                <w:szCs w:val="20"/>
                <w:lang w:eastAsia="en-US"/>
              </w:rPr>
            </w:pPr>
          </w:p>
        </w:tc>
        <w:tc>
          <w:tcPr>
            <w:tcW w:w="426" w:type="pct"/>
            <w:tcBorders>
              <w:top w:val="single" w:sz="4" w:space="0" w:color="auto"/>
              <w:left w:val="single" w:sz="4" w:space="0" w:color="auto"/>
              <w:bottom w:val="nil"/>
              <w:right w:val="nil"/>
            </w:tcBorders>
            <w:shd w:val="clear" w:color="auto" w:fill="FFFFFF"/>
            <w:vAlign w:val="center"/>
          </w:tcPr>
          <w:p w14:paraId="6EE8353E" w14:textId="77777777" w:rsidR="002332F5" w:rsidRPr="00285FB2" w:rsidRDefault="002332F5" w:rsidP="00DC31CD">
            <w:pPr>
              <w:jc w:val="center"/>
              <w:rPr>
                <w:rFonts w:ascii="Arial" w:hAnsi="Arial" w:cs="Arial"/>
                <w:color w:val="auto"/>
                <w:sz w:val="20"/>
                <w:szCs w:val="20"/>
                <w:lang w:eastAsia="en-US"/>
              </w:rPr>
            </w:pPr>
          </w:p>
        </w:tc>
        <w:tc>
          <w:tcPr>
            <w:tcW w:w="610" w:type="pct"/>
            <w:tcBorders>
              <w:top w:val="single" w:sz="4" w:space="0" w:color="auto"/>
              <w:left w:val="single" w:sz="4" w:space="0" w:color="auto"/>
              <w:bottom w:val="nil"/>
              <w:right w:val="nil"/>
            </w:tcBorders>
            <w:shd w:val="clear" w:color="auto" w:fill="FFFFFF"/>
            <w:vAlign w:val="center"/>
          </w:tcPr>
          <w:p w14:paraId="5D4F7732" w14:textId="77777777" w:rsidR="002332F5" w:rsidRPr="00285FB2" w:rsidRDefault="002332F5" w:rsidP="00DC31CD">
            <w:pPr>
              <w:jc w:val="center"/>
              <w:rPr>
                <w:rFonts w:ascii="Arial" w:hAnsi="Arial" w:cs="Arial"/>
                <w:color w:val="auto"/>
                <w:sz w:val="20"/>
                <w:szCs w:val="20"/>
                <w:lang w:eastAsia="en-US"/>
              </w:rPr>
            </w:pPr>
          </w:p>
        </w:tc>
        <w:tc>
          <w:tcPr>
            <w:tcW w:w="395" w:type="pct"/>
            <w:tcBorders>
              <w:top w:val="single" w:sz="4" w:space="0" w:color="auto"/>
              <w:left w:val="single" w:sz="4" w:space="0" w:color="auto"/>
              <w:bottom w:val="nil"/>
              <w:right w:val="nil"/>
            </w:tcBorders>
            <w:shd w:val="clear" w:color="auto" w:fill="FFFFFF"/>
            <w:vAlign w:val="center"/>
          </w:tcPr>
          <w:p w14:paraId="4C9CAAAE" w14:textId="77777777" w:rsidR="002332F5" w:rsidRPr="00285FB2" w:rsidRDefault="002332F5" w:rsidP="00DC31CD">
            <w:pPr>
              <w:jc w:val="center"/>
              <w:rPr>
                <w:rFonts w:ascii="Arial" w:hAnsi="Arial" w:cs="Arial"/>
                <w:color w:val="auto"/>
                <w:sz w:val="20"/>
                <w:szCs w:val="20"/>
                <w:lang w:eastAsia="en-US"/>
              </w:rPr>
            </w:pPr>
          </w:p>
        </w:tc>
        <w:tc>
          <w:tcPr>
            <w:tcW w:w="489" w:type="pct"/>
            <w:tcBorders>
              <w:top w:val="single" w:sz="4" w:space="0" w:color="auto"/>
              <w:left w:val="single" w:sz="4" w:space="0" w:color="auto"/>
              <w:bottom w:val="nil"/>
              <w:right w:val="nil"/>
            </w:tcBorders>
            <w:shd w:val="clear" w:color="auto" w:fill="FFFFFF"/>
            <w:vAlign w:val="center"/>
          </w:tcPr>
          <w:p w14:paraId="314CB62B" w14:textId="77777777" w:rsidR="002332F5" w:rsidRPr="00285FB2" w:rsidRDefault="002332F5" w:rsidP="00DC31CD">
            <w:pPr>
              <w:jc w:val="center"/>
              <w:rPr>
                <w:rFonts w:ascii="Arial" w:hAnsi="Arial" w:cs="Arial"/>
                <w:color w:val="auto"/>
                <w:sz w:val="20"/>
                <w:szCs w:val="20"/>
                <w:lang w:eastAsia="en-US"/>
              </w:rPr>
            </w:pPr>
          </w:p>
        </w:tc>
        <w:tc>
          <w:tcPr>
            <w:tcW w:w="457" w:type="pct"/>
            <w:tcBorders>
              <w:top w:val="single" w:sz="4" w:space="0" w:color="auto"/>
              <w:left w:val="single" w:sz="4" w:space="0" w:color="auto"/>
              <w:bottom w:val="nil"/>
              <w:right w:val="nil"/>
            </w:tcBorders>
            <w:shd w:val="clear" w:color="auto" w:fill="FFFFFF"/>
            <w:vAlign w:val="center"/>
          </w:tcPr>
          <w:p w14:paraId="66F56B1B" w14:textId="77777777" w:rsidR="002332F5" w:rsidRPr="00285FB2" w:rsidRDefault="002332F5" w:rsidP="00DC31CD">
            <w:pPr>
              <w:jc w:val="center"/>
              <w:rPr>
                <w:rFonts w:ascii="Arial" w:hAnsi="Arial" w:cs="Arial"/>
                <w:color w:val="auto"/>
                <w:sz w:val="20"/>
                <w:szCs w:val="20"/>
                <w:lang w:eastAsia="en-US"/>
              </w:rPr>
            </w:pPr>
          </w:p>
        </w:tc>
        <w:tc>
          <w:tcPr>
            <w:tcW w:w="451" w:type="pct"/>
            <w:tcBorders>
              <w:top w:val="single" w:sz="4" w:space="0" w:color="auto"/>
              <w:left w:val="single" w:sz="4" w:space="0" w:color="auto"/>
              <w:bottom w:val="nil"/>
              <w:right w:val="nil"/>
            </w:tcBorders>
            <w:shd w:val="clear" w:color="auto" w:fill="FFFFFF"/>
            <w:vAlign w:val="center"/>
          </w:tcPr>
          <w:p w14:paraId="701AE2B1" w14:textId="77777777" w:rsidR="002332F5" w:rsidRPr="00285FB2" w:rsidRDefault="002332F5" w:rsidP="00DC31CD">
            <w:pPr>
              <w:jc w:val="center"/>
              <w:rPr>
                <w:rFonts w:ascii="Arial" w:hAnsi="Arial" w:cs="Arial"/>
                <w:color w:val="auto"/>
                <w:sz w:val="20"/>
                <w:szCs w:val="20"/>
                <w:lang w:eastAsia="en-US"/>
              </w:rPr>
            </w:pPr>
          </w:p>
        </w:tc>
        <w:tc>
          <w:tcPr>
            <w:tcW w:w="309" w:type="pct"/>
            <w:tcBorders>
              <w:top w:val="single" w:sz="4" w:space="0" w:color="auto"/>
              <w:left w:val="single" w:sz="4" w:space="0" w:color="auto"/>
              <w:bottom w:val="nil"/>
              <w:right w:val="single" w:sz="4" w:space="0" w:color="auto"/>
            </w:tcBorders>
            <w:shd w:val="clear" w:color="auto" w:fill="FFFFFF"/>
            <w:vAlign w:val="center"/>
          </w:tcPr>
          <w:p w14:paraId="5277921E" w14:textId="77777777" w:rsidR="002332F5" w:rsidRPr="00285FB2" w:rsidRDefault="002332F5" w:rsidP="00DC31CD">
            <w:pPr>
              <w:jc w:val="center"/>
              <w:rPr>
                <w:rFonts w:ascii="Arial" w:hAnsi="Arial" w:cs="Arial"/>
                <w:color w:val="auto"/>
                <w:sz w:val="20"/>
                <w:szCs w:val="20"/>
                <w:lang w:eastAsia="en-US"/>
              </w:rPr>
            </w:pPr>
          </w:p>
        </w:tc>
      </w:tr>
      <w:tr w:rsidR="002332F5" w:rsidRPr="00285FB2" w14:paraId="5F3DA366" w14:textId="77777777" w:rsidTr="00DC31CD">
        <w:tblPrEx>
          <w:tblCellMar>
            <w:top w:w="0" w:type="dxa"/>
            <w:left w:w="0" w:type="dxa"/>
            <w:bottom w:w="0" w:type="dxa"/>
            <w:right w:w="0" w:type="dxa"/>
          </w:tblCellMar>
        </w:tblPrEx>
        <w:trPr>
          <w:trHeight w:val="432"/>
        </w:trPr>
        <w:tc>
          <w:tcPr>
            <w:tcW w:w="228" w:type="pct"/>
            <w:tcBorders>
              <w:top w:val="single" w:sz="4" w:space="0" w:color="auto"/>
              <w:left w:val="single" w:sz="4" w:space="0" w:color="auto"/>
              <w:bottom w:val="nil"/>
              <w:right w:val="nil"/>
            </w:tcBorders>
            <w:shd w:val="clear" w:color="auto" w:fill="FFFFFF"/>
            <w:vAlign w:val="center"/>
          </w:tcPr>
          <w:p w14:paraId="77B34405"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2</w:t>
            </w:r>
          </w:p>
        </w:tc>
        <w:tc>
          <w:tcPr>
            <w:tcW w:w="627" w:type="pct"/>
            <w:tcBorders>
              <w:top w:val="single" w:sz="4" w:space="0" w:color="auto"/>
              <w:left w:val="single" w:sz="4" w:space="0" w:color="auto"/>
              <w:bottom w:val="nil"/>
              <w:right w:val="nil"/>
            </w:tcBorders>
            <w:shd w:val="clear" w:color="auto" w:fill="FFFFFF"/>
            <w:vAlign w:val="center"/>
          </w:tcPr>
          <w:p w14:paraId="33456915" w14:textId="77777777" w:rsidR="002332F5" w:rsidRPr="00285FB2" w:rsidRDefault="002332F5" w:rsidP="00DC31CD">
            <w:pPr>
              <w:jc w:val="center"/>
              <w:rPr>
                <w:rFonts w:ascii="Arial" w:hAnsi="Arial" w:cs="Arial"/>
                <w:color w:val="auto"/>
                <w:sz w:val="20"/>
                <w:szCs w:val="20"/>
                <w:lang w:eastAsia="en-US"/>
              </w:rPr>
            </w:pPr>
          </w:p>
        </w:tc>
        <w:tc>
          <w:tcPr>
            <w:tcW w:w="503" w:type="pct"/>
            <w:tcBorders>
              <w:top w:val="single" w:sz="4" w:space="0" w:color="auto"/>
              <w:left w:val="single" w:sz="4" w:space="0" w:color="auto"/>
              <w:bottom w:val="nil"/>
              <w:right w:val="nil"/>
            </w:tcBorders>
            <w:shd w:val="clear" w:color="auto" w:fill="FFFFFF"/>
            <w:vAlign w:val="center"/>
          </w:tcPr>
          <w:p w14:paraId="08DD0873" w14:textId="77777777" w:rsidR="002332F5" w:rsidRPr="00285FB2" w:rsidRDefault="002332F5" w:rsidP="00DC31CD">
            <w:pPr>
              <w:jc w:val="center"/>
              <w:rPr>
                <w:rFonts w:ascii="Arial" w:hAnsi="Arial" w:cs="Arial"/>
                <w:color w:val="auto"/>
                <w:sz w:val="20"/>
                <w:szCs w:val="20"/>
                <w:lang w:eastAsia="en-US"/>
              </w:rPr>
            </w:pPr>
          </w:p>
        </w:tc>
        <w:tc>
          <w:tcPr>
            <w:tcW w:w="505" w:type="pct"/>
            <w:tcBorders>
              <w:top w:val="single" w:sz="4" w:space="0" w:color="auto"/>
              <w:left w:val="single" w:sz="4" w:space="0" w:color="auto"/>
              <w:bottom w:val="nil"/>
              <w:right w:val="nil"/>
            </w:tcBorders>
            <w:shd w:val="clear" w:color="auto" w:fill="FFFFFF"/>
            <w:vAlign w:val="center"/>
          </w:tcPr>
          <w:p w14:paraId="2299D1A3" w14:textId="77777777" w:rsidR="002332F5" w:rsidRPr="00285FB2" w:rsidRDefault="002332F5" w:rsidP="00DC31CD">
            <w:pPr>
              <w:jc w:val="center"/>
              <w:rPr>
                <w:rFonts w:ascii="Arial" w:hAnsi="Arial" w:cs="Arial"/>
                <w:color w:val="auto"/>
                <w:sz w:val="20"/>
                <w:szCs w:val="20"/>
                <w:lang w:eastAsia="en-US"/>
              </w:rPr>
            </w:pPr>
          </w:p>
        </w:tc>
        <w:tc>
          <w:tcPr>
            <w:tcW w:w="426" w:type="pct"/>
            <w:tcBorders>
              <w:top w:val="single" w:sz="4" w:space="0" w:color="auto"/>
              <w:left w:val="single" w:sz="4" w:space="0" w:color="auto"/>
              <w:bottom w:val="nil"/>
              <w:right w:val="nil"/>
            </w:tcBorders>
            <w:shd w:val="clear" w:color="auto" w:fill="FFFFFF"/>
            <w:vAlign w:val="center"/>
          </w:tcPr>
          <w:p w14:paraId="020C13FD" w14:textId="77777777" w:rsidR="002332F5" w:rsidRPr="00285FB2" w:rsidRDefault="002332F5" w:rsidP="00DC31CD">
            <w:pPr>
              <w:jc w:val="center"/>
              <w:rPr>
                <w:rFonts w:ascii="Arial" w:hAnsi="Arial" w:cs="Arial"/>
                <w:color w:val="auto"/>
                <w:sz w:val="20"/>
                <w:szCs w:val="20"/>
                <w:lang w:eastAsia="en-US"/>
              </w:rPr>
            </w:pPr>
          </w:p>
        </w:tc>
        <w:tc>
          <w:tcPr>
            <w:tcW w:w="610" w:type="pct"/>
            <w:tcBorders>
              <w:top w:val="single" w:sz="4" w:space="0" w:color="auto"/>
              <w:left w:val="single" w:sz="4" w:space="0" w:color="auto"/>
              <w:bottom w:val="nil"/>
              <w:right w:val="nil"/>
            </w:tcBorders>
            <w:shd w:val="clear" w:color="auto" w:fill="FFFFFF"/>
            <w:vAlign w:val="center"/>
          </w:tcPr>
          <w:p w14:paraId="2467861C" w14:textId="77777777" w:rsidR="002332F5" w:rsidRPr="00285FB2" w:rsidRDefault="002332F5" w:rsidP="00DC31CD">
            <w:pPr>
              <w:jc w:val="center"/>
              <w:rPr>
                <w:rFonts w:ascii="Arial" w:hAnsi="Arial" w:cs="Arial"/>
                <w:color w:val="auto"/>
                <w:sz w:val="20"/>
                <w:szCs w:val="20"/>
                <w:lang w:eastAsia="en-US"/>
              </w:rPr>
            </w:pPr>
          </w:p>
        </w:tc>
        <w:tc>
          <w:tcPr>
            <w:tcW w:w="395" w:type="pct"/>
            <w:tcBorders>
              <w:top w:val="single" w:sz="4" w:space="0" w:color="auto"/>
              <w:left w:val="single" w:sz="4" w:space="0" w:color="auto"/>
              <w:bottom w:val="nil"/>
              <w:right w:val="nil"/>
            </w:tcBorders>
            <w:shd w:val="clear" w:color="auto" w:fill="FFFFFF"/>
            <w:vAlign w:val="center"/>
          </w:tcPr>
          <w:p w14:paraId="3290B8AA" w14:textId="77777777" w:rsidR="002332F5" w:rsidRPr="00285FB2" w:rsidRDefault="002332F5" w:rsidP="00DC31CD">
            <w:pPr>
              <w:jc w:val="center"/>
              <w:rPr>
                <w:rFonts w:ascii="Arial" w:hAnsi="Arial" w:cs="Arial"/>
                <w:color w:val="auto"/>
                <w:sz w:val="20"/>
                <w:szCs w:val="20"/>
                <w:lang w:eastAsia="en-US"/>
              </w:rPr>
            </w:pPr>
          </w:p>
        </w:tc>
        <w:tc>
          <w:tcPr>
            <w:tcW w:w="489" w:type="pct"/>
            <w:tcBorders>
              <w:top w:val="single" w:sz="4" w:space="0" w:color="auto"/>
              <w:left w:val="single" w:sz="4" w:space="0" w:color="auto"/>
              <w:bottom w:val="nil"/>
              <w:right w:val="nil"/>
            </w:tcBorders>
            <w:shd w:val="clear" w:color="auto" w:fill="FFFFFF"/>
            <w:vAlign w:val="center"/>
          </w:tcPr>
          <w:p w14:paraId="75093017" w14:textId="77777777" w:rsidR="002332F5" w:rsidRPr="00285FB2" w:rsidRDefault="002332F5" w:rsidP="00DC31CD">
            <w:pPr>
              <w:jc w:val="center"/>
              <w:rPr>
                <w:rFonts w:ascii="Arial" w:hAnsi="Arial" w:cs="Arial"/>
                <w:color w:val="auto"/>
                <w:sz w:val="20"/>
                <w:szCs w:val="20"/>
                <w:lang w:eastAsia="en-US"/>
              </w:rPr>
            </w:pPr>
          </w:p>
        </w:tc>
        <w:tc>
          <w:tcPr>
            <w:tcW w:w="457" w:type="pct"/>
            <w:tcBorders>
              <w:top w:val="single" w:sz="4" w:space="0" w:color="auto"/>
              <w:left w:val="single" w:sz="4" w:space="0" w:color="auto"/>
              <w:bottom w:val="nil"/>
              <w:right w:val="nil"/>
            </w:tcBorders>
            <w:shd w:val="clear" w:color="auto" w:fill="FFFFFF"/>
            <w:vAlign w:val="center"/>
          </w:tcPr>
          <w:p w14:paraId="7C86D67E" w14:textId="77777777" w:rsidR="002332F5" w:rsidRPr="00285FB2" w:rsidRDefault="002332F5" w:rsidP="00DC31CD">
            <w:pPr>
              <w:jc w:val="center"/>
              <w:rPr>
                <w:rFonts w:ascii="Arial" w:hAnsi="Arial" w:cs="Arial"/>
                <w:color w:val="auto"/>
                <w:sz w:val="20"/>
                <w:szCs w:val="20"/>
                <w:lang w:eastAsia="en-US"/>
              </w:rPr>
            </w:pPr>
          </w:p>
        </w:tc>
        <w:tc>
          <w:tcPr>
            <w:tcW w:w="451" w:type="pct"/>
            <w:tcBorders>
              <w:top w:val="single" w:sz="4" w:space="0" w:color="auto"/>
              <w:left w:val="single" w:sz="4" w:space="0" w:color="auto"/>
              <w:bottom w:val="nil"/>
              <w:right w:val="nil"/>
            </w:tcBorders>
            <w:shd w:val="clear" w:color="auto" w:fill="FFFFFF"/>
            <w:vAlign w:val="center"/>
          </w:tcPr>
          <w:p w14:paraId="5BDF8E97" w14:textId="77777777" w:rsidR="002332F5" w:rsidRPr="00285FB2" w:rsidRDefault="002332F5" w:rsidP="00DC31CD">
            <w:pPr>
              <w:jc w:val="center"/>
              <w:rPr>
                <w:rFonts w:ascii="Arial" w:hAnsi="Arial" w:cs="Arial"/>
                <w:color w:val="auto"/>
                <w:sz w:val="20"/>
                <w:szCs w:val="20"/>
                <w:lang w:eastAsia="en-US"/>
              </w:rPr>
            </w:pPr>
          </w:p>
        </w:tc>
        <w:tc>
          <w:tcPr>
            <w:tcW w:w="309" w:type="pct"/>
            <w:tcBorders>
              <w:top w:val="single" w:sz="4" w:space="0" w:color="auto"/>
              <w:left w:val="single" w:sz="4" w:space="0" w:color="auto"/>
              <w:bottom w:val="nil"/>
              <w:right w:val="single" w:sz="4" w:space="0" w:color="auto"/>
            </w:tcBorders>
            <w:shd w:val="clear" w:color="auto" w:fill="FFFFFF"/>
            <w:vAlign w:val="center"/>
          </w:tcPr>
          <w:p w14:paraId="2A6E2993" w14:textId="77777777" w:rsidR="002332F5" w:rsidRPr="00285FB2" w:rsidRDefault="002332F5" w:rsidP="00DC31CD">
            <w:pPr>
              <w:jc w:val="center"/>
              <w:rPr>
                <w:rFonts w:ascii="Arial" w:hAnsi="Arial" w:cs="Arial"/>
                <w:color w:val="auto"/>
                <w:sz w:val="20"/>
                <w:szCs w:val="20"/>
                <w:lang w:eastAsia="en-US"/>
              </w:rPr>
            </w:pPr>
          </w:p>
        </w:tc>
      </w:tr>
      <w:tr w:rsidR="002332F5" w:rsidRPr="00285FB2" w14:paraId="3322E2B0" w14:textId="77777777" w:rsidTr="00DC31CD">
        <w:tblPrEx>
          <w:tblCellMar>
            <w:top w:w="0" w:type="dxa"/>
            <w:left w:w="0" w:type="dxa"/>
            <w:bottom w:w="0" w:type="dxa"/>
            <w:right w:w="0" w:type="dxa"/>
          </w:tblCellMar>
        </w:tblPrEx>
        <w:trPr>
          <w:trHeight w:val="432"/>
        </w:trPr>
        <w:tc>
          <w:tcPr>
            <w:tcW w:w="228" w:type="pct"/>
            <w:tcBorders>
              <w:top w:val="single" w:sz="4" w:space="0" w:color="auto"/>
              <w:left w:val="single" w:sz="4" w:space="0" w:color="auto"/>
              <w:bottom w:val="nil"/>
              <w:right w:val="nil"/>
            </w:tcBorders>
            <w:shd w:val="clear" w:color="auto" w:fill="FFFFFF"/>
            <w:vAlign w:val="center"/>
          </w:tcPr>
          <w:p w14:paraId="5AB26655" w14:textId="77777777" w:rsidR="002332F5" w:rsidRPr="00285FB2" w:rsidRDefault="002332F5" w:rsidP="00DC31CD">
            <w:pPr>
              <w:jc w:val="center"/>
              <w:rPr>
                <w:rFonts w:ascii="Arial" w:hAnsi="Arial" w:cs="Arial"/>
                <w:color w:val="auto"/>
                <w:sz w:val="20"/>
                <w:szCs w:val="20"/>
                <w:lang w:eastAsia="en-US"/>
              </w:rPr>
            </w:pPr>
          </w:p>
        </w:tc>
        <w:tc>
          <w:tcPr>
            <w:tcW w:w="627" w:type="pct"/>
            <w:tcBorders>
              <w:top w:val="single" w:sz="4" w:space="0" w:color="auto"/>
              <w:left w:val="single" w:sz="4" w:space="0" w:color="auto"/>
              <w:bottom w:val="nil"/>
              <w:right w:val="nil"/>
            </w:tcBorders>
            <w:shd w:val="clear" w:color="auto" w:fill="FFFFFF"/>
            <w:vAlign w:val="center"/>
          </w:tcPr>
          <w:p w14:paraId="090CA266" w14:textId="77777777" w:rsidR="002332F5" w:rsidRPr="00285FB2" w:rsidRDefault="002332F5" w:rsidP="00DC31CD">
            <w:pPr>
              <w:jc w:val="center"/>
              <w:rPr>
                <w:rFonts w:ascii="Arial" w:hAnsi="Arial" w:cs="Arial"/>
                <w:color w:val="auto"/>
                <w:sz w:val="20"/>
                <w:szCs w:val="20"/>
                <w:lang w:eastAsia="en-US"/>
              </w:rPr>
            </w:pPr>
          </w:p>
        </w:tc>
        <w:tc>
          <w:tcPr>
            <w:tcW w:w="503" w:type="pct"/>
            <w:tcBorders>
              <w:top w:val="single" w:sz="4" w:space="0" w:color="auto"/>
              <w:left w:val="single" w:sz="4" w:space="0" w:color="auto"/>
              <w:bottom w:val="nil"/>
              <w:right w:val="nil"/>
            </w:tcBorders>
            <w:shd w:val="clear" w:color="auto" w:fill="FFFFFF"/>
            <w:vAlign w:val="center"/>
          </w:tcPr>
          <w:p w14:paraId="44BEDC86" w14:textId="77777777" w:rsidR="002332F5" w:rsidRPr="00285FB2" w:rsidRDefault="002332F5" w:rsidP="00DC31CD">
            <w:pPr>
              <w:jc w:val="center"/>
              <w:rPr>
                <w:rFonts w:ascii="Arial" w:hAnsi="Arial" w:cs="Arial"/>
                <w:color w:val="auto"/>
                <w:sz w:val="20"/>
                <w:szCs w:val="20"/>
                <w:lang w:eastAsia="en-US"/>
              </w:rPr>
            </w:pPr>
          </w:p>
        </w:tc>
        <w:tc>
          <w:tcPr>
            <w:tcW w:w="505" w:type="pct"/>
            <w:tcBorders>
              <w:top w:val="single" w:sz="4" w:space="0" w:color="auto"/>
              <w:left w:val="single" w:sz="4" w:space="0" w:color="auto"/>
              <w:bottom w:val="nil"/>
              <w:right w:val="nil"/>
            </w:tcBorders>
            <w:shd w:val="clear" w:color="auto" w:fill="FFFFFF"/>
            <w:vAlign w:val="center"/>
          </w:tcPr>
          <w:p w14:paraId="691EE6BB" w14:textId="77777777" w:rsidR="002332F5" w:rsidRPr="00285FB2" w:rsidRDefault="002332F5" w:rsidP="00DC31CD">
            <w:pPr>
              <w:jc w:val="center"/>
              <w:rPr>
                <w:rFonts w:ascii="Arial" w:hAnsi="Arial" w:cs="Arial"/>
                <w:color w:val="auto"/>
                <w:sz w:val="20"/>
                <w:szCs w:val="20"/>
                <w:lang w:eastAsia="en-US"/>
              </w:rPr>
            </w:pPr>
          </w:p>
        </w:tc>
        <w:tc>
          <w:tcPr>
            <w:tcW w:w="426" w:type="pct"/>
            <w:tcBorders>
              <w:top w:val="single" w:sz="4" w:space="0" w:color="auto"/>
              <w:left w:val="single" w:sz="4" w:space="0" w:color="auto"/>
              <w:bottom w:val="nil"/>
              <w:right w:val="nil"/>
            </w:tcBorders>
            <w:shd w:val="clear" w:color="auto" w:fill="FFFFFF"/>
            <w:vAlign w:val="center"/>
          </w:tcPr>
          <w:p w14:paraId="61867CE8" w14:textId="77777777" w:rsidR="002332F5" w:rsidRPr="00285FB2" w:rsidRDefault="002332F5" w:rsidP="00DC31CD">
            <w:pPr>
              <w:jc w:val="center"/>
              <w:rPr>
                <w:rFonts w:ascii="Arial" w:hAnsi="Arial" w:cs="Arial"/>
                <w:color w:val="auto"/>
                <w:sz w:val="20"/>
                <w:szCs w:val="20"/>
                <w:lang w:eastAsia="en-US"/>
              </w:rPr>
            </w:pPr>
          </w:p>
        </w:tc>
        <w:tc>
          <w:tcPr>
            <w:tcW w:w="610" w:type="pct"/>
            <w:tcBorders>
              <w:top w:val="single" w:sz="4" w:space="0" w:color="auto"/>
              <w:left w:val="single" w:sz="4" w:space="0" w:color="auto"/>
              <w:bottom w:val="nil"/>
              <w:right w:val="nil"/>
            </w:tcBorders>
            <w:shd w:val="clear" w:color="auto" w:fill="FFFFFF"/>
            <w:vAlign w:val="center"/>
          </w:tcPr>
          <w:p w14:paraId="7F72BC79" w14:textId="77777777" w:rsidR="002332F5" w:rsidRPr="00285FB2" w:rsidRDefault="002332F5" w:rsidP="00DC31CD">
            <w:pPr>
              <w:jc w:val="center"/>
              <w:rPr>
                <w:rFonts w:ascii="Arial" w:hAnsi="Arial" w:cs="Arial"/>
                <w:color w:val="auto"/>
                <w:sz w:val="20"/>
                <w:szCs w:val="20"/>
                <w:lang w:eastAsia="en-US"/>
              </w:rPr>
            </w:pPr>
          </w:p>
        </w:tc>
        <w:tc>
          <w:tcPr>
            <w:tcW w:w="395" w:type="pct"/>
            <w:tcBorders>
              <w:top w:val="single" w:sz="4" w:space="0" w:color="auto"/>
              <w:left w:val="single" w:sz="4" w:space="0" w:color="auto"/>
              <w:bottom w:val="nil"/>
              <w:right w:val="nil"/>
            </w:tcBorders>
            <w:shd w:val="clear" w:color="auto" w:fill="FFFFFF"/>
            <w:vAlign w:val="center"/>
          </w:tcPr>
          <w:p w14:paraId="6FB5793F" w14:textId="77777777" w:rsidR="002332F5" w:rsidRPr="00285FB2" w:rsidRDefault="002332F5" w:rsidP="00DC31CD">
            <w:pPr>
              <w:jc w:val="center"/>
              <w:rPr>
                <w:rFonts w:ascii="Arial" w:hAnsi="Arial" w:cs="Arial"/>
                <w:color w:val="auto"/>
                <w:sz w:val="20"/>
                <w:szCs w:val="20"/>
                <w:lang w:eastAsia="en-US"/>
              </w:rPr>
            </w:pPr>
          </w:p>
        </w:tc>
        <w:tc>
          <w:tcPr>
            <w:tcW w:w="489" w:type="pct"/>
            <w:tcBorders>
              <w:top w:val="single" w:sz="4" w:space="0" w:color="auto"/>
              <w:left w:val="single" w:sz="4" w:space="0" w:color="auto"/>
              <w:bottom w:val="nil"/>
              <w:right w:val="nil"/>
            </w:tcBorders>
            <w:shd w:val="clear" w:color="auto" w:fill="FFFFFF"/>
            <w:vAlign w:val="center"/>
          </w:tcPr>
          <w:p w14:paraId="1FF95981" w14:textId="77777777" w:rsidR="002332F5" w:rsidRPr="00285FB2" w:rsidRDefault="002332F5" w:rsidP="00DC31CD">
            <w:pPr>
              <w:jc w:val="center"/>
              <w:rPr>
                <w:rFonts w:ascii="Arial" w:hAnsi="Arial" w:cs="Arial"/>
                <w:color w:val="auto"/>
                <w:sz w:val="20"/>
                <w:szCs w:val="20"/>
                <w:lang w:eastAsia="en-US"/>
              </w:rPr>
            </w:pPr>
          </w:p>
        </w:tc>
        <w:tc>
          <w:tcPr>
            <w:tcW w:w="457" w:type="pct"/>
            <w:tcBorders>
              <w:top w:val="single" w:sz="4" w:space="0" w:color="auto"/>
              <w:left w:val="single" w:sz="4" w:space="0" w:color="auto"/>
              <w:bottom w:val="nil"/>
              <w:right w:val="nil"/>
            </w:tcBorders>
            <w:shd w:val="clear" w:color="auto" w:fill="FFFFFF"/>
            <w:vAlign w:val="center"/>
          </w:tcPr>
          <w:p w14:paraId="3BEB67D4" w14:textId="77777777" w:rsidR="002332F5" w:rsidRPr="00285FB2" w:rsidRDefault="002332F5" w:rsidP="00DC31CD">
            <w:pPr>
              <w:jc w:val="center"/>
              <w:rPr>
                <w:rFonts w:ascii="Arial" w:hAnsi="Arial" w:cs="Arial"/>
                <w:color w:val="auto"/>
                <w:sz w:val="20"/>
                <w:szCs w:val="20"/>
                <w:lang w:eastAsia="en-US"/>
              </w:rPr>
            </w:pPr>
          </w:p>
        </w:tc>
        <w:tc>
          <w:tcPr>
            <w:tcW w:w="451" w:type="pct"/>
            <w:tcBorders>
              <w:top w:val="single" w:sz="4" w:space="0" w:color="auto"/>
              <w:left w:val="single" w:sz="4" w:space="0" w:color="auto"/>
              <w:bottom w:val="nil"/>
              <w:right w:val="nil"/>
            </w:tcBorders>
            <w:shd w:val="clear" w:color="auto" w:fill="FFFFFF"/>
            <w:vAlign w:val="center"/>
          </w:tcPr>
          <w:p w14:paraId="50FB122C" w14:textId="77777777" w:rsidR="002332F5" w:rsidRPr="00285FB2" w:rsidRDefault="002332F5" w:rsidP="00DC31CD">
            <w:pPr>
              <w:jc w:val="center"/>
              <w:rPr>
                <w:rFonts w:ascii="Arial" w:hAnsi="Arial" w:cs="Arial"/>
                <w:color w:val="auto"/>
                <w:sz w:val="20"/>
                <w:szCs w:val="20"/>
                <w:lang w:eastAsia="en-US"/>
              </w:rPr>
            </w:pPr>
          </w:p>
        </w:tc>
        <w:tc>
          <w:tcPr>
            <w:tcW w:w="309" w:type="pct"/>
            <w:tcBorders>
              <w:top w:val="single" w:sz="4" w:space="0" w:color="auto"/>
              <w:left w:val="single" w:sz="4" w:space="0" w:color="auto"/>
              <w:bottom w:val="nil"/>
              <w:right w:val="single" w:sz="4" w:space="0" w:color="auto"/>
            </w:tcBorders>
            <w:shd w:val="clear" w:color="auto" w:fill="FFFFFF"/>
            <w:vAlign w:val="center"/>
          </w:tcPr>
          <w:p w14:paraId="4AF4F9E0" w14:textId="77777777" w:rsidR="002332F5" w:rsidRPr="00285FB2" w:rsidRDefault="002332F5" w:rsidP="00DC31CD">
            <w:pPr>
              <w:jc w:val="center"/>
              <w:rPr>
                <w:rFonts w:ascii="Arial" w:hAnsi="Arial" w:cs="Arial"/>
                <w:color w:val="auto"/>
                <w:sz w:val="20"/>
                <w:szCs w:val="20"/>
                <w:lang w:eastAsia="en-US"/>
              </w:rPr>
            </w:pPr>
          </w:p>
        </w:tc>
      </w:tr>
      <w:tr w:rsidR="002332F5" w:rsidRPr="00285FB2" w14:paraId="538DF6DC" w14:textId="77777777" w:rsidTr="00DC31CD">
        <w:tblPrEx>
          <w:tblCellMar>
            <w:top w:w="0" w:type="dxa"/>
            <w:left w:w="0" w:type="dxa"/>
            <w:bottom w:w="0" w:type="dxa"/>
            <w:right w:w="0" w:type="dxa"/>
          </w:tblCellMar>
        </w:tblPrEx>
        <w:trPr>
          <w:trHeight w:val="432"/>
        </w:trPr>
        <w:tc>
          <w:tcPr>
            <w:tcW w:w="228" w:type="pct"/>
            <w:tcBorders>
              <w:top w:val="single" w:sz="4" w:space="0" w:color="auto"/>
              <w:left w:val="single" w:sz="4" w:space="0" w:color="auto"/>
              <w:bottom w:val="single" w:sz="4" w:space="0" w:color="auto"/>
              <w:right w:val="nil"/>
            </w:tcBorders>
            <w:shd w:val="clear" w:color="auto" w:fill="FFFFFF"/>
            <w:vAlign w:val="center"/>
          </w:tcPr>
          <w:p w14:paraId="5C5F4B62" w14:textId="77777777" w:rsidR="002332F5" w:rsidRPr="00285FB2" w:rsidRDefault="002332F5" w:rsidP="00DC31CD">
            <w:pPr>
              <w:jc w:val="center"/>
              <w:rPr>
                <w:rFonts w:ascii="Arial" w:hAnsi="Arial" w:cs="Arial"/>
                <w:color w:val="auto"/>
                <w:sz w:val="20"/>
                <w:szCs w:val="20"/>
                <w:lang w:eastAsia="en-US"/>
              </w:rPr>
            </w:pPr>
          </w:p>
        </w:tc>
        <w:tc>
          <w:tcPr>
            <w:tcW w:w="627" w:type="pct"/>
            <w:tcBorders>
              <w:top w:val="single" w:sz="4" w:space="0" w:color="auto"/>
              <w:left w:val="single" w:sz="4" w:space="0" w:color="auto"/>
              <w:bottom w:val="single" w:sz="4" w:space="0" w:color="auto"/>
              <w:right w:val="nil"/>
            </w:tcBorders>
            <w:shd w:val="clear" w:color="auto" w:fill="FFFFFF"/>
            <w:vAlign w:val="center"/>
          </w:tcPr>
          <w:p w14:paraId="4EDBD973"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b/>
                <w:bCs/>
                <w:color w:val="000000"/>
                <w:sz w:val="20"/>
                <w:szCs w:val="20"/>
                <w:lang w:eastAsia="vi-VN"/>
              </w:rPr>
              <w:t>Cộng</w:t>
            </w:r>
          </w:p>
        </w:tc>
        <w:tc>
          <w:tcPr>
            <w:tcW w:w="503" w:type="pct"/>
            <w:tcBorders>
              <w:top w:val="single" w:sz="4" w:space="0" w:color="auto"/>
              <w:left w:val="single" w:sz="4" w:space="0" w:color="auto"/>
              <w:bottom w:val="single" w:sz="4" w:space="0" w:color="auto"/>
              <w:right w:val="nil"/>
            </w:tcBorders>
            <w:shd w:val="clear" w:color="auto" w:fill="FFFFFF"/>
            <w:vAlign w:val="center"/>
          </w:tcPr>
          <w:p w14:paraId="6331EB5D"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505" w:type="pct"/>
            <w:tcBorders>
              <w:top w:val="single" w:sz="4" w:space="0" w:color="auto"/>
              <w:left w:val="single" w:sz="4" w:space="0" w:color="auto"/>
              <w:bottom w:val="single" w:sz="4" w:space="0" w:color="auto"/>
              <w:right w:val="nil"/>
            </w:tcBorders>
            <w:shd w:val="clear" w:color="auto" w:fill="FFFFFF"/>
            <w:vAlign w:val="center"/>
          </w:tcPr>
          <w:p w14:paraId="0D1F3FC8"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426" w:type="pct"/>
            <w:tcBorders>
              <w:top w:val="single" w:sz="4" w:space="0" w:color="auto"/>
              <w:left w:val="single" w:sz="4" w:space="0" w:color="auto"/>
              <w:bottom w:val="single" w:sz="4" w:space="0" w:color="auto"/>
              <w:right w:val="nil"/>
            </w:tcBorders>
            <w:shd w:val="clear" w:color="auto" w:fill="FFFFFF"/>
            <w:vAlign w:val="center"/>
          </w:tcPr>
          <w:p w14:paraId="02DE8BD7"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610" w:type="pct"/>
            <w:tcBorders>
              <w:top w:val="single" w:sz="4" w:space="0" w:color="auto"/>
              <w:left w:val="single" w:sz="4" w:space="0" w:color="auto"/>
              <w:bottom w:val="single" w:sz="4" w:space="0" w:color="auto"/>
              <w:right w:val="nil"/>
            </w:tcBorders>
            <w:shd w:val="clear" w:color="auto" w:fill="FFFFFF"/>
            <w:vAlign w:val="center"/>
          </w:tcPr>
          <w:p w14:paraId="2EA762B7"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395" w:type="pct"/>
            <w:tcBorders>
              <w:top w:val="single" w:sz="4" w:space="0" w:color="auto"/>
              <w:left w:val="single" w:sz="4" w:space="0" w:color="auto"/>
              <w:bottom w:val="single" w:sz="4" w:space="0" w:color="auto"/>
              <w:right w:val="nil"/>
            </w:tcBorders>
            <w:shd w:val="clear" w:color="auto" w:fill="FFFFFF"/>
            <w:vAlign w:val="center"/>
          </w:tcPr>
          <w:p w14:paraId="6682D561"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489" w:type="pct"/>
            <w:tcBorders>
              <w:top w:val="single" w:sz="4" w:space="0" w:color="auto"/>
              <w:left w:val="single" w:sz="4" w:space="0" w:color="auto"/>
              <w:bottom w:val="single" w:sz="4" w:space="0" w:color="auto"/>
              <w:right w:val="nil"/>
            </w:tcBorders>
            <w:shd w:val="clear" w:color="auto" w:fill="FFFFFF"/>
            <w:vAlign w:val="center"/>
          </w:tcPr>
          <w:p w14:paraId="4440E558" w14:textId="77777777" w:rsidR="002332F5" w:rsidRPr="00285FB2" w:rsidRDefault="002332F5" w:rsidP="00DC31CD">
            <w:pPr>
              <w:jc w:val="center"/>
              <w:rPr>
                <w:rFonts w:ascii="Arial" w:hAnsi="Arial" w:cs="Arial"/>
                <w:color w:val="auto"/>
                <w:sz w:val="20"/>
                <w:szCs w:val="20"/>
                <w:lang w:eastAsia="en-US"/>
              </w:rPr>
            </w:pPr>
          </w:p>
        </w:tc>
        <w:tc>
          <w:tcPr>
            <w:tcW w:w="457" w:type="pct"/>
            <w:tcBorders>
              <w:top w:val="single" w:sz="4" w:space="0" w:color="auto"/>
              <w:left w:val="single" w:sz="4" w:space="0" w:color="auto"/>
              <w:bottom w:val="single" w:sz="4" w:space="0" w:color="auto"/>
              <w:right w:val="nil"/>
            </w:tcBorders>
            <w:shd w:val="clear" w:color="auto" w:fill="FFFFFF"/>
            <w:vAlign w:val="center"/>
          </w:tcPr>
          <w:p w14:paraId="08AB4B85"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451" w:type="pct"/>
            <w:tcBorders>
              <w:top w:val="single" w:sz="4" w:space="0" w:color="auto"/>
              <w:left w:val="single" w:sz="4" w:space="0" w:color="auto"/>
              <w:bottom w:val="single" w:sz="4" w:space="0" w:color="auto"/>
              <w:right w:val="nil"/>
            </w:tcBorders>
            <w:shd w:val="clear" w:color="auto" w:fill="FFFFFF"/>
            <w:vAlign w:val="center"/>
          </w:tcPr>
          <w:p w14:paraId="2E7CEC08"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309" w:type="pct"/>
            <w:tcBorders>
              <w:top w:val="single" w:sz="4" w:space="0" w:color="auto"/>
              <w:left w:val="single" w:sz="4" w:space="0" w:color="auto"/>
              <w:bottom w:val="single" w:sz="4" w:space="0" w:color="auto"/>
              <w:right w:val="single" w:sz="4" w:space="0" w:color="auto"/>
            </w:tcBorders>
            <w:shd w:val="clear" w:color="auto" w:fill="FFFFFF"/>
            <w:vAlign w:val="center"/>
          </w:tcPr>
          <w:p w14:paraId="0977CA06" w14:textId="77777777" w:rsidR="002332F5" w:rsidRPr="00285FB2" w:rsidRDefault="002332F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r>
    </w:tbl>
    <w:p w14:paraId="084435FC" w14:textId="77777777" w:rsidR="002332F5" w:rsidRPr="00285FB2" w:rsidRDefault="002332F5" w:rsidP="001D4FE4">
      <w:pPr>
        <w:pStyle w:val="Tablecaption0"/>
        <w:shd w:val="clear" w:color="auto" w:fill="auto"/>
        <w:spacing w:after="120"/>
        <w:ind w:firstLine="720"/>
        <w:jc w:val="both"/>
        <w:rPr>
          <w:rFonts w:ascii="Arial" w:hAnsi="Arial" w:cs="Arial"/>
          <w:sz w:val="20"/>
          <w:szCs w:val="20"/>
        </w:rPr>
      </w:pPr>
      <w:r w:rsidRPr="00285FB2">
        <w:rPr>
          <w:rStyle w:val="Tablecaption"/>
          <w:rFonts w:ascii="Arial" w:hAnsi="Arial" w:cs="Arial"/>
          <w:i/>
          <w:iCs/>
          <w:color w:val="000000"/>
          <w:sz w:val="20"/>
          <w:szCs w:val="20"/>
          <w:lang w:eastAsia="vi-VN"/>
        </w:rPr>
        <w:t>(</w:t>
      </w:r>
      <w:r w:rsidR="00AB3ADF" w:rsidRPr="001F5DF6">
        <w:rPr>
          <w:rStyle w:val="Tablecaption"/>
          <w:rFonts w:ascii="Arial" w:hAnsi="Arial" w:cs="Arial"/>
          <w:i/>
          <w:iCs/>
          <w:color w:val="000000"/>
          <w:sz w:val="20"/>
          <w:szCs w:val="20"/>
          <w:lang w:eastAsia="vi-VN"/>
        </w:rPr>
        <w:t xml:space="preserve">Số tiền </w:t>
      </w:r>
      <w:r w:rsidR="00EE16AF" w:rsidRPr="00285FB2">
        <w:rPr>
          <w:rStyle w:val="Tablecaption"/>
          <w:rFonts w:ascii="Arial" w:hAnsi="Arial" w:cs="Arial"/>
          <w:i/>
          <w:iCs/>
          <w:color w:val="000000"/>
          <w:sz w:val="20"/>
          <w:szCs w:val="20"/>
          <w:lang w:eastAsia="vi-VN"/>
        </w:rPr>
        <w:t>hỗ trợ</w:t>
      </w:r>
      <w:r w:rsidRPr="00285FB2">
        <w:rPr>
          <w:rStyle w:val="Tablecaption"/>
          <w:rFonts w:ascii="Arial" w:hAnsi="Arial" w:cs="Arial"/>
          <w:i/>
          <w:iCs/>
          <w:color w:val="000000"/>
          <w:sz w:val="20"/>
          <w:szCs w:val="20"/>
          <w:lang w:eastAsia="vi-VN"/>
        </w:rPr>
        <w:t xml:space="preserve"> </w:t>
      </w:r>
      <w:r w:rsidR="00391F35" w:rsidRPr="00285FB2">
        <w:rPr>
          <w:rStyle w:val="Tablecaption"/>
          <w:rFonts w:ascii="Arial" w:hAnsi="Arial" w:cs="Arial"/>
          <w:i/>
          <w:iCs/>
          <w:color w:val="000000"/>
          <w:sz w:val="20"/>
          <w:szCs w:val="20"/>
          <w:lang w:eastAsia="vi-VN"/>
        </w:rPr>
        <w:t>bằng</w:t>
      </w:r>
      <w:r w:rsidRPr="00285FB2">
        <w:rPr>
          <w:rStyle w:val="Tablecaption"/>
          <w:rFonts w:ascii="Arial" w:hAnsi="Arial" w:cs="Arial"/>
          <w:i/>
          <w:iCs/>
          <w:color w:val="000000"/>
          <w:sz w:val="20"/>
          <w:szCs w:val="20"/>
          <w:lang w:eastAsia="vi-VN"/>
        </w:rPr>
        <w:t xml:space="preserve"> chữ:</w:t>
      </w:r>
    </w:p>
    <w:p w14:paraId="3BD7B2C7" w14:textId="77777777" w:rsidR="008B73D7" w:rsidRPr="00285FB2" w:rsidRDefault="00AB3ADF" w:rsidP="001D4FE4">
      <w:pPr>
        <w:pStyle w:val="BodyText"/>
        <w:shd w:val="clear" w:color="auto" w:fill="auto"/>
        <w:tabs>
          <w:tab w:val="left" w:pos="560"/>
        </w:tabs>
        <w:spacing w:after="120" w:line="240" w:lineRule="auto"/>
        <w:ind w:firstLine="720"/>
        <w:jc w:val="both"/>
        <w:rPr>
          <w:rFonts w:ascii="Arial" w:hAnsi="Arial" w:cs="Arial"/>
          <w:sz w:val="20"/>
          <w:szCs w:val="20"/>
        </w:rPr>
      </w:pPr>
      <w:r w:rsidRPr="001F5DF6">
        <w:rPr>
          <w:rStyle w:val="BodyTextChar1"/>
          <w:rFonts w:ascii="Arial" w:hAnsi="Arial" w:cs="Arial"/>
          <w:b/>
          <w:bCs/>
          <w:color w:val="000000"/>
          <w:sz w:val="20"/>
          <w:szCs w:val="20"/>
          <w:lang w:eastAsia="vi-VN"/>
        </w:rPr>
        <w:t xml:space="preserve">III. </w:t>
      </w:r>
      <w:r w:rsidR="008B73D7" w:rsidRPr="00285FB2">
        <w:rPr>
          <w:rStyle w:val="BodyTextChar1"/>
          <w:rFonts w:ascii="Arial" w:hAnsi="Arial" w:cs="Arial"/>
          <w:b/>
          <w:bCs/>
          <w:color w:val="000000"/>
          <w:sz w:val="20"/>
          <w:szCs w:val="20"/>
          <w:lang w:eastAsia="vi-VN"/>
        </w:rPr>
        <w:t xml:space="preserve">DANH SÁCH NGƯỜI LAO ĐỘNG KHÔNG THUỘC </w:t>
      </w:r>
      <w:r w:rsidRPr="00285FB2">
        <w:rPr>
          <w:rStyle w:val="BodyTextChar1"/>
          <w:rFonts w:ascii="Arial" w:hAnsi="Arial" w:cs="Arial"/>
          <w:b/>
          <w:bCs/>
          <w:color w:val="000000"/>
          <w:sz w:val="20"/>
          <w:szCs w:val="20"/>
          <w:lang w:eastAsia="vi-VN"/>
        </w:rPr>
        <w:t>ĐỐI</w:t>
      </w:r>
      <w:r w:rsidR="002332F5" w:rsidRPr="001F5DF6">
        <w:rPr>
          <w:rStyle w:val="BodyTextChar1"/>
          <w:rFonts w:ascii="Arial" w:hAnsi="Arial" w:cs="Arial"/>
          <w:b/>
          <w:bCs/>
          <w:color w:val="000000"/>
          <w:sz w:val="20"/>
          <w:szCs w:val="20"/>
          <w:lang w:eastAsia="vi-VN"/>
        </w:rPr>
        <w:t xml:space="preserve"> </w:t>
      </w:r>
      <w:r w:rsidR="008B73D7" w:rsidRPr="00285FB2">
        <w:rPr>
          <w:rStyle w:val="BodyTextChar1"/>
          <w:rFonts w:ascii="Arial" w:hAnsi="Arial" w:cs="Arial"/>
          <w:b/>
          <w:bCs/>
          <w:color w:val="000000"/>
          <w:sz w:val="20"/>
          <w:szCs w:val="20"/>
          <w:lang w:eastAsia="vi-VN"/>
        </w:rPr>
        <w:t xml:space="preserve">TƯỢNG THAM </w:t>
      </w:r>
      <w:r w:rsidR="008B73D7" w:rsidRPr="001F5DF6">
        <w:rPr>
          <w:rStyle w:val="BodyTextChar1"/>
          <w:rFonts w:ascii="Arial" w:hAnsi="Arial" w:cs="Arial"/>
          <w:b/>
          <w:bCs/>
          <w:color w:val="000000"/>
          <w:sz w:val="20"/>
          <w:szCs w:val="20"/>
        </w:rPr>
        <w:t xml:space="preserve">GIA </w:t>
      </w:r>
      <w:r w:rsidR="008B73D7" w:rsidRPr="00285FB2">
        <w:rPr>
          <w:rStyle w:val="BodyTextChar1"/>
          <w:rFonts w:ascii="Arial" w:hAnsi="Arial" w:cs="Arial"/>
          <w:b/>
          <w:bCs/>
          <w:color w:val="000000"/>
          <w:sz w:val="20"/>
          <w:szCs w:val="20"/>
          <w:lang w:eastAsia="vi-VN"/>
        </w:rPr>
        <w:t xml:space="preserve">BẢO </w:t>
      </w:r>
      <w:r w:rsidRPr="00285FB2">
        <w:rPr>
          <w:rStyle w:val="BodyTextChar1"/>
          <w:rFonts w:ascii="Arial" w:hAnsi="Arial" w:cs="Arial"/>
          <w:b/>
          <w:bCs/>
          <w:color w:val="000000"/>
          <w:sz w:val="20"/>
          <w:szCs w:val="20"/>
          <w:lang w:eastAsia="vi-VN"/>
        </w:rPr>
        <w:t>HIỂM</w:t>
      </w:r>
      <w:r w:rsidR="008B73D7" w:rsidRPr="00285FB2">
        <w:rPr>
          <w:rStyle w:val="BodyTextChar1"/>
          <w:rFonts w:ascii="Arial" w:hAnsi="Arial" w:cs="Arial"/>
          <w:b/>
          <w:bCs/>
          <w:color w:val="000000"/>
          <w:sz w:val="20"/>
          <w:szCs w:val="20"/>
          <w:lang w:eastAsia="vi-VN"/>
        </w:rPr>
        <w:t xml:space="preserve"> XÃ HỘI BẮT BUỘC/MỚI </w:t>
      </w:r>
      <w:r w:rsidRPr="001F5DF6">
        <w:rPr>
          <w:rStyle w:val="BodyTextChar1"/>
          <w:rFonts w:ascii="Arial" w:hAnsi="Arial" w:cs="Arial"/>
          <w:b/>
          <w:bCs/>
          <w:color w:val="000000"/>
          <w:sz w:val="20"/>
          <w:szCs w:val="20"/>
          <w:lang w:eastAsia="vi-VN"/>
        </w:rPr>
        <w:t>ĐƯỢC TUYỂN</w:t>
      </w:r>
      <w:r w:rsidR="008B73D7" w:rsidRPr="00285FB2">
        <w:rPr>
          <w:rStyle w:val="BodyTextChar1"/>
          <w:rFonts w:ascii="Arial" w:hAnsi="Arial" w:cs="Arial"/>
          <w:b/>
          <w:bCs/>
          <w:color w:val="000000"/>
          <w:sz w:val="20"/>
          <w:szCs w:val="20"/>
          <w:lang w:eastAsia="vi-VN"/>
        </w:rPr>
        <w:t xml:space="preserve"> DỤNG ĐỀ NGHỊ </w:t>
      </w:r>
      <w:r w:rsidRPr="00285FB2">
        <w:rPr>
          <w:rStyle w:val="BodyTextChar1"/>
          <w:rFonts w:ascii="Arial" w:hAnsi="Arial" w:cs="Arial"/>
          <w:b/>
          <w:bCs/>
          <w:color w:val="000000"/>
          <w:sz w:val="20"/>
          <w:szCs w:val="20"/>
          <w:lang w:eastAsia="vi-VN"/>
        </w:rPr>
        <w:t>HỖ TR</w:t>
      </w:r>
      <w:r w:rsidRPr="001F5DF6">
        <w:rPr>
          <w:rStyle w:val="BodyTextChar1"/>
          <w:rFonts w:ascii="Arial" w:hAnsi="Arial" w:cs="Arial"/>
          <w:b/>
          <w:bCs/>
          <w:color w:val="000000"/>
          <w:sz w:val="20"/>
          <w:szCs w:val="20"/>
          <w:lang w:eastAsia="vi-VN"/>
        </w:rPr>
        <w:t>Ợ</w:t>
      </w:r>
      <w:r w:rsidR="008B73D7" w:rsidRPr="00285FB2">
        <w:rPr>
          <w:rStyle w:val="BodyTextChar1"/>
          <w:rFonts w:ascii="Arial" w:hAnsi="Arial" w:cs="Arial"/>
          <w:b/>
          <w:bCs/>
          <w:color w:val="000000"/>
          <w:sz w:val="20"/>
          <w:szCs w:val="20"/>
          <w:lang w:eastAsia="vi-VN"/>
        </w:rPr>
        <w:t xml:space="preserve"> TIỀN THUÊ NHÀ</w:t>
      </w:r>
    </w:p>
    <w:tbl>
      <w:tblPr>
        <w:tblW w:w="5000" w:type="pct"/>
        <w:jc w:val="center"/>
        <w:tblCellMar>
          <w:left w:w="0" w:type="dxa"/>
          <w:right w:w="0" w:type="dxa"/>
        </w:tblCellMar>
        <w:tblLook w:val="0000" w:firstRow="0" w:lastRow="0" w:firstColumn="0" w:lastColumn="0" w:noHBand="0" w:noVBand="0"/>
      </w:tblPr>
      <w:tblGrid>
        <w:gridCol w:w="541"/>
        <w:gridCol w:w="1188"/>
        <w:gridCol w:w="793"/>
        <w:gridCol w:w="1036"/>
        <w:gridCol w:w="762"/>
        <w:gridCol w:w="969"/>
        <w:gridCol w:w="833"/>
        <w:gridCol w:w="759"/>
        <w:gridCol w:w="796"/>
        <w:gridCol w:w="789"/>
        <w:gridCol w:w="544"/>
      </w:tblGrid>
      <w:tr w:rsidR="008B73D7" w:rsidRPr="00285FB2" w14:paraId="6993EFE8" w14:textId="77777777" w:rsidTr="00DC31CD">
        <w:tblPrEx>
          <w:tblCellMar>
            <w:top w:w="0" w:type="dxa"/>
            <w:left w:w="0" w:type="dxa"/>
            <w:bottom w:w="0" w:type="dxa"/>
            <w:right w:w="0" w:type="dxa"/>
          </w:tblCellMar>
        </w:tblPrEx>
        <w:trPr>
          <w:trHeight w:val="432"/>
          <w:jc w:val="center"/>
        </w:trPr>
        <w:tc>
          <w:tcPr>
            <w:tcW w:w="300" w:type="pct"/>
            <w:vMerge w:val="restart"/>
            <w:tcBorders>
              <w:top w:val="single" w:sz="4" w:space="0" w:color="auto"/>
              <w:left w:val="single" w:sz="4" w:space="0" w:color="auto"/>
              <w:bottom w:val="nil"/>
              <w:right w:val="nil"/>
            </w:tcBorders>
            <w:shd w:val="clear" w:color="auto" w:fill="FFFFFF"/>
            <w:vAlign w:val="center"/>
          </w:tcPr>
          <w:p w14:paraId="5CF258E7"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TT</w:t>
            </w:r>
          </w:p>
        </w:tc>
        <w:tc>
          <w:tcPr>
            <w:tcW w:w="659" w:type="pct"/>
            <w:vMerge w:val="restart"/>
            <w:tcBorders>
              <w:top w:val="single" w:sz="4" w:space="0" w:color="auto"/>
              <w:left w:val="single" w:sz="4" w:space="0" w:color="auto"/>
              <w:bottom w:val="nil"/>
              <w:right w:val="nil"/>
            </w:tcBorders>
            <w:shd w:val="clear" w:color="auto" w:fill="FFFFFF"/>
            <w:vAlign w:val="center"/>
          </w:tcPr>
          <w:p w14:paraId="5849833D"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Họ và tên</w:t>
            </w:r>
          </w:p>
        </w:tc>
        <w:tc>
          <w:tcPr>
            <w:tcW w:w="440" w:type="pct"/>
            <w:vMerge w:val="restart"/>
            <w:tcBorders>
              <w:top w:val="single" w:sz="4" w:space="0" w:color="auto"/>
              <w:left w:val="single" w:sz="4" w:space="0" w:color="auto"/>
              <w:bottom w:val="nil"/>
              <w:right w:val="nil"/>
            </w:tcBorders>
            <w:shd w:val="clear" w:color="auto" w:fill="FFFFFF"/>
            <w:vAlign w:val="center"/>
          </w:tcPr>
          <w:p w14:paraId="173C9587" w14:textId="77777777" w:rsidR="008B73D7" w:rsidRPr="00285FB2" w:rsidRDefault="00AB3ADF"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Số</w:t>
            </w:r>
          </w:p>
          <w:p w14:paraId="0A4111C5"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CCCD/</w:t>
            </w:r>
          </w:p>
          <w:p w14:paraId="7D536F1B"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CMND</w:t>
            </w:r>
          </w:p>
        </w:tc>
        <w:tc>
          <w:tcPr>
            <w:tcW w:w="575" w:type="pct"/>
            <w:vMerge w:val="restart"/>
            <w:tcBorders>
              <w:top w:val="single" w:sz="4" w:space="0" w:color="auto"/>
              <w:left w:val="single" w:sz="4" w:space="0" w:color="auto"/>
              <w:bottom w:val="nil"/>
              <w:right w:val="nil"/>
            </w:tcBorders>
            <w:shd w:val="clear" w:color="auto" w:fill="FFFFFF"/>
            <w:vAlign w:val="center"/>
          </w:tcPr>
          <w:p w14:paraId="04DA5606"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Địa chỉ nhà trọ</w:t>
            </w:r>
            <w:r w:rsidRPr="00285FB2">
              <w:rPr>
                <w:rStyle w:val="Other"/>
                <w:rFonts w:ascii="Arial" w:hAnsi="Arial" w:cs="Arial"/>
                <w:color w:val="000000"/>
                <w:sz w:val="20"/>
                <w:szCs w:val="20"/>
                <w:vertAlign w:val="superscript"/>
                <w:lang w:eastAsia="vi-VN"/>
              </w:rPr>
              <w:t>1</w:t>
            </w:r>
          </w:p>
        </w:tc>
        <w:tc>
          <w:tcPr>
            <w:tcW w:w="961" w:type="pct"/>
            <w:gridSpan w:val="2"/>
            <w:tcBorders>
              <w:top w:val="single" w:sz="4" w:space="0" w:color="auto"/>
              <w:left w:val="single" w:sz="4" w:space="0" w:color="auto"/>
              <w:bottom w:val="nil"/>
              <w:right w:val="nil"/>
            </w:tcBorders>
            <w:shd w:val="clear" w:color="auto" w:fill="FFFFFF"/>
            <w:vAlign w:val="center"/>
          </w:tcPr>
          <w:p w14:paraId="4722D75B" w14:textId="77777777" w:rsidR="008B73D7" w:rsidRPr="00285FB2" w:rsidRDefault="00391F35"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Hợp đồng</w:t>
            </w:r>
            <w:r w:rsidR="008B73D7" w:rsidRPr="00285FB2">
              <w:rPr>
                <w:rStyle w:val="Other"/>
                <w:rFonts w:ascii="Arial" w:hAnsi="Arial" w:cs="Arial"/>
                <w:color w:val="000000"/>
                <w:sz w:val="20"/>
                <w:szCs w:val="20"/>
                <w:lang w:eastAsia="vi-VN"/>
              </w:rPr>
              <w:t xml:space="preserve"> lao động</w:t>
            </w:r>
          </w:p>
        </w:tc>
        <w:tc>
          <w:tcPr>
            <w:tcW w:w="462" w:type="pct"/>
            <w:vMerge w:val="restart"/>
            <w:tcBorders>
              <w:top w:val="single" w:sz="4" w:space="0" w:color="auto"/>
              <w:left w:val="single" w:sz="4" w:space="0" w:color="auto"/>
              <w:bottom w:val="nil"/>
              <w:right w:val="nil"/>
            </w:tcBorders>
            <w:shd w:val="clear" w:color="auto" w:fill="FFFFFF"/>
            <w:vAlign w:val="center"/>
          </w:tcPr>
          <w:p w14:paraId="1EAC9A39"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 xml:space="preserve">số thứ tự trong bảng </w:t>
            </w:r>
            <w:r w:rsidR="00AB3ADF" w:rsidRPr="00285FB2">
              <w:rPr>
                <w:rStyle w:val="Other"/>
                <w:rFonts w:ascii="Arial" w:hAnsi="Arial" w:cs="Arial"/>
                <w:color w:val="000000"/>
                <w:sz w:val="20"/>
                <w:szCs w:val="20"/>
                <w:lang w:val="en-US"/>
              </w:rPr>
              <w:t>lương</w:t>
            </w:r>
          </w:p>
        </w:tc>
        <w:tc>
          <w:tcPr>
            <w:tcW w:w="421" w:type="pct"/>
            <w:vMerge w:val="restart"/>
            <w:tcBorders>
              <w:top w:val="single" w:sz="4" w:space="0" w:color="auto"/>
              <w:left w:val="single" w:sz="4" w:space="0" w:color="auto"/>
              <w:bottom w:val="nil"/>
              <w:right w:val="nil"/>
            </w:tcBorders>
            <w:shd w:val="clear" w:color="auto" w:fill="FFFFFF"/>
            <w:vAlign w:val="center"/>
          </w:tcPr>
          <w:p w14:paraId="5EA54037"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lang w:val="en-US"/>
              </w:rPr>
            </w:pPr>
            <w:r w:rsidRPr="00285FB2">
              <w:rPr>
                <w:rStyle w:val="Other"/>
                <w:rFonts w:ascii="Arial" w:hAnsi="Arial" w:cs="Arial"/>
                <w:color w:val="000000"/>
                <w:sz w:val="20"/>
                <w:szCs w:val="20"/>
                <w:lang w:eastAsia="vi-VN"/>
              </w:rPr>
              <w:t xml:space="preserve">Số tiền </w:t>
            </w:r>
            <w:r w:rsidR="00AB3ADF" w:rsidRPr="00285FB2">
              <w:rPr>
                <w:rStyle w:val="Other"/>
                <w:rFonts w:ascii="Arial" w:hAnsi="Arial" w:cs="Arial"/>
                <w:color w:val="000000"/>
                <w:sz w:val="20"/>
                <w:szCs w:val="20"/>
                <w:lang w:val="en-US" w:eastAsia="vi-VN"/>
              </w:rPr>
              <w:t>hỗ trợ</w:t>
            </w:r>
          </w:p>
        </w:tc>
        <w:tc>
          <w:tcPr>
            <w:tcW w:w="880" w:type="pct"/>
            <w:gridSpan w:val="2"/>
            <w:tcBorders>
              <w:top w:val="single" w:sz="4" w:space="0" w:color="auto"/>
              <w:left w:val="single" w:sz="4" w:space="0" w:color="auto"/>
              <w:bottom w:val="nil"/>
              <w:right w:val="nil"/>
            </w:tcBorders>
            <w:shd w:val="clear" w:color="auto" w:fill="FFFFFF"/>
            <w:vAlign w:val="center"/>
          </w:tcPr>
          <w:p w14:paraId="049D7113"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Tài khoản ngân hàng</w:t>
            </w:r>
          </w:p>
        </w:tc>
        <w:tc>
          <w:tcPr>
            <w:tcW w:w="303" w:type="pct"/>
            <w:vMerge w:val="restart"/>
            <w:tcBorders>
              <w:top w:val="single" w:sz="4" w:space="0" w:color="auto"/>
              <w:left w:val="single" w:sz="4" w:space="0" w:color="auto"/>
              <w:bottom w:val="nil"/>
              <w:right w:val="single" w:sz="4" w:space="0" w:color="auto"/>
            </w:tcBorders>
            <w:shd w:val="clear" w:color="auto" w:fill="FFFFFF"/>
            <w:vAlign w:val="center"/>
          </w:tcPr>
          <w:p w14:paraId="27079961"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Ghi chú</w:t>
            </w:r>
          </w:p>
        </w:tc>
      </w:tr>
      <w:tr w:rsidR="008B73D7" w:rsidRPr="00285FB2" w14:paraId="0144310A" w14:textId="77777777" w:rsidTr="00DC31CD">
        <w:tblPrEx>
          <w:tblCellMar>
            <w:top w:w="0" w:type="dxa"/>
            <w:left w:w="0" w:type="dxa"/>
            <w:bottom w:w="0" w:type="dxa"/>
            <w:right w:w="0" w:type="dxa"/>
          </w:tblCellMar>
        </w:tblPrEx>
        <w:trPr>
          <w:trHeight w:val="432"/>
          <w:jc w:val="center"/>
        </w:trPr>
        <w:tc>
          <w:tcPr>
            <w:tcW w:w="300" w:type="pct"/>
            <w:vMerge/>
            <w:tcBorders>
              <w:top w:val="nil"/>
              <w:left w:val="single" w:sz="4" w:space="0" w:color="auto"/>
              <w:bottom w:val="nil"/>
              <w:right w:val="nil"/>
            </w:tcBorders>
            <w:shd w:val="clear" w:color="auto" w:fill="FFFFFF"/>
            <w:vAlign w:val="center"/>
          </w:tcPr>
          <w:p w14:paraId="6B679708"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659" w:type="pct"/>
            <w:vMerge/>
            <w:tcBorders>
              <w:top w:val="nil"/>
              <w:left w:val="single" w:sz="4" w:space="0" w:color="auto"/>
              <w:bottom w:val="nil"/>
              <w:right w:val="nil"/>
            </w:tcBorders>
            <w:shd w:val="clear" w:color="auto" w:fill="FFFFFF"/>
            <w:vAlign w:val="center"/>
          </w:tcPr>
          <w:p w14:paraId="001A0280"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440" w:type="pct"/>
            <w:vMerge/>
            <w:tcBorders>
              <w:top w:val="nil"/>
              <w:left w:val="single" w:sz="4" w:space="0" w:color="auto"/>
              <w:bottom w:val="nil"/>
              <w:right w:val="nil"/>
            </w:tcBorders>
            <w:shd w:val="clear" w:color="auto" w:fill="FFFFFF"/>
            <w:vAlign w:val="center"/>
          </w:tcPr>
          <w:p w14:paraId="00DE8DE5"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575" w:type="pct"/>
            <w:vMerge/>
            <w:tcBorders>
              <w:top w:val="nil"/>
              <w:left w:val="single" w:sz="4" w:space="0" w:color="auto"/>
              <w:bottom w:val="nil"/>
              <w:right w:val="nil"/>
            </w:tcBorders>
            <w:shd w:val="clear" w:color="auto" w:fill="FFFFFF"/>
            <w:vAlign w:val="center"/>
          </w:tcPr>
          <w:p w14:paraId="74F62FCE"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2394E118"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 xml:space="preserve">Loại </w:t>
            </w:r>
            <w:r w:rsidR="00391F35" w:rsidRPr="00285FB2">
              <w:rPr>
                <w:rStyle w:val="Other"/>
                <w:rFonts w:ascii="Arial" w:hAnsi="Arial" w:cs="Arial"/>
                <w:color w:val="000000"/>
                <w:sz w:val="20"/>
                <w:szCs w:val="20"/>
                <w:lang w:eastAsia="vi-VN"/>
              </w:rPr>
              <w:t>hợp đồng</w:t>
            </w:r>
          </w:p>
        </w:tc>
        <w:tc>
          <w:tcPr>
            <w:tcW w:w="538" w:type="pct"/>
            <w:tcBorders>
              <w:top w:val="single" w:sz="4" w:space="0" w:color="auto"/>
              <w:left w:val="single" w:sz="4" w:space="0" w:color="auto"/>
              <w:bottom w:val="nil"/>
              <w:right w:val="nil"/>
            </w:tcBorders>
            <w:shd w:val="clear" w:color="auto" w:fill="FFFFFF"/>
            <w:vAlign w:val="center"/>
          </w:tcPr>
          <w:p w14:paraId="218C1A21"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 xml:space="preserve">Thời </w:t>
            </w:r>
            <w:r w:rsidR="00AB3ADF" w:rsidRPr="001F5DF6">
              <w:rPr>
                <w:rStyle w:val="Other"/>
                <w:rFonts w:ascii="Arial" w:hAnsi="Arial" w:cs="Arial"/>
                <w:color w:val="000000"/>
                <w:sz w:val="20"/>
                <w:szCs w:val="20"/>
              </w:rPr>
              <w:t>điểm</w:t>
            </w:r>
            <w:r w:rsidRPr="001F5DF6">
              <w:rPr>
                <w:rStyle w:val="Other"/>
                <w:rFonts w:ascii="Arial" w:hAnsi="Arial" w:cs="Arial"/>
                <w:color w:val="000000"/>
                <w:sz w:val="20"/>
                <w:szCs w:val="20"/>
              </w:rPr>
              <w:t xml:space="preserve"> </w:t>
            </w:r>
            <w:r w:rsidRPr="00285FB2">
              <w:rPr>
                <w:rStyle w:val="Other"/>
                <w:rFonts w:ascii="Arial" w:hAnsi="Arial" w:cs="Arial"/>
                <w:color w:val="000000"/>
                <w:sz w:val="20"/>
                <w:szCs w:val="20"/>
                <w:lang w:eastAsia="vi-VN"/>
              </w:rPr>
              <w:t>bắt đầu thực hiện HĐLĐ</w:t>
            </w:r>
          </w:p>
        </w:tc>
        <w:tc>
          <w:tcPr>
            <w:tcW w:w="462" w:type="pct"/>
            <w:vMerge/>
            <w:tcBorders>
              <w:top w:val="nil"/>
              <w:left w:val="single" w:sz="4" w:space="0" w:color="auto"/>
              <w:bottom w:val="nil"/>
              <w:right w:val="nil"/>
            </w:tcBorders>
            <w:shd w:val="clear" w:color="auto" w:fill="FFFFFF"/>
            <w:vAlign w:val="center"/>
          </w:tcPr>
          <w:p w14:paraId="16D3379C"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421" w:type="pct"/>
            <w:vMerge/>
            <w:tcBorders>
              <w:top w:val="nil"/>
              <w:left w:val="single" w:sz="4" w:space="0" w:color="auto"/>
              <w:bottom w:val="nil"/>
              <w:right w:val="nil"/>
            </w:tcBorders>
            <w:shd w:val="clear" w:color="auto" w:fill="FFFFFF"/>
            <w:vAlign w:val="center"/>
          </w:tcPr>
          <w:p w14:paraId="40092A6C"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c>
          <w:tcPr>
            <w:tcW w:w="442" w:type="pct"/>
            <w:tcBorders>
              <w:top w:val="single" w:sz="4" w:space="0" w:color="auto"/>
              <w:left w:val="single" w:sz="4" w:space="0" w:color="auto"/>
              <w:bottom w:val="nil"/>
              <w:right w:val="nil"/>
            </w:tcBorders>
            <w:shd w:val="clear" w:color="auto" w:fill="FFFFFF"/>
            <w:vAlign w:val="center"/>
          </w:tcPr>
          <w:p w14:paraId="3AAD4767"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Số tài khoản</w:t>
            </w:r>
          </w:p>
        </w:tc>
        <w:tc>
          <w:tcPr>
            <w:tcW w:w="438" w:type="pct"/>
            <w:tcBorders>
              <w:top w:val="single" w:sz="4" w:space="0" w:color="auto"/>
              <w:left w:val="single" w:sz="4" w:space="0" w:color="auto"/>
              <w:bottom w:val="nil"/>
              <w:right w:val="nil"/>
            </w:tcBorders>
            <w:shd w:val="clear" w:color="auto" w:fill="FFFFFF"/>
            <w:vAlign w:val="center"/>
          </w:tcPr>
          <w:p w14:paraId="24990FEA"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Tên ngân hàng</w:t>
            </w:r>
          </w:p>
        </w:tc>
        <w:tc>
          <w:tcPr>
            <w:tcW w:w="303" w:type="pct"/>
            <w:vMerge/>
            <w:tcBorders>
              <w:top w:val="nil"/>
              <w:left w:val="single" w:sz="4" w:space="0" w:color="auto"/>
              <w:bottom w:val="nil"/>
              <w:right w:val="single" w:sz="4" w:space="0" w:color="auto"/>
            </w:tcBorders>
            <w:shd w:val="clear" w:color="auto" w:fill="FFFFFF"/>
            <w:vAlign w:val="center"/>
          </w:tcPr>
          <w:p w14:paraId="1F044127"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p>
        </w:tc>
      </w:tr>
      <w:tr w:rsidR="008B73D7" w:rsidRPr="00285FB2" w14:paraId="73B8954F" w14:textId="77777777" w:rsidTr="00DC31CD">
        <w:tblPrEx>
          <w:tblCellMar>
            <w:top w:w="0" w:type="dxa"/>
            <w:left w:w="0" w:type="dxa"/>
            <w:bottom w:w="0" w:type="dxa"/>
            <w:right w:w="0" w:type="dxa"/>
          </w:tblCellMar>
        </w:tblPrEx>
        <w:trPr>
          <w:trHeight w:val="432"/>
          <w:jc w:val="center"/>
        </w:trPr>
        <w:tc>
          <w:tcPr>
            <w:tcW w:w="300" w:type="pct"/>
            <w:tcBorders>
              <w:top w:val="single" w:sz="4" w:space="0" w:color="auto"/>
              <w:left w:val="single" w:sz="4" w:space="0" w:color="auto"/>
              <w:bottom w:val="nil"/>
              <w:right w:val="nil"/>
            </w:tcBorders>
            <w:shd w:val="clear" w:color="auto" w:fill="FFFFFF"/>
            <w:vAlign w:val="center"/>
          </w:tcPr>
          <w:p w14:paraId="301A0521"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1</w:t>
            </w:r>
          </w:p>
        </w:tc>
        <w:tc>
          <w:tcPr>
            <w:tcW w:w="659" w:type="pct"/>
            <w:tcBorders>
              <w:top w:val="single" w:sz="4" w:space="0" w:color="auto"/>
              <w:left w:val="single" w:sz="4" w:space="0" w:color="auto"/>
              <w:bottom w:val="nil"/>
              <w:right w:val="nil"/>
            </w:tcBorders>
            <w:shd w:val="clear" w:color="auto" w:fill="FFFFFF"/>
            <w:vAlign w:val="center"/>
          </w:tcPr>
          <w:p w14:paraId="71439B2D" w14:textId="77777777" w:rsidR="008B73D7" w:rsidRPr="00285FB2" w:rsidRDefault="008B73D7" w:rsidP="00DC31CD">
            <w:pPr>
              <w:jc w:val="center"/>
              <w:rPr>
                <w:rFonts w:ascii="Arial" w:hAnsi="Arial" w:cs="Arial"/>
                <w:color w:val="auto"/>
                <w:sz w:val="20"/>
                <w:szCs w:val="20"/>
                <w:lang w:eastAsia="en-US"/>
              </w:rPr>
            </w:pPr>
          </w:p>
        </w:tc>
        <w:tc>
          <w:tcPr>
            <w:tcW w:w="440" w:type="pct"/>
            <w:tcBorders>
              <w:top w:val="single" w:sz="4" w:space="0" w:color="auto"/>
              <w:left w:val="single" w:sz="4" w:space="0" w:color="auto"/>
              <w:bottom w:val="nil"/>
              <w:right w:val="nil"/>
            </w:tcBorders>
            <w:shd w:val="clear" w:color="auto" w:fill="FFFFFF"/>
            <w:vAlign w:val="center"/>
          </w:tcPr>
          <w:p w14:paraId="49A51109" w14:textId="77777777" w:rsidR="008B73D7" w:rsidRPr="00285FB2" w:rsidRDefault="008B73D7" w:rsidP="00DC31CD">
            <w:pPr>
              <w:jc w:val="center"/>
              <w:rPr>
                <w:rFonts w:ascii="Arial" w:hAnsi="Arial" w:cs="Arial"/>
                <w:color w:val="auto"/>
                <w:sz w:val="20"/>
                <w:szCs w:val="20"/>
                <w:lang w:eastAsia="en-US"/>
              </w:rPr>
            </w:pPr>
          </w:p>
        </w:tc>
        <w:tc>
          <w:tcPr>
            <w:tcW w:w="575" w:type="pct"/>
            <w:tcBorders>
              <w:top w:val="single" w:sz="4" w:space="0" w:color="auto"/>
              <w:left w:val="single" w:sz="4" w:space="0" w:color="auto"/>
              <w:bottom w:val="nil"/>
              <w:right w:val="nil"/>
            </w:tcBorders>
            <w:shd w:val="clear" w:color="auto" w:fill="FFFFFF"/>
            <w:vAlign w:val="center"/>
          </w:tcPr>
          <w:p w14:paraId="5C8B55EB" w14:textId="77777777" w:rsidR="008B73D7" w:rsidRPr="00285FB2" w:rsidRDefault="008B73D7" w:rsidP="00DC31CD">
            <w:pPr>
              <w:jc w:val="center"/>
              <w:rPr>
                <w:rFonts w:ascii="Arial" w:hAnsi="Arial" w:cs="Arial"/>
                <w:color w:val="auto"/>
                <w:sz w:val="20"/>
                <w:szCs w:val="20"/>
                <w:lang w:eastAsia="en-US"/>
              </w:rPr>
            </w:pPr>
          </w:p>
        </w:tc>
        <w:tc>
          <w:tcPr>
            <w:tcW w:w="423" w:type="pct"/>
            <w:tcBorders>
              <w:top w:val="single" w:sz="4" w:space="0" w:color="auto"/>
              <w:left w:val="single" w:sz="4" w:space="0" w:color="auto"/>
              <w:bottom w:val="nil"/>
              <w:right w:val="nil"/>
            </w:tcBorders>
            <w:shd w:val="clear" w:color="auto" w:fill="FFFFFF"/>
            <w:vAlign w:val="center"/>
          </w:tcPr>
          <w:p w14:paraId="686BF56E" w14:textId="77777777" w:rsidR="008B73D7" w:rsidRPr="00285FB2" w:rsidRDefault="008B73D7" w:rsidP="00DC31CD">
            <w:pPr>
              <w:jc w:val="center"/>
              <w:rPr>
                <w:rFonts w:ascii="Arial" w:hAnsi="Arial" w:cs="Arial"/>
                <w:color w:val="auto"/>
                <w:sz w:val="20"/>
                <w:szCs w:val="20"/>
                <w:lang w:eastAsia="en-US"/>
              </w:rPr>
            </w:pPr>
          </w:p>
        </w:tc>
        <w:tc>
          <w:tcPr>
            <w:tcW w:w="538" w:type="pct"/>
            <w:tcBorders>
              <w:top w:val="single" w:sz="4" w:space="0" w:color="auto"/>
              <w:left w:val="single" w:sz="4" w:space="0" w:color="auto"/>
              <w:bottom w:val="nil"/>
              <w:right w:val="nil"/>
            </w:tcBorders>
            <w:shd w:val="clear" w:color="auto" w:fill="FFFFFF"/>
            <w:vAlign w:val="center"/>
          </w:tcPr>
          <w:p w14:paraId="10B36DBB" w14:textId="77777777" w:rsidR="008B73D7" w:rsidRPr="00285FB2" w:rsidRDefault="008B73D7" w:rsidP="00DC31CD">
            <w:pPr>
              <w:jc w:val="center"/>
              <w:rPr>
                <w:rFonts w:ascii="Arial" w:hAnsi="Arial" w:cs="Arial"/>
                <w:color w:val="auto"/>
                <w:sz w:val="20"/>
                <w:szCs w:val="20"/>
                <w:lang w:eastAsia="en-US"/>
              </w:rPr>
            </w:pPr>
          </w:p>
        </w:tc>
        <w:tc>
          <w:tcPr>
            <w:tcW w:w="462" w:type="pct"/>
            <w:tcBorders>
              <w:top w:val="single" w:sz="4" w:space="0" w:color="auto"/>
              <w:left w:val="single" w:sz="4" w:space="0" w:color="auto"/>
              <w:bottom w:val="nil"/>
              <w:right w:val="nil"/>
            </w:tcBorders>
            <w:shd w:val="clear" w:color="auto" w:fill="FFFFFF"/>
            <w:vAlign w:val="center"/>
          </w:tcPr>
          <w:p w14:paraId="4E856092" w14:textId="77777777" w:rsidR="008B73D7" w:rsidRPr="00285FB2" w:rsidRDefault="008B73D7" w:rsidP="00DC31CD">
            <w:pPr>
              <w:jc w:val="center"/>
              <w:rPr>
                <w:rFonts w:ascii="Arial" w:hAnsi="Arial" w:cs="Arial"/>
                <w:color w:val="auto"/>
                <w:sz w:val="20"/>
                <w:szCs w:val="20"/>
                <w:lang w:eastAsia="en-US"/>
              </w:rPr>
            </w:pPr>
          </w:p>
        </w:tc>
        <w:tc>
          <w:tcPr>
            <w:tcW w:w="421" w:type="pct"/>
            <w:tcBorders>
              <w:top w:val="single" w:sz="4" w:space="0" w:color="auto"/>
              <w:left w:val="single" w:sz="4" w:space="0" w:color="auto"/>
              <w:bottom w:val="nil"/>
              <w:right w:val="nil"/>
            </w:tcBorders>
            <w:shd w:val="clear" w:color="auto" w:fill="FFFFFF"/>
            <w:vAlign w:val="center"/>
          </w:tcPr>
          <w:p w14:paraId="6DD69F5F" w14:textId="77777777" w:rsidR="008B73D7" w:rsidRPr="00285FB2" w:rsidRDefault="008B73D7" w:rsidP="00DC31CD">
            <w:pPr>
              <w:jc w:val="center"/>
              <w:rPr>
                <w:rFonts w:ascii="Arial" w:hAnsi="Arial" w:cs="Arial"/>
                <w:color w:val="auto"/>
                <w:sz w:val="20"/>
                <w:szCs w:val="20"/>
                <w:lang w:eastAsia="en-US"/>
              </w:rPr>
            </w:pPr>
          </w:p>
        </w:tc>
        <w:tc>
          <w:tcPr>
            <w:tcW w:w="442" w:type="pct"/>
            <w:tcBorders>
              <w:top w:val="single" w:sz="4" w:space="0" w:color="auto"/>
              <w:left w:val="single" w:sz="4" w:space="0" w:color="auto"/>
              <w:bottom w:val="nil"/>
              <w:right w:val="nil"/>
            </w:tcBorders>
            <w:shd w:val="clear" w:color="auto" w:fill="FFFFFF"/>
            <w:vAlign w:val="center"/>
          </w:tcPr>
          <w:p w14:paraId="5DACF3A6" w14:textId="77777777" w:rsidR="008B73D7" w:rsidRPr="00285FB2" w:rsidRDefault="008B73D7" w:rsidP="00DC31CD">
            <w:pPr>
              <w:jc w:val="center"/>
              <w:rPr>
                <w:rFonts w:ascii="Arial" w:hAnsi="Arial" w:cs="Arial"/>
                <w:color w:val="auto"/>
                <w:sz w:val="20"/>
                <w:szCs w:val="20"/>
                <w:lang w:eastAsia="en-US"/>
              </w:rPr>
            </w:pPr>
          </w:p>
        </w:tc>
        <w:tc>
          <w:tcPr>
            <w:tcW w:w="438" w:type="pct"/>
            <w:tcBorders>
              <w:top w:val="single" w:sz="4" w:space="0" w:color="auto"/>
              <w:left w:val="single" w:sz="4" w:space="0" w:color="auto"/>
              <w:bottom w:val="nil"/>
              <w:right w:val="nil"/>
            </w:tcBorders>
            <w:shd w:val="clear" w:color="auto" w:fill="FFFFFF"/>
            <w:vAlign w:val="center"/>
          </w:tcPr>
          <w:p w14:paraId="4F0C161F" w14:textId="77777777" w:rsidR="008B73D7" w:rsidRPr="00285FB2" w:rsidRDefault="008B73D7" w:rsidP="00DC31CD">
            <w:pPr>
              <w:jc w:val="center"/>
              <w:rPr>
                <w:rFonts w:ascii="Arial" w:hAnsi="Arial" w:cs="Arial"/>
                <w:color w:val="auto"/>
                <w:sz w:val="20"/>
                <w:szCs w:val="20"/>
                <w:lang w:eastAsia="en-US"/>
              </w:rPr>
            </w:pPr>
          </w:p>
        </w:tc>
        <w:tc>
          <w:tcPr>
            <w:tcW w:w="303" w:type="pct"/>
            <w:tcBorders>
              <w:top w:val="single" w:sz="4" w:space="0" w:color="auto"/>
              <w:left w:val="single" w:sz="4" w:space="0" w:color="auto"/>
              <w:bottom w:val="nil"/>
              <w:right w:val="single" w:sz="4" w:space="0" w:color="auto"/>
            </w:tcBorders>
            <w:shd w:val="clear" w:color="auto" w:fill="FFFFFF"/>
            <w:vAlign w:val="center"/>
          </w:tcPr>
          <w:p w14:paraId="1DB995E8" w14:textId="77777777" w:rsidR="008B73D7" w:rsidRPr="00285FB2" w:rsidRDefault="008B73D7" w:rsidP="00DC31CD">
            <w:pPr>
              <w:jc w:val="center"/>
              <w:rPr>
                <w:rFonts w:ascii="Arial" w:hAnsi="Arial" w:cs="Arial"/>
                <w:color w:val="auto"/>
                <w:sz w:val="20"/>
                <w:szCs w:val="20"/>
                <w:lang w:eastAsia="en-US"/>
              </w:rPr>
            </w:pPr>
          </w:p>
        </w:tc>
      </w:tr>
      <w:tr w:rsidR="008B73D7" w:rsidRPr="00285FB2" w14:paraId="78D5F901" w14:textId="77777777" w:rsidTr="00DC31CD">
        <w:tblPrEx>
          <w:tblCellMar>
            <w:top w:w="0" w:type="dxa"/>
            <w:left w:w="0" w:type="dxa"/>
            <w:bottom w:w="0" w:type="dxa"/>
            <w:right w:w="0" w:type="dxa"/>
          </w:tblCellMar>
        </w:tblPrEx>
        <w:trPr>
          <w:trHeight w:val="432"/>
          <w:jc w:val="center"/>
        </w:trPr>
        <w:tc>
          <w:tcPr>
            <w:tcW w:w="300" w:type="pct"/>
            <w:tcBorders>
              <w:top w:val="single" w:sz="4" w:space="0" w:color="auto"/>
              <w:left w:val="single" w:sz="4" w:space="0" w:color="auto"/>
              <w:bottom w:val="nil"/>
              <w:right w:val="nil"/>
            </w:tcBorders>
            <w:shd w:val="clear" w:color="auto" w:fill="FFFFFF"/>
            <w:vAlign w:val="center"/>
          </w:tcPr>
          <w:p w14:paraId="0B44E21A"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2</w:t>
            </w:r>
          </w:p>
        </w:tc>
        <w:tc>
          <w:tcPr>
            <w:tcW w:w="659" w:type="pct"/>
            <w:tcBorders>
              <w:top w:val="single" w:sz="4" w:space="0" w:color="auto"/>
              <w:left w:val="single" w:sz="4" w:space="0" w:color="auto"/>
              <w:bottom w:val="nil"/>
              <w:right w:val="nil"/>
            </w:tcBorders>
            <w:shd w:val="clear" w:color="auto" w:fill="FFFFFF"/>
            <w:vAlign w:val="center"/>
          </w:tcPr>
          <w:p w14:paraId="6CA2B039" w14:textId="77777777" w:rsidR="008B73D7" w:rsidRPr="00285FB2" w:rsidRDefault="008B73D7" w:rsidP="00DC31CD">
            <w:pPr>
              <w:jc w:val="center"/>
              <w:rPr>
                <w:rFonts w:ascii="Arial" w:hAnsi="Arial" w:cs="Arial"/>
                <w:color w:val="auto"/>
                <w:sz w:val="20"/>
                <w:szCs w:val="20"/>
                <w:lang w:eastAsia="en-US"/>
              </w:rPr>
            </w:pPr>
          </w:p>
        </w:tc>
        <w:tc>
          <w:tcPr>
            <w:tcW w:w="440" w:type="pct"/>
            <w:tcBorders>
              <w:top w:val="single" w:sz="4" w:space="0" w:color="auto"/>
              <w:left w:val="single" w:sz="4" w:space="0" w:color="auto"/>
              <w:bottom w:val="nil"/>
              <w:right w:val="nil"/>
            </w:tcBorders>
            <w:shd w:val="clear" w:color="auto" w:fill="FFFFFF"/>
            <w:vAlign w:val="center"/>
          </w:tcPr>
          <w:p w14:paraId="384F5E10" w14:textId="77777777" w:rsidR="008B73D7" w:rsidRPr="00285FB2" w:rsidRDefault="008B73D7" w:rsidP="00DC31CD">
            <w:pPr>
              <w:jc w:val="center"/>
              <w:rPr>
                <w:rFonts w:ascii="Arial" w:hAnsi="Arial" w:cs="Arial"/>
                <w:color w:val="auto"/>
                <w:sz w:val="20"/>
                <w:szCs w:val="20"/>
                <w:lang w:eastAsia="en-US"/>
              </w:rPr>
            </w:pPr>
          </w:p>
        </w:tc>
        <w:tc>
          <w:tcPr>
            <w:tcW w:w="575" w:type="pct"/>
            <w:tcBorders>
              <w:top w:val="single" w:sz="4" w:space="0" w:color="auto"/>
              <w:left w:val="single" w:sz="4" w:space="0" w:color="auto"/>
              <w:bottom w:val="nil"/>
              <w:right w:val="nil"/>
            </w:tcBorders>
            <w:shd w:val="clear" w:color="auto" w:fill="FFFFFF"/>
            <w:vAlign w:val="center"/>
          </w:tcPr>
          <w:p w14:paraId="57D86041" w14:textId="77777777" w:rsidR="008B73D7" w:rsidRPr="00285FB2" w:rsidRDefault="008B73D7" w:rsidP="00DC31CD">
            <w:pPr>
              <w:jc w:val="center"/>
              <w:rPr>
                <w:rFonts w:ascii="Arial" w:hAnsi="Arial" w:cs="Arial"/>
                <w:color w:val="auto"/>
                <w:sz w:val="20"/>
                <w:szCs w:val="20"/>
                <w:lang w:eastAsia="en-US"/>
              </w:rPr>
            </w:pPr>
          </w:p>
        </w:tc>
        <w:tc>
          <w:tcPr>
            <w:tcW w:w="423" w:type="pct"/>
            <w:tcBorders>
              <w:top w:val="single" w:sz="4" w:space="0" w:color="auto"/>
              <w:left w:val="single" w:sz="4" w:space="0" w:color="auto"/>
              <w:bottom w:val="nil"/>
              <w:right w:val="nil"/>
            </w:tcBorders>
            <w:shd w:val="clear" w:color="auto" w:fill="FFFFFF"/>
            <w:vAlign w:val="center"/>
          </w:tcPr>
          <w:p w14:paraId="22F192A7" w14:textId="77777777" w:rsidR="008B73D7" w:rsidRPr="00285FB2" w:rsidRDefault="008B73D7" w:rsidP="00DC31CD">
            <w:pPr>
              <w:jc w:val="center"/>
              <w:rPr>
                <w:rFonts w:ascii="Arial" w:hAnsi="Arial" w:cs="Arial"/>
                <w:color w:val="auto"/>
                <w:sz w:val="20"/>
                <w:szCs w:val="20"/>
                <w:lang w:eastAsia="en-US"/>
              </w:rPr>
            </w:pPr>
          </w:p>
        </w:tc>
        <w:tc>
          <w:tcPr>
            <w:tcW w:w="538" w:type="pct"/>
            <w:tcBorders>
              <w:top w:val="single" w:sz="4" w:space="0" w:color="auto"/>
              <w:left w:val="single" w:sz="4" w:space="0" w:color="auto"/>
              <w:bottom w:val="nil"/>
              <w:right w:val="nil"/>
            </w:tcBorders>
            <w:shd w:val="clear" w:color="auto" w:fill="FFFFFF"/>
            <w:vAlign w:val="center"/>
          </w:tcPr>
          <w:p w14:paraId="2893DFDE" w14:textId="77777777" w:rsidR="008B73D7" w:rsidRPr="00285FB2" w:rsidRDefault="008B73D7" w:rsidP="00DC31CD">
            <w:pPr>
              <w:jc w:val="center"/>
              <w:rPr>
                <w:rFonts w:ascii="Arial" w:hAnsi="Arial" w:cs="Arial"/>
                <w:color w:val="auto"/>
                <w:sz w:val="20"/>
                <w:szCs w:val="20"/>
                <w:lang w:eastAsia="en-US"/>
              </w:rPr>
            </w:pPr>
          </w:p>
        </w:tc>
        <w:tc>
          <w:tcPr>
            <w:tcW w:w="462" w:type="pct"/>
            <w:tcBorders>
              <w:top w:val="single" w:sz="4" w:space="0" w:color="auto"/>
              <w:left w:val="single" w:sz="4" w:space="0" w:color="auto"/>
              <w:bottom w:val="nil"/>
              <w:right w:val="nil"/>
            </w:tcBorders>
            <w:shd w:val="clear" w:color="auto" w:fill="FFFFFF"/>
            <w:vAlign w:val="center"/>
          </w:tcPr>
          <w:p w14:paraId="4C002143" w14:textId="77777777" w:rsidR="008B73D7" w:rsidRPr="00285FB2" w:rsidRDefault="008B73D7" w:rsidP="00DC31CD">
            <w:pPr>
              <w:jc w:val="center"/>
              <w:rPr>
                <w:rFonts w:ascii="Arial" w:hAnsi="Arial" w:cs="Arial"/>
                <w:color w:val="auto"/>
                <w:sz w:val="20"/>
                <w:szCs w:val="20"/>
                <w:lang w:eastAsia="en-US"/>
              </w:rPr>
            </w:pPr>
          </w:p>
        </w:tc>
        <w:tc>
          <w:tcPr>
            <w:tcW w:w="421" w:type="pct"/>
            <w:tcBorders>
              <w:top w:val="single" w:sz="4" w:space="0" w:color="auto"/>
              <w:left w:val="single" w:sz="4" w:space="0" w:color="auto"/>
              <w:bottom w:val="nil"/>
              <w:right w:val="nil"/>
            </w:tcBorders>
            <w:shd w:val="clear" w:color="auto" w:fill="FFFFFF"/>
            <w:vAlign w:val="center"/>
          </w:tcPr>
          <w:p w14:paraId="3C08EA78" w14:textId="77777777" w:rsidR="008B73D7" w:rsidRPr="00285FB2" w:rsidRDefault="008B73D7" w:rsidP="00DC31CD">
            <w:pPr>
              <w:jc w:val="center"/>
              <w:rPr>
                <w:rFonts w:ascii="Arial" w:hAnsi="Arial" w:cs="Arial"/>
                <w:color w:val="auto"/>
                <w:sz w:val="20"/>
                <w:szCs w:val="20"/>
                <w:lang w:eastAsia="en-US"/>
              </w:rPr>
            </w:pPr>
          </w:p>
        </w:tc>
        <w:tc>
          <w:tcPr>
            <w:tcW w:w="442" w:type="pct"/>
            <w:tcBorders>
              <w:top w:val="single" w:sz="4" w:space="0" w:color="auto"/>
              <w:left w:val="single" w:sz="4" w:space="0" w:color="auto"/>
              <w:bottom w:val="nil"/>
              <w:right w:val="nil"/>
            </w:tcBorders>
            <w:shd w:val="clear" w:color="auto" w:fill="FFFFFF"/>
            <w:vAlign w:val="center"/>
          </w:tcPr>
          <w:p w14:paraId="3D17E359" w14:textId="77777777" w:rsidR="008B73D7" w:rsidRPr="00285FB2" w:rsidRDefault="008B73D7" w:rsidP="00DC31CD">
            <w:pPr>
              <w:jc w:val="center"/>
              <w:rPr>
                <w:rFonts w:ascii="Arial" w:hAnsi="Arial" w:cs="Arial"/>
                <w:color w:val="auto"/>
                <w:sz w:val="20"/>
                <w:szCs w:val="20"/>
                <w:lang w:eastAsia="en-US"/>
              </w:rPr>
            </w:pPr>
          </w:p>
        </w:tc>
        <w:tc>
          <w:tcPr>
            <w:tcW w:w="438" w:type="pct"/>
            <w:tcBorders>
              <w:top w:val="single" w:sz="4" w:space="0" w:color="auto"/>
              <w:left w:val="single" w:sz="4" w:space="0" w:color="auto"/>
              <w:bottom w:val="nil"/>
              <w:right w:val="nil"/>
            </w:tcBorders>
            <w:shd w:val="clear" w:color="auto" w:fill="FFFFFF"/>
            <w:vAlign w:val="center"/>
          </w:tcPr>
          <w:p w14:paraId="58799A6F" w14:textId="77777777" w:rsidR="008B73D7" w:rsidRPr="00285FB2" w:rsidRDefault="008B73D7" w:rsidP="00DC31CD">
            <w:pPr>
              <w:jc w:val="center"/>
              <w:rPr>
                <w:rFonts w:ascii="Arial" w:hAnsi="Arial" w:cs="Arial"/>
                <w:color w:val="auto"/>
                <w:sz w:val="20"/>
                <w:szCs w:val="20"/>
                <w:lang w:eastAsia="en-US"/>
              </w:rPr>
            </w:pPr>
          </w:p>
        </w:tc>
        <w:tc>
          <w:tcPr>
            <w:tcW w:w="303" w:type="pct"/>
            <w:tcBorders>
              <w:top w:val="single" w:sz="4" w:space="0" w:color="auto"/>
              <w:left w:val="single" w:sz="4" w:space="0" w:color="auto"/>
              <w:bottom w:val="nil"/>
              <w:right w:val="single" w:sz="4" w:space="0" w:color="auto"/>
            </w:tcBorders>
            <w:shd w:val="clear" w:color="auto" w:fill="FFFFFF"/>
            <w:vAlign w:val="center"/>
          </w:tcPr>
          <w:p w14:paraId="4C266AA4" w14:textId="77777777" w:rsidR="008B73D7" w:rsidRPr="00285FB2" w:rsidRDefault="008B73D7" w:rsidP="00DC31CD">
            <w:pPr>
              <w:jc w:val="center"/>
              <w:rPr>
                <w:rFonts w:ascii="Arial" w:hAnsi="Arial" w:cs="Arial"/>
                <w:color w:val="auto"/>
                <w:sz w:val="20"/>
                <w:szCs w:val="20"/>
                <w:lang w:eastAsia="en-US"/>
              </w:rPr>
            </w:pPr>
          </w:p>
        </w:tc>
      </w:tr>
      <w:tr w:rsidR="008B73D7" w:rsidRPr="00285FB2" w14:paraId="44B602F6" w14:textId="77777777" w:rsidTr="00DC31CD">
        <w:tblPrEx>
          <w:tblCellMar>
            <w:top w:w="0" w:type="dxa"/>
            <w:left w:w="0" w:type="dxa"/>
            <w:bottom w:w="0" w:type="dxa"/>
            <w:right w:w="0" w:type="dxa"/>
          </w:tblCellMar>
        </w:tblPrEx>
        <w:trPr>
          <w:trHeight w:val="432"/>
          <w:jc w:val="center"/>
        </w:trPr>
        <w:tc>
          <w:tcPr>
            <w:tcW w:w="300" w:type="pct"/>
            <w:tcBorders>
              <w:top w:val="single" w:sz="4" w:space="0" w:color="auto"/>
              <w:left w:val="single" w:sz="4" w:space="0" w:color="auto"/>
              <w:bottom w:val="nil"/>
              <w:right w:val="nil"/>
            </w:tcBorders>
            <w:shd w:val="clear" w:color="auto" w:fill="FFFFFF"/>
            <w:vAlign w:val="center"/>
          </w:tcPr>
          <w:p w14:paraId="43BE9CFD" w14:textId="77777777" w:rsidR="008B73D7" w:rsidRPr="00285FB2" w:rsidRDefault="008B73D7" w:rsidP="00DC31CD">
            <w:pPr>
              <w:jc w:val="center"/>
              <w:rPr>
                <w:rFonts w:ascii="Arial" w:hAnsi="Arial" w:cs="Arial"/>
                <w:color w:val="auto"/>
                <w:sz w:val="20"/>
                <w:szCs w:val="20"/>
                <w:lang w:eastAsia="en-US"/>
              </w:rPr>
            </w:pPr>
          </w:p>
        </w:tc>
        <w:tc>
          <w:tcPr>
            <w:tcW w:w="659" w:type="pct"/>
            <w:tcBorders>
              <w:top w:val="single" w:sz="4" w:space="0" w:color="auto"/>
              <w:left w:val="single" w:sz="4" w:space="0" w:color="auto"/>
              <w:bottom w:val="nil"/>
              <w:right w:val="nil"/>
            </w:tcBorders>
            <w:shd w:val="clear" w:color="auto" w:fill="FFFFFF"/>
            <w:vAlign w:val="center"/>
          </w:tcPr>
          <w:p w14:paraId="0299790B" w14:textId="77777777" w:rsidR="008B73D7" w:rsidRPr="00285FB2" w:rsidRDefault="008B73D7" w:rsidP="00DC31CD">
            <w:pPr>
              <w:jc w:val="center"/>
              <w:rPr>
                <w:rFonts w:ascii="Arial" w:hAnsi="Arial" w:cs="Arial"/>
                <w:color w:val="auto"/>
                <w:sz w:val="20"/>
                <w:szCs w:val="20"/>
                <w:lang w:eastAsia="en-US"/>
              </w:rPr>
            </w:pPr>
          </w:p>
        </w:tc>
        <w:tc>
          <w:tcPr>
            <w:tcW w:w="440" w:type="pct"/>
            <w:tcBorders>
              <w:top w:val="single" w:sz="4" w:space="0" w:color="auto"/>
              <w:left w:val="single" w:sz="4" w:space="0" w:color="auto"/>
              <w:bottom w:val="nil"/>
              <w:right w:val="nil"/>
            </w:tcBorders>
            <w:shd w:val="clear" w:color="auto" w:fill="FFFFFF"/>
            <w:vAlign w:val="center"/>
          </w:tcPr>
          <w:p w14:paraId="54C55A62" w14:textId="77777777" w:rsidR="008B73D7" w:rsidRPr="00285FB2" w:rsidRDefault="008B73D7" w:rsidP="00DC31CD">
            <w:pPr>
              <w:jc w:val="center"/>
              <w:rPr>
                <w:rFonts w:ascii="Arial" w:hAnsi="Arial" w:cs="Arial"/>
                <w:color w:val="auto"/>
                <w:sz w:val="20"/>
                <w:szCs w:val="20"/>
                <w:lang w:eastAsia="en-US"/>
              </w:rPr>
            </w:pPr>
          </w:p>
        </w:tc>
        <w:tc>
          <w:tcPr>
            <w:tcW w:w="575" w:type="pct"/>
            <w:tcBorders>
              <w:top w:val="single" w:sz="4" w:space="0" w:color="auto"/>
              <w:left w:val="single" w:sz="4" w:space="0" w:color="auto"/>
              <w:bottom w:val="nil"/>
              <w:right w:val="nil"/>
            </w:tcBorders>
            <w:shd w:val="clear" w:color="auto" w:fill="FFFFFF"/>
            <w:vAlign w:val="center"/>
          </w:tcPr>
          <w:p w14:paraId="32295512" w14:textId="77777777" w:rsidR="008B73D7" w:rsidRPr="00285FB2" w:rsidRDefault="008B73D7" w:rsidP="00DC31CD">
            <w:pPr>
              <w:jc w:val="center"/>
              <w:rPr>
                <w:rFonts w:ascii="Arial" w:hAnsi="Arial" w:cs="Arial"/>
                <w:color w:val="auto"/>
                <w:sz w:val="20"/>
                <w:szCs w:val="20"/>
                <w:lang w:eastAsia="en-US"/>
              </w:rPr>
            </w:pPr>
          </w:p>
        </w:tc>
        <w:tc>
          <w:tcPr>
            <w:tcW w:w="423" w:type="pct"/>
            <w:tcBorders>
              <w:top w:val="single" w:sz="4" w:space="0" w:color="auto"/>
              <w:left w:val="single" w:sz="4" w:space="0" w:color="auto"/>
              <w:bottom w:val="nil"/>
              <w:right w:val="nil"/>
            </w:tcBorders>
            <w:shd w:val="clear" w:color="auto" w:fill="FFFFFF"/>
            <w:vAlign w:val="center"/>
          </w:tcPr>
          <w:p w14:paraId="76B15A7E" w14:textId="77777777" w:rsidR="008B73D7" w:rsidRPr="00285FB2" w:rsidRDefault="008B73D7" w:rsidP="00DC31CD">
            <w:pPr>
              <w:jc w:val="center"/>
              <w:rPr>
                <w:rFonts w:ascii="Arial" w:hAnsi="Arial" w:cs="Arial"/>
                <w:color w:val="auto"/>
                <w:sz w:val="20"/>
                <w:szCs w:val="20"/>
                <w:lang w:eastAsia="en-US"/>
              </w:rPr>
            </w:pPr>
          </w:p>
        </w:tc>
        <w:tc>
          <w:tcPr>
            <w:tcW w:w="538" w:type="pct"/>
            <w:tcBorders>
              <w:top w:val="single" w:sz="4" w:space="0" w:color="auto"/>
              <w:left w:val="single" w:sz="4" w:space="0" w:color="auto"/>
              <w:bottom w:val="nil"/>
              <w:right w:val="nil"/>
            </w:tcBorders>
            <w:shd w:val="clear" w:color="auto" w:fill="FFFFFF"/>
            <w:vAlign w:val="center"/>
          </w:tcPr>
          <w:p w14:paraId="0CE99481" w14:textId="77777777" w:rsidR="008B73D7" w:rsidRPr="00285FB2" w:rsidRDefault="008B73D7" w:rsidP="00DC31CD">
            <w:pPr>
              <w:jc w:val="center"/>
              <w:rPr>
                <w:rFonts w:ascii="Arial" w:hAnsi="Arial" w:cs="Arial"/>
                <w:color w:val="auto"/>
                <w:sz w:val="20"/>
                <w:szCs w:val="20"/>
                <w:lang w:eastAsia="en-US"/>
              </w:rPr>
            </w:pPr>
          </w:p>
        </w:tc>
        <w:tc>
          <w:tcPr>
            <w:tcW w:w="462" w:type="pct"/>
            <w:tcBorders>
              <w:top w:val="single" w:sz="4" w:space="0" w:color="auto"/>
              <w:left w:val="single" w:sz="4" w:space="0" w:color="auto"/>
              <w:bottom w:val="nil"/>
              <w:right w:val="nil"/>
            </w:tcBorders>
            <w:shd w:val="clear" w:color="auto" w:fill="FFFFFF"/>
            <w:vAlign w:val="center"/>
          </w:tcPr>
          <w:p w14:paraId="77F2CEBC" w14:textId="77777777" w:rsidR="008B73D7" w:rsidRPr="00285FB2" w:rsidRDefault="008B73D7" w:rsidP="00DC31CD">
            <w:pPr>
              <w:jc w:val="center"/>
              <w:rPr>
                <w:rFonts w:ascii="Arial" w:hAnsi="Arial" w:cs="Arial"/>
                <w:color w:val="auto"/>
                <w:sz w:val="20"/>
                <w:szCs w:val="20"/>
                <w:lang w:eastAsia="en-US"/>
              </w:rPr>
            </w:pPr>
          </w:p>
        </w:tc>
        <w:tc>
          <w:tcPr>
            <w:tcW w:w="421" w:type="pct"/>
            <w:tcBorders>
              <w:top w:val="single" w:sz="4" w:space="0" w:color="auto"/>
              <w:left w:val="single" w:sz="4" w:space="0" w:color="auto"/>
              <w:bottom w:val="nil"/>
              <w:right w:val="nil"/>
            </w:tcBorders>
            <w:shd w:val="clear" w:color="auto" w:fill="FFFFFF"/>
            <w:vAlign w:val="center"/>
          </w:tcPr>
          <w:p w14:paraId="38F1F324" w14:textId="77777777" w:rsidR="008B73D7" w:rsidRPr="00285FB2" w:rsidRDefault="008B73D7" w:rsidP="00DC31CD">
            <w:pPr>
              <w:jc w:val="center"/>
              <w:rPr>
                <w:rFonts w:ascii="Arial" w:hAnsi="Arial" w:cs="Arial"/>
                <w:color w:val="auto"/>
                <w:sz w:val="20"/>
                <w:szCs w:val="20"/>
                <w:lang w:eastAsia="en-US"/>
              </w:rPr>
            </w:pPr>
          </w:p>
        </w:tc>
        <w:tc>
          <w:tcPr>
            <w:tcW w:w="442" w:type="pct"/>
            <w:tcBorders>
              <w:top w:val="single" w:sz="4" w:space="0" w:color="auto"/>
              <w:left w:val="single" w:sz="4" w:space="0" w:color="auto"/>
              <w:bottom w:val="nil"/>
              <w:right w:val="nil"/>
            </w:tcBorders>
            <w:shd w:val="clear" w:color="auto" w:fill="FFFFFF"/>
            <w:vAlign w:val="center"/>
          </w:tcPr>
          <w:p w14:paraId="350974D6" w14:textId="77777777" w:rsidR="008B73D7" w:rsidRPr="00285FB2" w:rsidRDefault="008B73D7" w:rsidP="00DC31CD">
            <w:pPr>
              <w:jc w:val="center"/>
              <w:rPr>
                <w:rFonts w:ascii="Arial" w:hAnsi="Arial" w:cs="Arial"/>
                <w:color w:val="auto"/>
                <w:sz w:val="20"/>
                <w:szCs w:val="20"/>
                <w:lang w:eastAsia="en-US"/>
              </w:rPr>
            </w:pPr>
          </w:p>
        </w:tc>
        <w:tc>
          <w:tcPr>
            <w:tcW w:w="438" w:type="pct"/>
            <w:tcBorders>
              <w:top w:val="single" w:sz="4" w:space="0" w:color="auto"/>
              <w:left w:val="single" w:sz="4" w:space="0" w:color="auto"/>
              <w:bottom w:val="nil"/>
              <w:right w:val="nil"/>
            </w:tcBorders>
            <w:shd w:val="clear" w:color="auto" w:fill="FFFFFF"/>
            <w:vAlign w:val="center"/>
          </w:tcPr>
          <w:p w14:paraId="46D3F787" w14:textId="77777777" w:rsidR="008B73D7" w:rsidRPr="00285FB2" w:rsidRDefault="008B73D7" w:rsidP="00DC31CD">
            <w:pPr>
              <w:jc w:val="center"/>
              <w:rPr>
                <w:rFonts w:ascii="Arial" w:hAnsi="Arial" w:cs="Arial"/>
                <w:color w:val="auto"/>
                <w:sz w:val="20"/>
                <w:szCs w:val="20"/>
                <w:lang w:eastAsia="en-US"/>
              </w:rPr>
            </w:pPr>
          </w:p>
        </w:tc>
        <w:tc>
          <w:tcPr>
            <w:tcW w:w="303" w:type="pct"/>
            <w:tcBorders>
              <w:top w:val="single" w:sz="4" w:space="0" w:color="auto"/>
              <w:left w:val="single" w:sz="4" w:space="0" w:color="auto"/>
              <w:bottom w:val="nil"/>
              <w:right w:val="single" w:sz="4" w:space="0" w:color="auto"/>
            </w:tcBorders>
            <w:shd w:val="clear" w:color="auto" w:fill="FFFFFF"/>
            <w:vAlign w:val="center"/>
          </w:tcPr>
          <w:p w14:paraId="4CCBE250" w14:textId="77777777" w:rsidR="008B73D7" w:rsidRPr="00285FB2" w:rsidRDefault="008B73D7" w:rsidP="00DC31CD">
            <w:pPr>
              <w:jc w:val="center"/>
              <w:rPr>
                <w:rFonts w:ascii="Arial" w:hAnsi="Arial" w:cs="Arial"/>
                <w:color w:val="auto"/>
                <w:sz w:val="20"/>
                <w:szCs w:val="20"/>
                <w:lang w:eastAsia="en-US"/>
              </w:rPr>
            </w:pPr>
          </w:p>
        </w:tc>
      </w:tr>
      <w:tr w:rsidR="008B73D7" w:rsidRPr="00285FB2" w14:paraId="076B67B0" w14:textId="77777777" w:rsidTr="00DC31CD">
        <w:tblPrEx>
          <w:tblCellMar>
            <w:top w:w="0" w:type="dxa"/>
            <w:left w:w="0" w:type="dxa"/>
            <w:bottom w:w="0" w:type="dxa"/>
            <w:right w:w="0" w:type="dxa"/>
          </w:tblCellMar>
        </w:tblPrEx>
        <w:trPr>
          <w:trHeight w:val="432"/>
          <w:jc w:val="center"/>
        </w:trPr>
        <w:tc>
          <w:tcPr>
            <w:tcW w:w="300" w:type="pct"/>
            <w:tcBorders>
              <w:top w:val="single" w:sz="4" w:space="0" w:color="auto"/>
              <w:left w:val="single" w:sz="4" w:space="0" w:color="auto"/>
              <w:bottom w:val="single" w:sz="4" w:space="0" w:color="auto"/>
              <w:right w:val="nil"/>
            </w:tcBorders>
            <w:shd w:val="clear" w:color="auto" w:fill="FFFFFF"/>
            <w:vAlign w:val="center"/>
          </w:tcPr>
          <w:p w14:paraId="159C606D" w14:textId="77777777" w:rsidR="008B73D7" w:rsidRPr="00285FB2" w:rsidRDefault="008B73D7" w:rsidP="00DC31CD">
            <w:pPr>
              <w:jc w:val="center"/>
              <w:rPr>
                <w:rFonts w:ascii="Arial" w:hAnsi="Arial" w:cs="Arial"/>
                <w:color w:val="auto"/>
                <w:sz w:val="20"/>
                <w:szCs w:val="20"/>
                <w:lang w:eastAsia="en-US"/>
              </w:rPr>
            </w:pPr>
          </w:p>
        </w:tc>
        <w:tc>
          <w:tcPr>
            <w:tcW w:w="659" w:type="pct"/>
            <w:tcBorders>
              <w:top w:val="single" w:sz="4" w:space="0" w:color="auto"/>
              <w:left w:val="single" w:sz="4" w:space="0" w:color="auto"/>
              <w:bottom w:val="single" w:sz="4" w:space="0" w:color="auto"/>
              <w:right w:val="nil"/>
            </w:tcBorders>
            <w:shd w:val="clear" w:color="auto" w:fill="FFFFFF"/>
            <w:vAlign w:val="center"/>
          </w:tcPr>
          <w:p w14:paraId="2B2BECE5"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Cộng</w:t>
            </w:r>
          </w:p>
        </w:tc>
        <w:tc>
          <w:tcPr>
            <w:tcW w:w="440" w:type="pct"/>
            <w:tcBorders>
              <w:top w:val="single" w:sz="4" w:space="0" w:color="auto"/>
              <w:left w:val="single" w:sz="4" w:space="0" w:color="auto"/>
              <w:bottom w:val="single" w:sz="4" w:space="0" w:color="auto"/>
              <w:right w:val="nil"/>
            </w:tcBorders>
            <w:shd w:val="clear" w:color="auto" w:fill="FFFFFF"/>
            <w:vAlign w:val="center"/>
          </w:tcPr>
          <w:p w14:paraId="4F2BE8FA"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575" w:type="pct"/>
            <w:tcBorders>
              <w:top w:val="single" w:sz="4" w:space="0" w:color="auto"/>
              <w:left w:val="single" w:sz="4" w:space="0" w:color="auto"/>
              <w:bottom w:val="single" w:sz="4" w:space="0" w:color="auto"/>
              <w:right w:val="nil"/>
            </w:tcBorders>
            <w:shd w:val="clear" w:color="auto" w:fill="FFFFFF"/>
            <w:vAlign w:val="center"/>
          </w:tcPr>
          <w:p w14:paraId="6295AC37"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423" w:type="pct"/>
            <w:tcBorders>
              <w:top w:val="single" w:sz="4" w:space="0" w:color="auto"/>
              <w:left w:val="single" w:sz="4" w:space="0" w:color="auto"/>
              <w:bottom w:val="single" w:sz="4" w:space="0" w:color="auto"/>
              <w:right w:val="nil"/>
            </w:tcBorders>
            <w:shd w:val="clear" w:color="auto" w:fill="FFFFFF"/>
            <w:vAlign w:val="center"/>
          </w:tcPr>
          <w:p w14:paraId="22FC9B50"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538" w:type="pct"/>
            <w:tcBorders>
              <w:top w:val="single" w:sz="4" w:space="0" w:color="auto"/>
              <w:left w:val="single" w:sz="4" w:space="0" w:color="auto"/>
              <w:bottom w:val="single" w:sz="4" w:space="0" w:color="auto"/>
              <w:right w:val="nil"/>
            </w:tcBorders>
            <w:shd w:val="clear" w:color="auto" w:fill="FFFFFF"/>
            <w:vAlign w:val="center"/>
          </w:tcPr>
          <w:p w14:paraId="4FDF2407"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462" w:type="pct"/>
            <w:tcBorders>
              <w:top w:val="single" w:sz="4" w:space="0" w:color="auto"/>
              <w:left w:val="single" w:sz="4" w:space="0" w:color="auto"/>
              <w:bottom w:val="single" w:sz="4" w:space="0" w:color="auto"/>
              <w:right w:val="nil"/>
            </w:tcBorders>
            <w:shd w:val="clear" w:color="auto" w:fill="FFFFFF"/>
            <w:vAlign w:val="center"/>
          </w:tcPr>
          <w:p w14:paraId="3E7603D3"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421" w:type="pct"/>
            <w:tcBorders>
              <w:top w:val="single" w:sz="4" w:space="0" w:color="auto"/>
              <w:left w:val="single" w:sz="4" w:space="0" w:color="auto"/>
              <w:bottom w:val="single" w:sz="4" w:space="0" w:color="auto"/>
              <w:right w:val="nil"/>
            </w:tcBorders>
            <w:shd w:val="clear" w:color="auto" w:fill="FFFFFF"/>
            <w:vAlign w:val="center"/>
          </w:tcPr>
          <w:p w14:paraId="507D82FA" w14:textId="77777777" w:rsidR="008B73D7" w:rsidRPr="00285FB2" w:rsidRDefault="008B73D7" w:rsidP="00DC31CD">
            <w:pPr>
              <w:jc w:val="center"/>
              <w:rPr>
                <w:rFonts w:ascii="Arial" w:hAnsi="Arial" w:cs="Arial"/>
                <w:color w:val="auto"/>
                <w:sz w:val="20"/>
                <w:szCs w:val="20"/>
                <w:lang w:eastAsia="en-US"/>
              </w:rPr>
            </w:pPr>
          </w:p>
        </w:tc>
        <w:tc>
          <w:tcPr>
            <w:tcW w:w="442" w:type="pct"/>
            <w:tcBorders>
              <w:top w:val="single" w:sz="4" w:space="0" w:color="auto"/>
              <w:left w:val="single" w:sz="4" w:space="0" w:color="auto"/>
              <w:bottom w:val="single" w:sz="4" w:space="0" w:color="auto"/>
              <w:right w:val="nil"/>
            </w:tcBorders>
            <w:shd w:val="clear" w:color="auto" w:fill="FFFFFF"/>
            <w:vAlign w:val="center"/>
          </w:tcPr>
          <w:p w14:paraId="7A169C0A"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438" w:type="pct"/>
            <w:tcBorders>
              <w:top w:val="single" w:sz="4" w:space="0" w:color="auto"/>
              <w:left w:val="single" w:sz="4" w:space="0" w:color="auto"/>
              <w:bottom w:val="single" w:sz="4" w:space="0" w:color="auto"/>
              <w:right w:val="nil"/>
            </w:tcBorders>
            <w:shd w:val="clear" w:color="auto" w:fill="FFFFFF"/>
            <w:vAlign w:val="center"/>
          </w:tcPr>
          <w:p w14:paraId="506D2910"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c>
          <w:tcPr>
            <w:tcW w:w="303" w:type="pct"/>
            <w:tcBorders>
              <w:top w:val="single" w:sz="4" w:space="0" w:color="auto"/>
              <w:left w:val="single" w:sz="4" w:space="0" w:color="auto"/>
              <w:bottom w:val="single" w:sz="4" w:space="0" w:color="auto"/>
              <w:right w:val="single" w:sz="4" w:space="0" w:color="auto"/>
            </w:tcBorders>
            <w:shd w:val="clear" w:color="auto" w:fill="FFFFFF"/>
            <w:vAlign w:val="center"/>
          </w:tcPr>
          <w:p w14:paraId="06CD275A" w14:textId="77777777" w:rsidR="008B73D7" w:rsidRPr="00285FB2" w:rsidRDefault="008B73D7" w:rsidP="00DC31CD">
            <w:pPr>
              <w:pStyle w:val="Other0"/>
              <w:shd w:val="clear" w:color="auto" w:fill="auto"/>
              <w:spacing w:after="0" w:line="240" w:lineRule="auto"/>
              <w:ind w:firstLine="0"/>
              <w:jc w:val="center"/>
              <w:rPr>
                <w:rFonts w:ascii="Arial" w:hAnsi="Arial" w:cs="Arial"/>
                <w:sz w:val="20"/>
                <w:szCs w:val="20"/>
              </w:rPr>
            </w:pPr>
            <w:r w:rsidRPr="00285FB2">
              <w:rPr>
                <w:rStyle w:val="Other"/>
                <w:rFonts w:ascii="Arial" w:hAnsi="Arial" w:cs="Arial"/>
                <w:color w:val="000000"/>
                <w:sz w:val="20"/>
                <w:szCs w:val="20"/>
                <w:lang w:eastAsia="vi-VN"/>
              </w:rPr>
              <w:t>XXX</w:t>
            </w:r>
          </w:p>
        </w:tc>
      </w:tr>
    </w:tbl>
    <w:p w14:paraId="3E75830F" w14:textId="77777777" w:rsidR="008B73D7" w:rsidRPr="00285FB2" w:rsidRDefault="002332F5" w:rsidP="001D4FE4">
      <w:pPr>
        <w:spacing w:after="120"/>
        <w:ind w:firstLine="720"/>
        <w:jc w:val="both"/>
        <w:rPr>
          <w:rFonts w:ascii="Arial" w:hAnsi="Arial" w:cs="Arial"/>
          <w:sz w:val="20"/>
          <w:szCs w:val="20"/>
        </w:rPr>
      </w:pPr>
      <w:r w:rsidRPr="00285FB2">
        <w:rPr>
          <w:rStyle w:val="BodyTextChar1"/>
          <w:rFonts w:ascii="Arial" w:hAnsi="Arial" w:cs="Arial"/>
          <w:i/>
          <w:iCs/>
          <w:sz w:val="20"/>
          <w:szCs w:val="20"/>
        </w:rPr>
        <w:t xml:space="preserve"> </w:t>
      </w:r>
      <w:r w:rsidR="008B73D7" w:rsidRPr="00285FB2">
        <w:rPr>
          <w:rStyle w:val="BodyTextChar1"/>
          <w:rFonts w:ascii="Arial" w:hAnsi="Arial" w:cs="Arial"/>
          <w:i/>
          <w:iCs/>
          <w:sz w:val="20"/>
          <w:szCs w:val="20"/>
        </w:rPr>
        <w:t>(</w:t>
      </w:r>
      <w:r w:rsidR="00AB3ADF" w:rsidRPr="001F5DF6">
        <w:rPr>
          <w:rStyle w:val="BodyTextChar1"/>
          <w:rFonts w:ascii="Arial" w:hAnsi="Arial" w:cs="Arial"/>
          <w:i/>
          <w:iCs/>
          <w:sz w:val="20"/>
          <w:szCs w:val="20"/>
        </w:rPr>
        <w:t xml:space="preserve">số tiền </w:t>
      </w:r>
      <w:r w:rsidR="00EE16AF" w:rsidRPr="00285FB2">
        <w:rPr>
          <w:rStyle w:val="BodyTextChar1"/>
          <w:rFonts w:ascii="Arial" w:hAnsi="Arial" w:cs="Arial"/>
          <w:i/>
          <w:iCs/>
          <w:sz w:val="20"/>
          <w:szCs w:val="20"/>
        </w:rPr>
        <w:t>hỗ trợ</w:t>
      </w:r>
      <w:r w:rsidR="008B73D7" w:rsidRPr="00285FB2">
        <w:rPr>
          <w:rStyle w:val="BodyTextChar1"/>
          <w:rFonts w:ascii="Arial" w:hAnsi="Arial" w:cs="Arial"/>
          <w:i/>
          <w:iCs/>
          <w:sz w:val="20"/>
          <w:szCs w:val="20"/>
        </w:rPr>
        <w:t xml:space="preserve"> </w:t>
      </w:r>
      <w:r w:rsidR="00391F35" w:rsidRPr="00285FB2">
        <w:rPr>
          <w:rStyle w:val="BodyTextChar1"/>
          <w:rFonts w:ascii="Arial" w:hAnsi="Arial" w:cs="Arial"/>
          <w:i/>
          <w:iCs/>
          <w:sz w:val="20"/>
          <w:szCs w:val="20"/>
        </w:rPr>
        <w:t>bằng</w:t>
      </w:r>
      <w:r w:rsidR="00AB3ADF" w:rsidRPr="00285FB2">
        <w:rPr>
          <w:rStyle w:val="BodyTextChar1"/>
          <w:rFonts w:ascii="Arial" w:hAnsi="Arial" w:cs="Arial"/>
          <w:i/>
          <w:iCs/>
          <w:sz w:val="20"/>
          <w:szCs w:val="20"/>
        </w:rPr>
        <w:t xml:space="preserve"> chữ:......</w:t>
      </w:r>
      <w:r w:rsidR="008B73D7" w:rsidRPr="00285FB2">
        <w:rPr>
          <w:rStyle w:val="BodyTextChar1"/>
          <w:rFonts w:ascii="Arial" w:hAnsi="Arial" w:cs="Arial"/>
          <w:i/>
          <w:iCs/>
          <w:sz w:val="20"/>
          <w:szCs w:val="20"/>
        </w:rPr>
        <w:t>)</w:t>
      </w:r>
    </w:p>
    <w:p w14:paraId="3D31B229" w14:textId="77777777" w:rsidR="002332F5" w:rsidRPr="00285FB2" w:rsidRDefault="002332F5" w:rsidP="00DC31CD">
      <w:pPr>
        <w:pStyle w:val="BodyText"/>
        <w:shd w:val="clear" w:color="auto" w:fill="auto"/>
        <w:spacing w:after="0" w:line="240" w:lineRule="auto"/>
        <w:ind w:firstLine="0"/>
        <w:jc w:val="center"/>
        <w:rPr>
          <w:rStyle w:val="BodyTextChar1"/>
          <w:rFonts w:ascii="Arial" w:hAnsi="Arial" w:cs="Arial"/>
          <w:i/>
          <w:iCs/>
          <w:color w:val="000000"/>
          <w:sz w:val="20"/>
          <w:szCs w:val="20"/>
          <w:lang w:eastAsia="vi-VN"/>
        </w:rPr>
      </w:pPr>
    </w:p>
    <w:tbl>
      <w:tblPr>
        <w:tblW w:w="5000" w:type="pct"/>
        <w:tblLook w:val="04A0" w:firstRow="1" w:lastRow="0" w:firstColumn="1" w:lastColumn="0" w:noHBand="0" w:noVBand="1"/>
      </w:tblPr>
      <w:tblGrid>
        <w:gridCol w:w="4764"/>
        <w:gridCol w:w="4256"/>
      </w:tblGrid>
      <w:tr w:rsidR="002332F5" w:rsidRPr="00A86A4B" w14:paraId="18622356" w14:textId="77777777" w:rsidTr="00A86A4B">
        <w:tc>
          <w:tcPr>
            <w:tcW w:w="2641" w:type="pct"/>
            <w:shd w:val="clear" w:color="auto" w:fill="auto"/>
          </w:tcPr>
          <w:p w14:paraId="368CB553" w14:textId="77777777" w:rsidR="002332F5" w:rsidRPr="00A86A4B" w:rsidRDefault="00AB3ADF" w:rsidP="00A86A4B">
            <w:pPr>
              <w:pStyle w:val="BodyText"/>
              <w:shd w:val="clear" w:color="auto" w:fill="auto"/>
              <w:spacing w:after="0" w:line="240" w:lineRule="auto"/>
              <w:ind w:firstLine="0"/>
              <w:jc w:val="center"/>
              <w:rPr>
                <w:rFonts w:ascii="Arial" w:hAnsi="Arial" w:cs="Arial"/>
                <w:sz w:val="20"/>
                <w:szCs w:val="20"/>
              </w:rPr>
            </w:pPr>
            <w:r w:rsidRPr="00A86A4B">
              <w:rPr>
                <w:rStyle w:val="BodyTextChar1"/>
                <w:rFonts w:ascii="Arial" w:hAnsi="Arial" w:cs="Arial"/>
                <w:b/>
                <w:bCs/>
                <w:color w:val="000000"/>
                <w:sz w:val="20"/>
                <w:szCs w:val="20"/>
                <w:lang w:eastAsia="vi-VN"/>
              </w:rPr>
              <w:t xml:space="preserve">XÁC NHẬN CỦA CƠ </w:t>
            </w:r>
            <w:r w:rsidR="002332F5" w:rsidRPr="00A86A4B">
              <w:rPr>
                <w:rStyle w:val="BodyTextChar1"/>
                <w:rFonts w:ascii="Arial" w:hAnsi="Arial" w:cs="Arial"/>
                <w:b/>
                <w:bCs/>
                <w:color w:val="000000"/>
                <w:sz w:val="20"/>
                <w:szCs w:val="20"/>
                <w:lang w:eastAsia="vi-VN"/>
              </w:rPr>
              <w:t>QUAN</w:t>
            </w:r>
            <w:r w:rsidRPr="001F5DF6">
              <w:rPr>
                <w:rStyle w:val="BodyTextChar1"/>
                <w:rFonts w:ascii="Arial" w:hAnsi="Arial" w:cs="Arial"/>
                <w:b/>
                <w:bCs/>
                <w:color w:val="000000"/>
                <w:sz w:val="20"/>
                <w:szCs w:val="20"/>
                <w:lang w:eastAsia="vi-VN"/>
              </w:rPr>
              <w:t xml:space="preserve"> </w:t>
            </w:r>
            <w:r w:rsidR="002332F5" w:rsidRPr="00A86A4B">
              <w:rPr>
                <w:rStyle w:val="BodyTextChar1"/>
                <w:rFonts w:ascii="Arial" w:hAnsi="Arial" w:cs="Arial"/>
                <w:b/>
                <w:bCs/>
                <w:color w:val="000000"/>
                <w:sz w:val="20"/>
                <w:szCs w:val="20"/>
                <w:lang w:eastAsia="vi-VN"/>
              </w:rPr>
              <w:t>BẢO HIỂM XÃ HỘI</w:t>
            </w:r>
            <w:r w:rsidR="002332F5" w:rsidRPr="00A86A4B">
              <w:rPr>
                <w:rStyle w:val="BodyTextChar1"/>
                <w:rFonts w:ascii="Arial" w:hAnsi="Arial" w:cs="Arial"/>
                <w:b/>
                <w:bCs/>
                <w:color w:val="000000"/>
                <w:sz w:val="20"/>
                <w:szCs w:val="20"/>
                <w:lang w:eastAsia="vi-VN"/>
              </w:rPr>
              <w:br/>
            </w:r>
            <w:r w:rsidR="002332F5" w:rsidRPr="00A86A4B">
              <w:rPr>
                <w:rStyle w:val="BodyTextChar1"/>
                <w:rFonts w:ascii="Arial" w:hAnsi="Arial" w:cs="Arial"/>
                <w:b/>
                <w:bCs/>
                <w:i/>
                <w:iCs/>
                <w:color w:val="000000"/>
                <w:sz w:val="20"/>
                <w:szCs w:val="20"/>
                <w:lang w:eastAsia="vi-VN"/>
              </w:rPr>
              <w:t>(Đối với mục II)</w:t>
            </w:r>
          </w:p>
          <w:p w14:paraId="4F14F03E" w14:textId="77777777" w:rsidR="002332F5" w:rsidRPr="00A86A4B" w:rsidRDefault="002332F5" w:rsidP="00A86A4B">
            <w:pPr>
              <w:pStyle w:val="BodyText"/>
              <w:shd w:val="clear" w:color="auto" w:fill="auto"/>
              <w:spacing w:after="0" w:line="240" w:lineRule="auto"/>
              <w:ind w:firstLine="0"/>
              <w:jc w:val="center"/>
              <w:rPr>
                <w:rFonts w:ascii="Arial" w:hAnsi="Arial" w:cs="Arial"/>
                <w:sz w:val="20"/>
                <w:szCs w:val="20"/>
              </w:rPr>
            </w:pPr>
            <w:r w:rsidRPr="00A86A4B">
              <w:rPr>
                <w:rStyle w:val="BodyTextChar1"/>
                <w:rFonts w:ascii="Arial" w:hAnsi="Arial" w:cs="Arial"/>
                <w:i/>
                <w:iCs/>
                <w:color w:val="000000"/>
                <w:sz w:val="20"/>
                <w:szCs w:val="20"/>
                <w:lang w:eastAsia="vi-VN"/>
              </w:rPr>
              <w:lastRenderedPageBreak/>
              <w:t>(Ký tên và đóng dấu)</w:t>
            </w:r>
          </w:p>
          <w:p w14:paraId="7151521D" w14:textId="77777777" w:rsidR="002332F5" w:rsidRPr="00A86A4B" w:rsidRDefault="002332F5" w:rsidP="00A86A4B">
            <w:pPr>
              <w:pStyle w:val="BodyText"/>
              <w:shd w:val="clear" w:color="auto" w:fill="auto"/>
              <w:spacing w:after="0" w:line="240" w:lineRule="auto"/>
              <w:ind w:firstLine="0"/>
              <w:jc w:val="center"/>
              <w:rPr>
                <w:rStyle w:val="BodyTextChar1"/>
                <w:rFonts w:ascii="Arial" w:hAnsi="Arial" w:cs="Arial"/>
                <w:i/>
                <w:iCs/>
                <w:color w:val="000000"/>
                <w:sz w:val="20"/>
                <w:szCs w:val="20"/>
                <w:lang w:eastAsia="vi-VN"/>
              </w:rPr>
            </w:pPr>
          </w:p>
        </w:tc>
        <w:tc>
          <w:tcPr>
            <w:tcW w:w="2359" w:type="pct"/>
            <w:shd w:val="clear" w:color="auto" w:fill="auto"/>
          </w:tcPr>
          <w:p w14:paraId="57C80956" w14:textId="77777777" w:rsidR="002332F5" w:rsidRPr="00A86A4B" w:rsidRDefault="002332F5" w:rsidP="00A86A4B">
            <w:pPr>
              <w:pStyle w:val="BodyText"/>
              <w:shd w:val="clear" w:color="auto" w:fill="auto"/>
              <w:spacing w:after="0" w:line="240" w:lineRule="auto"/>
              <w:ind w:firstLine="0"/>
              <w:jc w:val="center"/>
              <w:rPr>
                <w:rFonts w:ascii="Arial" w:hAnsi="Arial" w:cs="Arial"/>
                <w:sz w:val="20"/>
                <w:szCs w:val="20"/>
              </w:rPr>
            </w:pPr>
            <w:r w:rsidRPr="00A86A4B">
              <w:rPr>
                <w:rStyle w:val="BodyTextChar1"/>
                <w:rFonts w:ascii="Arial" w:hAnsi="Arial" w:cs="Arial"/>
                <w:i/>
                <w:iCs/>
                <w:color w:val="000000"/>
                <w:sz w:val="20"/>
                <w:szCs w:val="20"/>
                <w:lang w:eastAsia="vi-VN"/>
              </w:rPr>
              <w:lastRenderedPageBreak/>
              <w:t>....,ngày.... tháng.... năm 2022</w:t>
            </w:r>
          </w:p>
          <w:p w14:paraId="301B0A2D" w14:textId="77777777" w:rsidR="002332F5" w:rsidRPr="00A86A4B" w:rsidRDefault="00ED6D45" w:rsidP="00A86A4B">
            <w:pPr>
              <w:pStyle w:val="BodyText"/>
              <w:shd w:val="clear" w:color="auto" w:fill="auto"/>
              <w:spacing w:after="0" w:line="240" w:lineRule="auto"/>
              <w:ind w:firstLine="0"/>
              <w:jc w:val="center"/>
              <w:rPr>
                <w:rStyle w:val="BodyTextChar1"/>
                <w:rFonts w:ascii="Arial" w:hAnsi="Arial" w:cs="Arial"/>
                <w:i/>
                <w:iCs/>
                <w:color w:val="000000"/>
                <w:sz w:val="20"/>
                <w:szCs w:val="20"/>
                <w:lang w:eastAsia="vi-VN"/>
              </w:rPr>
            </w:pPr>
            <w:r>
              <w:rPr>
                <w:rStyle w:val="BodyTextChar1"/>
                <w:rFonts w:ascii="Arial" w:hAnsi="Arial" w:cs="Arial"/>
                <w:b/>
                <w:bCs/>
                <w:color w:val="000000"/>
                <w:sz w:val="20"/>
                <w:szCs w:val="20"/>
                <w:lang w:eastAsia="vi-VN"/>
              </w:rPr>
              <w:t>ĐẠI DIỆN DOANH NGHIỆP/H</w:t>
            </w:r>
            <w:r w:rsidRPr="001F5DF6">
              <w:rPr>
                <w:rStyle w:val="BodyTextChar1"/>
                <w:rFonts w:ascii="Arial" w:hAnsi="Arial" w:cs="Arial"/>
                <w:b/>
                <w:bCs/>
                <w:color w:val="000000"/>
                <w:sz w:val="20"/>
                <w:szCs w:val="20"/>
                <w:lang w:eastAsia="vi-VN"/>
              </w:rPr>
              <w:t>Ợ</w:t>
            </w:r>
            <w:r w:rsidR="002332F5" w:rsidRPr="00A86A4B">
              <w:rPr>
                <w:rStyle w:val="BodyTextChar1"/>
                <w:rFonts w:ascii="Arial" w:hAnsi="Arial" w:cs="Arial"/>
                <w:b/>
                <w:bCs/>
                <w:color w:val="000000"/>
                <w:sz w:val="20"/>
                <w:szCs w:val="20"/>
                <w:lang w:eastAsia="vi-VN"/>
              </w:rPr>
              <w:t>P</w:t>
            </w:r>
            <w:r w:rsidR="001D4FE4" w:rsidRPr="001F5DF6">
              <w:rPr>
                <w:rStyle w:val="BodyTextChar1"/>
                <w:rFonts w:ascii="Arial" w:hAnsi="Arial" w:cs="Arial"/>
                <w:b/>
                <w:bCs/>
                <w:color w:val="000000"/>
                <w:sz w:val="20"/>
                <w:szCs w:val="20"/>
                <w:lang w:eastAsia="vi-VN"/>
              </w:rPr>
              <w:t xml:space="preserve"> </w:t>
            </w:r>
            <w:r w:rsidR="002332F5" w:rsidRPr="00A86A4B">
              <w:rPr>
                <w:rStyle w:val="BodyTextChar1"/>
                <w:rFonts w:ascii="Arial" w:hAnsi="Arial" w:cs="Arial"/>
                <w:b/>
                <w:bCs/>
                <w:color w:val="000000"/>
                <w:sz w:val="20"/>
                <w:szCs w:val="20"/>
                <w:lang w:eastAsia="vi-VN"/>
              </w:rPr>
              <w:t>TÁC XÃ/</w:t>
            </w:r>
            <w:r w:rsidR="001D4FE4" w:rsidRPr="001F5DF6">
              <w:rPr>
                <w:rStyle w:val="BodyTextChar1"/>
                <w:rFonts w:ascii="Arial" w:hAnsi="Arial" w:cs="Arial"/>
                <w:b/>
                <w:bCs/>
                <w:color w:val="000000"/>
                <w:sz w:val="20"/>
                <w:szCs w:val="20"/>
                <w:lang w:eastAsia="vi-VN"/>
              </w:rPr>
              <w:t xml:space="preserve"> </w:t>
            </w:r>
            <w:r w:rsidR="002332F5" w:rsidRPr="00A86A4B">
              <w:rPr>
                <w:rStyle w:val="BodyTextChar1"/>
                <w:rFonts w:ascii="Arial" w:hAnsi="Arial" w:cs="Arial"/>
                <w:b/>
                <w:bCs/>
                <w:color w:val="000000"/>
                <w:sz w:val="20"/>
                <w:szCs w:val="20"/>
                <w:lang w:eastAsia="vi-VN"/>
              </w:rPr>
              <w:lastRenderedPageBreak/>
              <w:t xml:space="preserve">HỘ KINH </w:t>
            </w:r>
            <w:r w:rsidR="002332F5" w:rsidRPr="001F5DF6">
              <w:rPr>
                <w:rStyle w:val="BodyTextChar1"/>
                <w:rFonts w:ascii="Arial" w:hAnsi="Arial" w:cs="Arial"/>
                <w:b/>
                <w:bCs/>
                <w:color w:val="000000"/>
                <w:sz w:val="20"/>
                <w:szCs w:val="20"/>
              </w:rPr>
              <w:t>DOANH</w:t>
            </w:r>
            <w:r w:rsidR="002332F5" w:rsidRPr="001F5DF6">
              <w:rPr>
                <w:rStyle w:val="BodyTextChar1"/>
                <w:rFonts w:ascii="Arial" w:hAnsi="Arial" w:cs="Arial"/>
                <w:b/>
                <w:bCs/>
                <w:color w:val="000000"/>
                <w:sz w:val="20"/>
                <w:szCs w:val="20"/>
              </w:rPr>
              <w:br/>
            </w:r>
            <w:r w:rsidR="002332F5" w:rsidRPr="00A86A4B">
              <w:rPr>
                <w:rStyle w:val="BodyTextChar1"/>
                <w:rFonts w:ascii="Arial" w:hAnsi="Arial" w:cs="Arial"/>
                <w:i/>
                <w:iCs/>
                <w:color w:val="000000"/>
                <w:sz w:val="20"/>
                <w:szCs w:val="20"/>
                <w:lang w:eastAsia="vi-VN"/>
              </w:rPr>
              <w:t>(Ký tên và đóng dấu)</w:t>
            </w:r>
          </w:p>
        </w:tc>
      </w:tr>
    </w:tbl>
    <w:p w14:paraId="07F25C8F" w14:textId="77777777" w:rsidR="00285FB2" w:rsidRPr="001F5DF6" w:rsidRDefault="00285FB2" w:rsidP="001D4FE4">
      <w:pPr>
        <w:pStyle w:val="BodyText"/>
        <w:shd w:val="clear" w:color="auto" w:fill="auto"/>
        <w:spacing w:after="120" w:line="240" w:lineRule="auto"/>
        <w:ind w:firstLine="720"/>
        <w:jc w:val="both"/>
        <w:rPr>
          <w:rStyle w:val="BodyTextChar1"/>
          <w:rFonts w:ascii="Arial" w:hAnsi="Arial" w:cs="Arial"/>
          <w:i/>
          <w:iCs/>
          <w:color w:val="000000"/>
          <w:sz w:val="20"/>
          <w:szCs w:val="20"/>
          <w:lang w:eastAsia="vi-VN"/>
        </w:rPr>
      </w:pPr>
    </w:p>
    <w:p w14:paraId="77D583E8" w14:textId="77777777" w:rsidR="002332F5" w:rsidRPr="001F5DF6" w:rsidRDefault="001D4FE4" w:rsidP="001D4FE4">
      <w:pPr>
        <w:pStyle w:val="BodyText"/>
        <w:shd w:val="clear" w:color="auto" w:fill="auto"/>
        <w:spacing w:after="120" w:line="240" w:lineRule="auto"/>
        <w:ind w:firstLine="720"/>
        <w:jc w:val="both"/>
        <w:rPr>
          <w:rStyle w:val="BodyTextChar1"/>
          <w:rFonts w:ascii="Arial" w:hAnsi="Arial" w:cs="Arial"/>
          <w:i/>
          <w:iCs/>
          <w:color w:val="000000"/>
          <w:sz w:val="20"/>
          <w:szCs w:val="20"/>
          <w:lang w:eastAsia="vi-VN"/>
        </w:rPr>
      </w:pPr>
      <w:r w:rsidRPr="001F5DF6">
        <w:rPr>
          <w:rStyle w:val="BodyTextChar1"/>
          <w:rFonts w:ascii="Arial" w:hAnsi="Arial" w:cs="Arial"/>
          <w:i/>
          <w:iCs/>
          <w:color w:val="000000"/>
          <w:sz w:val="20"/>
          <w:szCs w:val="20"/>
          <w:lang w:eastAsia="vi-VN"/>
        </w:rPr>
        <w:t>___________</w:t>
      </w:r>
    </w:p>
    <w:p w14:paraId="553250B1" w14:textId="77777777" w:rsidR="002332F5" w:rsidRPr="00285FB2" w:rsidRDefault="001D4FE4" w:rsidP="001D4FE4">
      <w:pPr>
        <w:pStyle w:val="Footnote0"/>
        <w:shd w:val="clear" w:color="auto" w:fill="auto"/>
        <w:spacing w:after="120"/>
        <w:ind w:firstLine="720"/>
        <w:jc w:val="both"/>
        <w:rPr>
          <w:rFonts w:ascii="Arial" w:hAnsi="Arial" w:cs="Arial"/>
          <w:sz w:val="20"/>
          <w:szCs w:val="20"/>
        </w:rPr>
      </w:pPr>
      <w:r w:rsidRPr="001F5DF6">
        <w:rPr>
          <w:rStyle w:val="Footnote"/>
          <w:rFonts w:ascii="Arial" w:hAnsi="Arial" w:cs="Arial"/>
          <w:color w:val="000000"/>
          <w:sz w:val="20"/>
          <w:szCs w:val="20"/>
          <w:vertAlign w:val="superscript"/>
          <w:lang w:eastAsia="vi-VN"/>
        </w:rPr>
        <w:t>1</w:t>
      </w:r>
      <w:r w:rsidR="002332F5" w:rsidRPr="00285FB2">
        <w:rPr>
          <w:rStyle w:val="Footnote"/>
          <w:rFonts w:ascii="Arial" w:hAnsi="Arial" w:cs="Arial"/>
          <w:color w:val="000000"/>
          <w:sz w:val="20"/>
          <w:szCs w:val="20"/>
          <w:lang w:eastAsia="vi-VN"/>
        </w:rPr>
        <w:t xml:space="preserve"> Ghi </w:t>
      </w:r>
      <w:r w:rsidRPr="00285FB2">
        <w:rPr>
          <w:rStyle w:val="Footnote"/>
          <w:rFonts w:ascii="Arial" w:hAnsi="Arial" w:cs="Arial"/>
          <w:color w:val="000000"/>
          <w:sz w:val="20"/>
          <w:szCs w:val="20"/>
          <w:lang w:eastAsia="vi-VN"/>
        </w:rPr>
        <w:t>cụ thể số nhà, tổ, tên đường/ph</w:t>
      </w:r>
      <w:r w:rsidRPr="001F5DF6">
        <w:rPr>
          <w:rStyle w:val="Footnote"/>
          <w:rFonts w:ascii="Arial" w:hAnsi="Arial" w:cs="Arial"/>
          <w:color w:val="000000"/>
          <w:sz w:val="20"/>
          <w:szCs w:val="20"/>
          <w:lang w:eastAsia="vi-VN"/>
        </w:rPr>
        <w:t>ố</w:t>
      </w:r>
      <w:r w:rsidR="002332F5" w:rsidRPr="00285FB2">
        <w:rPr>
          <w:rStyle w:val="Footnote"/>
          <w:rFonts w:ascii="Arial" w:hAnsi="Arial" w:cs="Arial"/>
          <w:color w:val="000000"/>
          <w:sz w:val="20"/>
          <w:szCs w:val="20"/>
          <w:lang w:eastAsia="vi-VN"/>
        </w:rPr>
        <w:t>, thôn, xã/phường/thị trấn, q</w:t>
      </w:r>
      <w:r w:rsidRPr="00285FB2">
        <w:rPr>
          <w:rStyle w:val="Footnote"/>
          <w:rFonts w:ascii="Arial" w:hAnsi="Arial" w:cs="Arial"/>
          <w:color w:val="000000"/>
          <w:sz w:val="20"/>
          <w:szCs w:val="20"/>
          <w:lang w:eastAsia="vi-VN"/>
        </w:rPr>
        <w:t>uận/huyện/thị xã, tỉnh/thành phố</w:t>
      </w:r>
      <w:r w:rsidR="002332F5" w:rsidRPr="00285FB2">
        <w:rPr>
          <w:rStyle w:val="Footnote"/>
          <w:rFonts w:ascii="Arial" w:hAnsi="Arial" w:cs="Arial"/>
          <w:color w:val="000000"/>
          <w:sz w:val="20"/>
          <w:szCs w:val="20"/>
          <w:lang w:eastAsia="vi-VN"/>
        </w:rPr>
        <w:t>.</w:t>
      </w:r>
    </w:p>
    <w:p w14:paraId="064E886C" w14:textId="77777777" w:rsidR="002332F5" w:rsidRPr="00285FB2" w:rsidRDefault="002332F5" w:rsidP="001D4FE4">
      <w:pPr>
        <w:pStyle w:val="BodyText"/>
        <w:shd w:val="clear" w:color="auto" w:fill="auto"/>
        <w:spacing w:after="120" w:line="240" w:lineRule="auto"/>
        <w:ind w:firstLine="720"/>
        <w:jc w:val="both"/>
        <w:rPr>
          <w:rFonts w:ascii="Arial" w:hAnsi="Arial" w:cs="Arial"/>
          <w:sz w:val="20"/>
          <w:szCs w:val="20"/>
        </w:rPr>
      </w:pPr>
    </w:p>
    <w:sectPr w:rsidR="002332F5" w:rsidRPr="00285FB2" w:rsidSect="002332F5">
      <w:footnotePr>
        <w:numFmt w:val="upperRoman"/>
      </w:footnotePr>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6409F" w14:textId="77777777" w:rsidR="004168F7" w:rsidRDefault="004168F7">
      <w:pPr>
        <w:rPr>
          <w:color w:val="auto"/>
          <w:lang w:eastAsia="en-US"/>
        </w:rPr>
      </w:pPr>
      <w:r>
        <w:rPr>
          <w:color w:val="auto"/>
          <w:lang w:eastAsia="en-US"/>
        </w:rPr>
        <w:separator/>
      </w:r>
    </w:p>
  </w:endnote>
  <w:endnote w:type="continuationSeparator" w:id="0">
    <w:p w14:paraId="0DEBE081" w14:textId="77777777" w:rsidR="004168F7" w:rsidRDefault="00416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E1B97" w14:textId="210FB5DB" w:rsidR="00CF0AF3" w:rsidRDefault="001F5DF6">
    <w:pPr>
      <w:pStyle w:val="Footer"/>
    </w:pPr>
    <w:r>
      <w:rPr>
        <w:noProof/>
      </w:rPr>
      <w:drawing>
        <wp:inline distT="0" distB="0" distL="0" distR="0" wp14:anchorId="22AF38A9" wp14:editId="3CDDB904">
          <wp:extent cx="57277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7FA76" w14:textId="77777777" w:rsidR="004168F7" w:rsidRDefault="004168F7">
      <w:pPr>
        <w:rPr>
          <w:color w:val="auto"/>
          <w:lang w:eastAsia="en-US"/>
        </w:rPr>
      </w:pPr>
      <w:r>
        <w:rPr>
          <w:color w:val="auto"/>
          <w:lang w:eastAsia="en-US"/>
        </w:rPr>
        <w:separator/>
      </w:r>
    </w:p>
  </w:footnote>
  <w:footnote w:type="continuationSeparator" w:id="0">
    <w:p w14:paraId="2C8BE8DC" w14:textId="77777777" w:rsidR="004168F7" w:rsidRDefault="00416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0000001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3"/>
    <w:multiLevelType w:val="multilevel"/>
    <w:tmpl w:val="0000002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25"/>
    <w:multiLevelType w:val="multilevel"/>
    <w:tmpl w:val="0000002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15:restartNumberingAfterBreak="0">
    <w:nsid w:val="00000027"/>
    <w:multiLevelType w:val="multilevel"/>
    <w:tmpl w:val="00000026"/>
    <w:lvl w:ilvl="0">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2">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3">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4">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5">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6">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7">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8">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abstractNum>
  <w:abstractNum w:abstractNumId="20" w15:restartNumberingAfterBreak="0">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15:restartNumberingAfterBreak="0">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15:restartNumberingAfterBreak="0">
    <w:nsid w:val="0000002D"/>
    <w:multiLevelType w:val="multilevel"/>
    <w:tmpl w:val="0000002C"/>
    <w:lvl w:ilvl="0">
      <w:start w:val="2"/>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2"/>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2">
      <w:start w:val="2"/>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3">
      <w:start w:val="2"/>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4">
      <w:start w:val="2"/>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5">
      <w:start w:val="2"/>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6">
      <w:start w:val="2"/>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7">
      <w:start w:val="2"/>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8">
      <w:start w:val="2"/>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abstractNum>
  <w:num w:numId="1" w16cid:durableId="1950818245">
    <w:abstractNumId w:val="0"/>
  </w:num>
  <w:num w:numId="2" w16cid:durableId="1876769503">
    <w:abstractNumId w:val="1"/>
  </w:num>
  <w:num w:numId="3" w16cid:durableId="740829891">
    <w:abstractNumId w:val="2"/>
  </w:num>
  <w:num w:numId="4" w16cid:durableId="779111192">
    <w:abstractNumId w:val="3"/>
  </w:num>
  <w:num w:numId="5" w16cid:durableId="735398560">
    <w:abstractNumId w:val="4"/>
  </w:num>
  <w:num w:numId="6" w16cid:durableId="237979311">
    <w:abstractNumId w:val="5"/>
  </w:num>
  <w:num w:numId="7" w16cid:durableId="1616714779">
    <w:abstractNumId w:val="6"/>
  </w:num>
  <w:num w:numId="8" w16cid:durableId="1965305803">
    <w:abstractNumId w:val="7"/>
  </w:num>
  <w:num w:numId="9" w16cid:durableId="708533033">
    <w:abstractNumId w:val="8"/>
  </w:num>
  <w:num w:numId="10" w16cid:durableId="213391470">
    <w:abstractNumId w:val="9"/>
  </w:num>
  <w:num w:numId="11" w16cid:durableId="1852599358">
    <w:abstractNumId w:val="10"/>
  </w:num>
  <w:num w:numId="12" w16cid:durableId="1468618779">
    <w:abstractNumId w:val="11"/>
  </w:num>
  <w:num w:numId="13" w16cid:durableId="1503084742">
    <w:abstractNumId w:val="12"/>
  </w:num>
  <w:num w:numId="14" w16cid:durableId="918028386">
    <w:abstractNumId w:val="13"/>
  </w:num>
  <w:num w:numId="15" w16cid:durableId="1727099485">
    <w:abstractNumId w:val="14"/>
  </w:num>
  <w:num w:numId="16" w16cid:durableId="849300276">
    <w:abstractNumId w:val="15"/>
  </w:num>
  <w:num w:numId="17" w16cid:durableId="1039890954">
    <w:abstractNumId w:val="16"/>
  </w:num>
  <w:num w:numId="18" w16cid:durableId="314191381">
    <w:abstractNumId w:val="17"/>
  </w:num>
  <w:num w:numId="19" w16cid:durableId="586308544">
    <w:abstractNumId w:val="18"/>
  </w:num>
  <w:num w:numId="20" w16cid:durableId="818301003">
    <w:abstractNumId w:val="19"/>
  </w:num>
  <w:num w:numId="21" w16cid:durableId="474025476">
    <w:abstractNumId w:val="20"/>
  </w:num>
  <w:num w:numId="22" w16cid:durableId="1487164525">
    <w:abstractNumId w:val="21"/>
  </w:num>
  <w:num w:numId="23" w16cid:durableId="4855088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58"/>
    <w:rsid w:val="00102688"/>
    <w:rsid w:val="00104258"/>
    <w:rsid w:val="001D4FE4"/>
    <w:rsid w:val="001F5BEC"/>
    <w:rsid w:val="001F5DF6"/>
    <w:rsid w:val="002332F5"/>
    <w:rsid w:val="00257B5C"/>
    <w:rsid w:val="00285FB2"/>
    <w:rsid w:val="00391F35"/>
    <w:rsid w:val="003C0665"/>
    <w:rsid w:val="003E0C24"/>
    <w:rsid w:val="004168F7"/>
    <w:rsid w:val="00457470"/>
    <w:rsid w:val="00667B29"/>
    <w:rsid w:val="007A1DE2"/>
    <w:rsid w:val="008A4FC0"/>
    <w:rsid w:val="008B73D7"/>
    <w:rsid w:val="008C0590"/>
    <w:rsid w:val="008C0D4F"/>
    <w:rsid w:val="00A86A4B"/>
    <w:rsid w:val="00AB3ADF"/>
    <w:rsid w:val="00C46AA7"/>
    <w:rsid w:val="00CA5C45"/>
    <w:rsid w:val="00CF0AF3"/>
    <w:rsid w:val="00D11BFE"/>
    <w:rsid w:val="00D54E95"/>
    <w:rsid w:val="00DC31CD"/>
    <w:rsid w:val="00E34EAE"/>
    <w:rsid w:val="00ED6D45"/>
    <w:rsid w:val="00EE1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8746AE"/>
  <w14:defaultImageDpi w14:val="0"/>
  <w15:docId w15:val="{7F504536-1F80-43DE-B8F0-772C7DD2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imes New Roman" w:hAnsi="Courier New"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Footnote">
    <w:name w:val="Footnote_"/>
    <w:link w:val="Footnote0"/>
    <w:uiPriority w:val="99"/>
    <w:rPr>
      <w:rFonts w:ascii="Times New Roman" w:hAnsi="Times New Roman" w:cs="Times New Roman"/>
      <w:sz w:val="22"/>
      <w:szCs w:val="22"/>
      <w:u w:val="none"/>
    </w:rPr>
  </w:style>
  <w:style w:type="character" w:customStyle="1" w:styleId="Picturecaption">
    <w:name w:val="Picture caption_"/>
    <w:link w:val="Picturecaption0"/>
    <w:uiPriority w:val="99"/>
    <w:rPr>
      <w:rFonts w:ascii="Times New Roman" w:hAnsi="Times New Roman" w:cs="Times New Roman"/>
      <w:b/>
      <w:bCs/>
      <w:u w:val="none"/>
    </w:rPr>
  </w:style>
  <w:style w:type="character" w:customStyle="1" w:styleId="Bodytext2">
    <w:name w:val="Body text (2)_"/>
    <w:link w:val="Bodytext20"/>
    <w:uiPriority w:val="99"/>
    <w:rPr>
      <w:rFonts w:ascii="Times New Roman" w:hAnsi="Times New Roman" w:cs="Times New Roman"/>
      <w:sz w:val="20"/>
      <w:szCs w:val="20"/>
      <w:u w:val="non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Other">
    <w:name w:val="Other_"/>
    <w:link w:val="Other0"/>
    <w:uiPriority w:val="99"/>
    <w:rPr>
      <w:rFonts w:ascii="Times New Roman" w:hAnsi="Times New Roman" w:cs="Times New Roman"/>
      <w:sz w:val="26"/>
      <w:szCs w:val="26"/>
      <w:u w:val="none"/>
    </w:rPr>
  </w:style>
  <w:style w:type="character" w:customStyle="1" w:styleId="Tablecaption">
    <w:name w:val="Table caption_"/>
    <w:link w:val="Tablecaption0"/>
    <w:uiPriority w:val="99"/>
    <w:rPr>
      <w:rFonts w:ascii="Times New Roman" w:hAnsi="Times New Roman" w:cs="Times New Roman"/>
      <w:i/>
      <w:iCs/>
      <w:sz w:val="26"/>
      <w:szCs w:val="26"/>
      <w:u w:val="none"/>
    </w:rPr>
  </w:style>
  <w:style w:type="character" w:customStyle="1" w:styleId="Bodytext3">
    <w:name w:val="Body text (3)_"/>
    <w:link w:val="Bodytext30"/>
    <w:uiPriority w:val="99"/>
    <w:rPr>
      <w:rFonts w:ascii="Times New Roman" w:hAnsi="Times New Roman" w:cs="Times New Roman"/>
      <w:b/>
      <w:bCs/>
      <w:sz w:val="8"/>
      <w:szCs w:val="8"/>
      <w:u w:val="none"/>
    </w:rPr>
  </w:style>
  <w:style w:type="paragraph" w:customStyle="1" w:styleId="Footnote0">
    <w:name w:val="Footnote"/>
    <w:basedOn w:val="Normal"/>
    <w:link w:val="Footnote"/>
    <w:uiPriority w:val="99"/>
    <w:pPr>
      <w:shd w:val="clear" w:color="auto" w:fill="FFFFFF"/>
    </w:pPr>
    <w:rPr>
      <w:rFonts w:ascii="Times New Roman" w:hAnsi="Times New Roman" w:cs="Times New Roman"/>
      <w:color w:val="auto"/>
      <w:sz w:val="22"/>
      <w:szCs w:val="22"/>
      <w:lang w:eastAsia="en-US"/>
    </w:rPr>
  </w:style>
  <w:style w:type="paragraph" w:customStyle="1" w:styleId="Picturecaption0">
    <w:name w:val="Picture caption"/>
    <w:basedOn w:val="Normal"/>
    <w:link w:val="Picturecaption"/>
    <w:uiPriority w:val="99"/>
    <w:pPr>
      <w:shd w:val="clear" w:color="auto" w:fill="FFFFFF"/>
      <w:jc w:val="right"/>
    </w:pPr>
    <w:rPr>
      <w:rFonts w:ascii="Times New Roman" w:hAnsi="Times New Roman" w:cs="Times New Roman"/>
      <w:b/>
      <w:bCs/>
      <w:color w:val="auto"/>
      <w:lang w:eastAsia="en-US"/>
    </w:rPr>
  </w:style>
  <w:style w:type="paragraph" w:customStyle="1" w:styleId="Bodytext20">
    <w:name w:val="Body text (2)"/>
    <w:basedOn w:val="Normal"/>
    <w:link w:val="Bodytext2"/>
    <w:uiPriority w:val="99"/>
    <w:pPr>
      <w:shd w:val="clear" w:color="auto" w:fill="FFFFFF"/>
    </w:pPr>
    <w:rPr>
      <w:rFonts w:ascii="Times New Roman" w:hAnsi="Times New Roman" w:cs="Times New Roman"/>
      <w:color w:val="auto"/>
      <w:sz w:val="20"/>
      <w:szCs w:val="20"/>
      <w:lang w:eastAsia="en-US"/>
    </w:rPr>
  </w:style>
  <w:style w:type="paragraph" w:styleId="BodyText">
    <w:name w:val="Body Text"/>
    <w:basedOn w:val="Normal"/>
    <w:link w:val="BodyTextChar1"/>
    <w:uiPriority w:val="99"/>
    <w:qFormat/>
    <w:pPr>
      <w:shd w:val="clear" w:color="auto" w:fill="FFFFFF"/>
      <w:spacing w:after="220" w:line="259"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Other0">
    <w:name w:val="Other"/>
    <w:basedOn w:val="Normal"/>
    <w:link w:val="Other"/>
    <w:uiPriority w:val="99"/>
    <w:pPr>
      <w:shd w:val="clear" w:color="auto" w:fill="FFFFFF"/>
      <w:spacing w:after="220" w:line="259" w:lineRule="auto"/>
      <w:ind w:firstLine="400"/>
    </w:pPr>
    <w:rPr>
      <w:rFonts w:ascii="Times New Roman" w:hAnsi="Times New Roman" w:cs="Times New Roman"/>
      <w:color w:val="auto"/>
      <w:sz w:val="26"/>
      <w:szCs w:val="26"/>
      <w:lang w:eastAsia="en-US"/>
    </w:rPr>
  </w:style>
  <w:style w:type="paragraph" w:customStyle="1" w:styleId="Tablecaption0">
    <w:name w:val="Table caption"/>
    <w:basedOn w:val="Normal"/>
    <w:link w:val="Tablecaption"/>
    <w:uiPriority w:val="99"/>
    <w:pPr>
      <w:shd w:val="clear" w:color="auto" w:fill="FFFFFF"/>
    </w:pPr>
    <w:rPr>
      <w:rFonts w:ascii="Times New Roman" w:hAnsi="Times New Roman" w:cs="Times New Roman"/>
      <w:i/>
      <w:iCs/>
      <w:color w:val="auto"/>
      <w:sz w:val="26"/>
      <w:szCs w:val="26"/>
      <w:lang w:eastAsia="en-US"/>
    </w:rPr>
  </w:style>
  <w:style w:type="paragraph" w:customStyle="1" w:styleId="Bodytext30">
    <w:name w:val="Body text (3)"/>
    <w:basedOn w:val="Normal"/>
    <w:link w:val="Bodytext3"/>
    <w:uiPriority w:val="99"/>
    <w:pPr>
      <w:shd w:val="clear" w:color="auto" w:fill="FFFFFF"/>
      <w:ind w:left="1320"/>
    </w:pPr>
    <w:rPr>
      <w:rFonts w:ascii="Times New Roman" w:hAnsi="Times New Roman" w:cs="Times New Roman"/>
      <w:b/>
      <w:bCs/>
      <w:color w:val="auto"/>
      <w:sz w:val="8"/>
      <w:szCs w:val="8"/>
      <w:lang w:eastAsia="en-US"/>
    </w:rPr>
  </w:style>
  <w:style w:type="table" w:styleId="TableGrid">
    <w:name w:val="Table Grid"/>
    <w:basedOn w:val="TableNormal"/>
    <w:uiPriority w:val="39"/>
    <w:rsid w:val="00233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AF3"/>
    <w:pPr>
      <w:tabs>
        <w:tab w:val="center" w:pos="4680"/>
        <w:tab w:val="right" w:pos="9360"/>
      </w:tabs>
    </w:pPr>
  </w:style>
  <w:style w:type="character" w:customStyle="1" w:styleId="HeaderChar">
    <w:name w:val="Header Char"/>
    <w:link w:val="Header"/>
    <w:uiPriority w:val="99"/>
    <w:rsid w:val="00CF0AF3"/>
    <w:rPr>
      <w:rFonts w:cs="Courier New"/>
      <w:color w:val="000000"/>
      <w:sz w:val="24"/>
      <w:szCs w:val="24"/>
      <w:lang w:val="vi-VN" w:eastAsia="vi-VN"/>
    </w:rPr>
  </w:style>
  <w:style w:type="paragraph" w:styleId="Footer">
    <w:name w:val="footer"/>
    <w:basedOn w:val="Normal"/>
    <w:link w:val="FooterChar"/>
    <w:uiPriority w:val="99"/>
    <w:unhideWhenUsed/>
    <w:rsid w:val="00CF0AF3"/>
    <w:pPr>
      <w:tabs>
        <w:tab w:val="center" w:pos="4680"/>
        <w:tab w:val="right" w:pos="9360"/>
      </w:tabs>
    </w:pPr>
  </w:style>
  <w:style w:type="character" w:customStyle="1" w:styleId="FooterChar">
    <w:name w:val="Footer Char"/>
    <w:link w:val="Footer"/>
    <w:uiPriority w:val="99"/>
    <w:rsid w:val="00CF0AF3"/>
    <w:rPr>
      <w:rFonts w:cs="Courier New"/>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3455</Words>
  <Characters>19697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Ngân Kym</cp:lastModifiedBy>
  <cp:revision>2</cp:revision>
  <dcterms:created xsi:type="dcterms:W3CDTF">2024-12-21T15:42:00Z</dcterms:created>
  <dcterms:modified xsi:type="dcterms:W3CDTF">2024-12-21T15:42:00Z</dcterms:modified>
</cp:coreProperties>
</file>